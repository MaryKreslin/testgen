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Вариант 1</w:t>
      </w:r>
    </w:p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jc w:val="center"/>
      </w:pPr>
      <w:r>
        <w:t>Вопрос №1</w:t>
      </w:r>
    </w:p>
    <w:p>
      <w:pPr/>
      <w:r>
        <w:t>Что делает метод C1.CopyRect(R1,C2,R2)?</w:t>
      </w:r>
    </w:p>
    <w:p>
      <w:pPr>
        <w:ind w:left="720"/>
      </w:pPr>
      <w:r>
        <w:t>1. копирует изображение, содержащееся в прямоугольнике R2 на canvas С2, в прямоугольник R1 на canvas С1.</w:t>
      </w:r>
    </w:p>
    <w:p>
      <w:pPr>
        <w:ind w:left="720"/>
      </w:pPr>
      <w:r>
        <w:t>2. копирует изображение, содержащееся в прямоугольнике R1 на canvas С2, в прямоугольник R2 на canvas С1.</w:t>
      </w:r>
    </w:p>
    <w:p>
      <w:pPr>
        <w:ind w:left="720"/>
      </w:pPr>
      <w:r>
        <w:t>3. сравнивает изображение, содержащееся в прямоугольнике R2 на canvas С2, с изображением в прямоугольнике R1 на canvas С1.</w:t>
      </w:r>
    </w:p>
    <w:p>
      <w:pPr>
        <w:ind w:left="720"/>
      </w:pPr>
      <w:r>
        <w:t>4. сравнивает изображение, содержащееся в прямоугольнике R1 на canvas С2, с изображением в прямоугольнике R2 на canvas С1.</w:t>
      </w:r>
    </w:p>
    <w:p>
      <w:r>
        <w:t>________________________________</w:t>
      </w:r>
    </w:p>
    <w:p>
      <w:pPr>
        <w:jc w:val="center"/>
      </w:pPr>
      <w:r>
        <w:t>Вопрос №2</w:t>
      </w:r>
    </w:p>
    <w:p>
      <w:pPr/>
      <w:r>
        <w:t>Отметьте один из способов построения динамических изображений в Delphi</w:t>
      </w:r>
    </w:p>
    <w:p>
      <w:pPr>
        <w:ind w:left="720"/>
      </w:pPr>
      <w:r>
        <w:t>1. При помощи операции XOR</w:t>
      </w:r>
    </w:p>
    <w:p>
      <w:pPr>
        <w:ind w:left="720"/>
      </w:pPr>
      <w:r>
        <w:t>2. При помощи операции NOT</w:t>
      </w:r>
    </w:p>
    <w:p>
      <w:pPr>
        <w:ind w:left="720"/>
      </w:pPr>
      <w:r>
        <w:t>3. При помощи операции OR</w:t>
      </w:r>
    </w:p>
    <w:p>
      <w:pPr>
        <w:ind w:left="720"/>
      </w:pPr>
      <w:r>
        <w:t>4. При помощи операции AND</w:t>
      </w:r>
    </w:p>
    <w:p>
      <w:r>
        <w:t>________________________________</w:t>
      </w:r>
    </w:p>
    <w:p>
      <w:pPr>
        <w:jc w:val="center"/>
      </w:pPr>
      <w:r>
        <w:t>Вопрос №3</w:t>
      </w:r>
    </w:p>
    <w:p>
      <w:pPr/>
      <w:r>
        <w:t>TTimer –это визуальный объект?</w:t>
      </w:r>
    </w:p>
    <w:p>
      <w:pPr>
        <w:ind w:left="720"/>
      </w:pPr>
      <w:r>
        <w:t>1. нет</w:t>
      </w:r>
    </w:p>
    <w:p>
      <w:pPr>
        <w:ind w:left="720"/>
      </w:pPr>
      <w:r>
        <w:t>2. да</w:t>
      </w:r>
    </w:p>
    <w:p>
      <w:pPr>
        <w:ind w:left="720"/>
      </w:pPr>
      <w:r>
        <w:t>3. не знаю</w:t>
      </w:r>
    </w:p>
    <w:p>
      <w:pPr>
        <w:ind w:left="720"/>
      </w:pPr>
      <w:r>
        <w:t>4. зависит от заданного типа данных</w:t>
      </w:r>
    </w:p>
    <w:p>
      <w:r>
        <w:t>________________________________</w:t>
      </w:r>
    </w:p>
    <w:p>
      <w:pPr>
        <w:jc w:val="center"/>
      </w:pPr>
      <w:r>
        <w:t>Вопрос №4</w:t>
      </w:r>
    </w:p>
    <w:p>
      <w:pPr/>
      <w:r>
        <w:t>Отметьте один из способов построения динамических изображений в Delphi</w:t>
      </w:r>
    </w:p>
    <w:p>
      <w:pPr>
        <w:ind w:left="720"/>
      </w:pPr>
      <w:r>
        <w:t>1. При помощи операции XOR</w:t>
      </w:r>
    </w:p>
    <w:p>
      <w:pPr>
        <w:ind w:left="720"/>
      </w:pPr>
      <w:r>
        <w:t>2. При помощи операции NOT</w:t>
      </w:r>
    </w:p>
    <w:p>
      <w:pPr>
        <w:ind w:left="720"/>
      </w:pPr>
      <w:r>
        <w:t>3. При помощи операции OR</w:t>
      </w:r>
    </w:p>
    <w:p>
      <w:pPr>
        <w:ind w:left="720"/>
      </w:pPr>
      <w:r>
        <w:t>4. При помощи операции AND</w:t>
      </w:r>
    </w:p>
    <w:p>
      <w:r>
        <w:t>________________________________</w:t>
      </w:r>
    </w:p>
    <w:p>
      <w:pPr>
        <w:jc w:val="center"/>
      </w:pPr>
      <w:r>
        <w:t>Вопрос №5</w:t>
      </w:r>
    </w:p>
    <w:p>
      <w:pPr/>
      <w:r>
        <w:t>Что означает строчка Pen.Color:=clBlue?</w:t>
      </w:r>
    </w:p>
    <w:p>
      <w:pPr>
        <w:ind w:left="720"/>
      </w:pPr>
      <w:r>
        <w:t>1. задает цвет объекта</w:t>
      </w:r>
    </w:p>
    <w:p>
      <w:pPr>
        <w:ind w:left="720"/>
      </w:pPr>
      <w:r>
        <w:t>2. задает размер объекта</w:t>
      </w:r>
    </w:p>
    <w:p>
      <w:pPr>
        <w:ind w:left="720"/>
      </w:pPr>
      <w:r>
        <w:t>3. задает координаты</w:t>
      </w:r>
    </w:p>
    <w:p>
      <w:pPr>
        <w:ind w:left="720"/>
      </w:pPr>
      <w:r>
        <w:t>4. задает размер пера</w:t>
      </w:r>
    </w:p>
    <w:p>
      <w:r>
        <w:t>________________________________</w:t>
      </w:r>
    </w:p>
    <w:p>
      <w:r>
        <w:br w:type="page"/>
      </w:r>
    </w:p>
    <w:p>
      <w:pPr>
        <w:jc w:val="center"/>
      </w:pPr>
      <w:r>
        <w:t>Вариант 2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10" w:num="2"/>
          <w:docGrid w:linePitch="360"/>
        </w:sectPr>
      </w:pPr>
    </w:p>
    <w:p>
      <w:pPr>
        <w:jc w:val="center"/>
      </w:pPr>
      <w:r>
        <w:t>Вопрос №1</w:t>
      </w:r>
    </w:p>
    <w:p>
      <w:pPr/>
      <w:r>
        <w:t>Что необходимо сделать, чтобы запомнить фрагмент изображения вписываемый в прямоугольник с координатами (x,y) – (x+20,y+10)</w:t>
      </w:r>
    </w:p>
    <w:p>
      <w:pPr>
        <w:ind w:left="720"/>
      </w:pPr>
      <w:r>
        <w:t>1. понадобится глобальная переменная типа TBitMap</w:t>
      </w:r>
    </w:p>
    <w:p>
      <w:pPr>
        <w:ind w:left="720"/>
      </w:pPr>
      <w:r>
        <w:t>2. понадобится локальная переменная типа TBitMap</w:t>
      </w:r>
    </w:p>
    <w:p>
      <w:pPr>
        <w:ind w:left="720"/>
      </w:pPr>
      <w:r>
        <w:t>3. ничего не делать</w:t>
      </w:r>
    </w:p>
    <w:p>
      <w:pPr>
        <w:ind w:left="720"/>
      </w:pPr>
      <w:r>
        <w:t>4. сначала начертить прямоугольник, а затем записать его координаты в буфер</w:t>
      </w:r>
    </w:p>
    <w:p>
      <w:r>
        <w:t>________________________________</w:t>
      </w:r>
    </w:p>
    <w:p>
      <w:pPr>
        <w:jc w:val="center"/>
      </w:pPr>
      <w:r>
        <w:t>Вопрос №2</w:t>
      </w:r>
    </w:p>
    <w:p>
      <w:pPr/>
      <w:r>
        <w:t>Какой цвет получится при R=100; G=100; B=100?</w:t>
      </w:r>
    </w:p>
    <w:p>
      <w:pPr>
        <w:ind w:left="720"/>
      </w:pPr>
      <w:r>
        <w:t>1. черный</w:t>
      </w:r>
    </w:p>
    <w:p>
      <w:pPr>
        <w:ind w:left="720"/>
      </w:pPr>
      <w:r>
        <w:t>2. серый</w:t>
      </w:r>
    </w:p>
    <w:p>
      <w:pPr>
        <w:ind w:left="720"/>
      </w:pPr>
      <w:r>
        <w:t>3. белый</w:t>
      </w:r>
    </w:p>
    <w:p>
      <w:pPr>
        <w:ind w:left="720"/>
      </w:pPr>
      <w:r>
        <w:t xml:space="preserve">4. зеленый </w:t>
      </w:r>
    </w:p>
    <w:p>
      <w:r>
        <w:t>________________________________</w:t>
      </w:r>
    </w:p>
    <w:p>
      <w:pPr>
        <w:jc w:val="center"/>
      </w:pPr>
      <w:r>
        <w:t>Вопрос №3</w:t>
      </w:r>
    </w:p>
    <w:p>
      <w:pPr/>
      <w:r>
        <w:t>Что делает метод C1.Draw(x,y,m)?</w:t>
      </w:r>
    </w:p>
    <w:p>
      <w:pPr>
        <w:ind w:left="720"/>
      </w:pPr>
      <w:r>
        <w:t>1. выводит изображение, хранящееся в переменной m типа TBitMap, на canvas C1 в точке x,y.</w:t>
      </w:r>
    </w:p>
    <w:p>
      <w:pPr>
        <w:ind w:left="720"/>
      </w:pPr>
      <w:r>
        <w:t>2. отрисовывает объект m с координатами x,y на canvas С1.</w:t>
      </w:r>
    </w:p>
    <w:p>
      <w:pPr>
        <w:ind w:left="720"/>
      </w:pPr>
      <w:r>
        <w:t>3. выводит изображение, хранящееся в переменной С1 типа TBitMap, на canvas в точке x,y</w:t>
      </w:r>
    </w:p>
    <w:p>
      <w:r>
        <w:t>________________________________</w:t>
      </w:r>
    </w:p>
    <w:p>
      <w:pPr>
        <w:jc w:val="center"/>
      </w:pPr>
      <w:r>
        <w:t>Вопрос №4</w:t>
      </w:r>
    </w:p>
    <w:p>
      <w:pPr/>
      <w:r>
        <w:t>Сколько процедур может быть одновременно подключено к объекту TTimer?</w:t>
      </w:r>
    </w:p>
    <w:p>
      <w:pPr>
        <w:ind w:left="720"/>
      </w:pPr>
      <w:r>
        <w:t>1. одна</w:t>
      </w:r>
    </w:p>
    <w:p>
      <w:pPr>
        <w:ind w:left="720"/>
      </w:pPr>
      <w:r>
        <w:t>2. две</w:t>
      </w:r>
    </w:p>
    <w:p>
      <w:pPr>
        <w:ind w:left="720"/>
      </w:pPr>
      <w:r>
        <w:t>3. три</w:t>
      </w:r>
    </w:p>
    <w:p>
      <w:pPr>
        <w:ind w:left="720"/>
      </w:pPr>
      <w:r>
        <w:t>4. пять</w:t>
      </w:r>
    </w:p>
    <w:p>
      <w:r>
        <w:t>________________________________</w:t>
      </w:r>
    </w:p>
    <w:p>
      <w:pPr>
        <w:jc w:val="center"/>
      </w:pPr>
      <w:r>
        <w:t>Вопрос №5</w:t>
      </w:r>
    </w:p>
    <w:p>
      <w:pPr/>
      <w:r>
        <w:t>При помощи какой переменной можно получить сведения о текущем разрешении экрана?</w:t>
      </w:r>
    </w:p>
    <w:p>
      <w:pPr>
        <w:ind w:left="720"/>
      </w:pPr>
      <w:r>
        <w:t>1. Screen</w:t>
      </w:r>
    </w:p>
    <w:p>
      <w:pPr>
        <w:ind w:left="720"/>
      </w:pPr>
      <w:r>
        <w:t>2. Form</w:t>
      </w:r>
    </w:p>
    <w:p>
      <w:pPr>
        <w:ind w:left="720"/>
      </w:pPr>
      <w:r>
        <w:t>3. VideoMode</w:t>
      </w:r>
    </w:p>
    <w:p>
      <w:pPr>
        <w:ind w:left="720"/>
      </w:pPr>
      <w:r>
        <w:t>4. Resolution</w:t>
      </w:r>
    </w:p>
    <w:p>
      <w:r>
        <w:t>________________________________</w:t>
      </w:r>
    </w:p>
    <w:p>
      <w:r>
        <w:br w:type="page"/>
      </w:r>
    </w:p>
    <w:p>
      <w:pPr>
        <w:jc w:val="center"/>
      </w:pPr>
      <w:r>
        <w:t>Вариант 3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10" w:num="2"/>
          <w:docGrid w:linePitch="360"/>
        </w:sectPr>
      </w:pPr>
    </w:p>
    <w:p>
      <w:pPr>
        <w:jc w:val="center"/>
      </w:pPr>
      <w:r>
        <w:t>Вопрос №1</w:t>
      </w:r>
    </w:p>
    <w:p>
      <w:pPr/>
      <w:r>
        <w:t>Что означает строчка Pen.Color:=clBlue?</w:t>
      </w:r>
    </w:p>
    <w:p>
      <w:pPr>
        <w:ind w:left="720"/>
      </w:pPr>
      <w:r>
        <w:t>1. задает цвет объекта</w:t>
      </w:r>
    </w:p>
    <w:p>
      <w:pPr>
        <w:ind w:left="720"/>
      </w:pPr>
      <w:r>
        <w:t>2. задает размер объекта</w:t>
      </w:r>
    </w:p>
    <w:p>
      <w:pPr>
        <w:ind w:left="720"/>
      </w:pPr>
      <w:r>
        <w:t>3. задает координаты</w:t>
      </w:r>
    </w:p>
    <w:p>
      <w:pPr>
        <w:ind w:left="720"/>
      </w:pPr>
      <w:r>
        <w:t>4. задает размер пера</w:t>
      </w:r>
    </w:p>
    <w:p>
      <w:r>
        <w:t>________________________________</w:t>
      </w:r>
    </w:p>
    <w:p>
      <w:pPr>
        <w:jc w:val="center"/>
      </w:pPr>
      <w:r>
        <w:t>Вопрос №2</w:t>
      </w:r>
    </w:p>
    <w:p>
      <w:pPr/>
      <w:r>
        <w:t>Что означает запись Pen.Mode:=pmNOTXOR?</w:t>
      </w:r>
    </w:p>
    <w:p>
      <w:pPr>
        <w:ind w:left="720"/>
      </w:pPr>
      <w:r>
        <w:t>1. устанавливает режим вывода графики "исключающее ИЛИ"</w:t>
      </w:r>
    </w:p>
    <w:p>
      <w:pPr>
        <w:ind w:left="720"/>
      </w:pPr>
      <w:r>
        <w:t>2. устанавливает режим рисования</w:t>
      </w:r>
    </w:p>
    <w:p>
      <w:pPr>
        <w:ind w:left="720"/>
      </w:pPr>
      <w:r>
        <w:t>3. устанавливает режим ввода данных</w:t>
      </w:r>
    </w:p>
    <w:p>
      <w:r>
        <w:t>________________________________</w:t>
      </w:r>
    </w:p>
    <w:p>
      <w:pPr>
        <w:jc w:val="center"/>
      </w:pPr>
      <w:r>
        <w:t>Вопрос №3</w:t>
      </w:r>
    </w:p>
    <w:p>
      <w:pPr/>
      <w:r>
        <w:t>Какой цвет получится при R=255; G=255; B=255?</w:t>
      </w:r>
    </w:p>
    <w:p>
      <w:pPr>
        <w:ind w:left="720"/>
      </w:pPr>
      <w:r>
        <w:t>1. Черный</w:t>
      </w:r>
    </w:p>
    <w:p>
      <w:pPr>
        <w:ind w:left="720"/>
      </w:pPr>
      <w:r>
        <w:t>2. серый</w:t>
      </w:r>
    </w:p>
    <w:p>
      <w:pPr>
        <w:ind w:left="720"/>
      </w:pPr>
      <w:r>
        <w:t>3. белый</w:t>
      </w:r>
    </w:p>
    <w:p>
      <w:pPr>
        <w:ind w:left="720"/>
      </w:pPr>
      <w:r>
        <w:t>4. синий</w:t>
      </w:r>
    </w:p>
    <w:p>
      <w:r>
        <w:t>________________________________</w:t>
      </w:r>
    </w:p>
    <w:p>
      <w:pPr>
        <w:jc w:val="center"/>
      </w:pPr>
      <w:r>
        <w:t>Вопрос №4</w:t>
      </w:r>
    </w:p>
    <w:p>
      <w:pPr/>
      <w:r>
        <w:t xml:space="preserve">Какова должна быть цветовая глубина для отображения 1000 цветов? </w:t>
      </w:r>
    </w:p>
    <w:p>
      <w:pPr>
        <w:ind w:left="720"/>
      </w:pPr>
      <w:r>
        <w:t>1. 10 бит</w:t>
      </w:r>
    </w:p>
    <w:p>
      <w:pPr>
        <w:ind w:left="720"/>
      </w:pPr>
      <w:r>
        <w:t>2. 9 бит</w:t>
      </w:r>
    </w:p>
    <w:p>
      <w:pPr>
        <w:ind w:left="720"/>
      </w:pPr>
      <w:r>
        <w:t>3. 11 бит</w:t>
      </w:r>
    </w:p>
    <w:p>
      <w:pPr>
        <w:ind w:left="720"/>
      </w:pPr>
      <w:r>
        <w:t>4. 12 бит</w:t>
      </w:r>
    </w:p>
    <w:p>
      <w:r>
        <w:t>________________________________</w:t>
      </w:r>
    </w:p>
    <w:p>
      <w:pPr>
        <w:jc w:val="center"/>
      </w:pPr>
      <w:r>
        <w:t>Вопрос №5</w:t>
      </w:r>
    </w:p>
    <w:p>
      <w:pPr/>
      <w:r>
        <w:t>Что необходимо сделать, чтобы запомнить фрагмент изображения вписываемый в прямоугольник с координатами (x,y) – (x+20,y+10)</w:t>
      </w:r>
    </w:p>
    <w:p>
      <w:pPr>
        <w:ind w:left="720"/>
      </w:pPr>
      <w:r>
        <w:t>1. понадобится глобальная переменная типа TBitMap</w:t>
      </w:r>
    </w:p>
    <w:p>
      <w:pPr>
        <w:ind w:left="720"/>
      </w:pPr>
      <w:r>
        <w:t>2. понадобится локальная переменная типа TBitMap</w:t>
      </w:r>
    </w:p>
    <w:p>
      <w:pPr>
        <w:ind w:left="720"/>
      </w:pPr>
      <w:r>
        <w:t>3. ничего не делать</w:t>
      </w:r>
    </w:p>
    <w:p>
      <w:pPr>
        <w:ind w:left="720"/>
      </w:pPr>
      <w:r>
        <w:t>4. сначала начертить прямоугольник, а затем записать его координаты в буфер</w:t>
      </w:r>
    </w:p>
    <w:p>
      <w:r>
        <w:t>________________________________</w:t>
      </w:r>
    </w:p>
    <w:p>
      <w:r>
        <w:br w:type="page"/>
      </w:r>
    </w:p>
    <w:p>
      <w:pPr>
        <w:jc w:val="center"/>
      </w:pPr>
      <w:r>
        <w:t>Вариант 4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10" w:num="2"/>
          <w:docGrid w:linePitch="360"/>
        </w:sectPr>
      </w:pPr>
    </w:p>
    <w:p>
      <w:pPr>
        <w:jc w:val="center"/>
      </w:pPr>
      <w:r>
        <w:t>Вопрос №1</w:t>
      </w:r>
    </w:p>
    <w:p>
      <w:pPr/>
      <w:r>
        <w:t>В чем идея буферизации фона?</w:t>
      </w:r>
    </w:p>
    <w:p>
      <w:pPr>
        <w:ind w:left="720"/>
      </w:pPr>
      <w:r>
        <w:t>1. перед отрисовкой каждого кадра запоминать фон под движущимся элементом картинки в отдельной переменной, а затем восстанавливать его</w:t>
      </w:r>
    </w:p>
    <w:p>
      <w:pPr>
        <w:ind w:left="720"/>
      </w:pPr>
      <w:r>
        <w:t>2. перед отрисовкой каждого кадра запоминать фон под движущимся элементом картинки в файле, а затем восстанавливать его</w:t>
      </w:r>
    </w:p>
    <w:p>
      <w:pPr>
        <w:ind w:left="720"/>
      </w:pPr>
      <w:r>
        <w:t xml:space="preserve">3. перед отрисовкой каждого кадра запоминать его в файле, а затем восстанавливать </w:t>
      </w:r>
    </w:p>
    <w:p>
      <w:r>
        <w:t>________________________________</w:t>
      </w:r>
    </w:p>
    <w:p>
      <w:pPr>
        <w:jc w:val="center"/>
      </w:pPr>
      <w:r>
        <w:t>Вопрос №2</w:t>
      </w:r>
    </w:p>
    <w:p>
      <w:pPr/>
      <w:r>
        <w:t>Что задает свойство Interval компонента TTimer?</w:t>
      </w:r>
    </w:p>
    <w:p>
      <w:pPr>
        <w:ind w:left="720"/>
      </w:pPr>
      <w:r>
        <w:t>1. время в миллисекундах, по истечении которого таймер вызывает процедуру, присоединенную к его событию OnTimer</w:t>
      </w:r>
    </w:p>
    <w:p>
      <w:pPr>
        <w:ind w:left="720"/>
      </w:pPr>
      <w:r>
        <w:t>2. включает и выключает таймер</w:t>
      </w:r>
    </w:p>
    <w:p>
      <w:pPr>
        <w:ind w:left="720"/>
      </w:pPr>
      <w:r>
        <w:t>3. делает таймер видимым</w:t>
      </w:r>
    </w:p>
    <w:p>
      <w:r>
        <w:t>________________________________</w:t>
      </w:r>
    </w:p>
    <w:p>
      <w:pPr>
        <w:jc w:val="center"/>
      </w:pPr>
      <w:r>
        <w:t>Вопрос №3</w:t>
      </w:r>
    </w:p>
    <w:p>
      <w:pPr/>
      <w:r>
        <w:t>Что происходит при режиме Pen.Mode:=pmNOTXOR "исключающее ИЛИ"</w:t>
      </w:r>
    </w:p>
    <w:p>
      <w:pPr>
        <w:ind w:left="720"/>
      </w:pPr>
      <w:r>
        <w:t>1. При таком режиме вывод одной и той же картинки дважды в одно и то же место изображения приводит к автоматическому восстановлению фона под картинкой</w:t>
      </w:r>
    </w:p>
    <w:p>
      <w:pPr>
        <w:ind w:left="720"/>
      </w:pPr>
      <w:r>
        <w:t>2. При таком режиме вывод одной и той же картинки дважды в одно и то же место изображения приводит к автоматическому прекращению работы программы</w:t>
      </w:r>
    </w:p>
    <w:p>
      <w:pPr>
        <w:ind w:left="720"/>
      </w:pPr>
      <w:r>
        <w:t>3. При таком режиме вывод одной и той же картинки дважды в одно и то же место изображения приводит к выдаче сообщения об ошибке</w:t>
      </w:r>
    </w:p>
    <w:p>
      <w:r>
        <w:t>________________________________</w:t>
      </w:r>
    </w:p>
    <w:p>
      <w:pPr>
        <w:jc w:val="center"/>
      </w:pPr>
      <w:r>
        <w:t>Вопрос №4</w:t>
      </w:r>
    </w:p>
    <w:p>
      <w:pPr/>
      <w:r>
        <w:t>Какой тип данных должна иметь переменная, в которую запоминается фрагмент изображения при анимации?</w:t>
      </w:r>
    </w:p>
    <w:p>
      <w:pPr>
        <w:ind w:left="720"/>
      </w:pPr>
      <w:r>
        <w:t>1. TBitMap</w:t>
      </w:r>
    </w:p>
    <w:p>
      <w:pPr>
        <w:ind w:left="720"/>
      </w:pPr>
      <w:r>
        <w:t>2. Word</w:t>
      </w:r>
    </w:p>
    <w:p>
      <w:pPr>
        <w:ind w:left="720"/>
      </w:pPr>
      <w:r>
        <w:t>3. TDraw</w:t>
      </w:r>
    </w:p>
    <w:p>
      <w:r>
        <w:t>________________________________</w:t>
      </w:r>
    </w:p>
    <w:p>
      <w:pPr>
        <w:jc w:val="center"/>
      </w:pPr>
      <w:r>
        <w:t>Вопрос №5</w:t>
      </w:r>
    </w:p>
    <w:p>
      <w:pPr/>
      <w:r>
        <w:t>В чем недостаток операции "исключающее ИЛИ"?</w:t>
      </w:r>
    </w:p>
    <w:p>
      <w:pPr>
        <w:ind w:left="720"/>
      </w:pPr>
      <w:r>
        <w:t>1. искажает цвета выводимых на экран точек</w:t>
      </w:r>
    </w:p>
    <w:p>
      <w:pPr>
        <w:ind w:left="720"/>
      </w:pPr>
      <w:r>
        <w:t>2. искажает выводимое на экран изображение</w:t>
      </w:r>
    </w:p>
    <w:p>
      <w:pPr>
        <w:ind w:left="720"/>
      </w:pPr>
      <w:r>
        <w:t>3. искажает работу программы</w:t>
      </w:r>
    </w:p>
    <w:p>
      <w:pPr>
        <w:ind w:left="720"/>
      </w:pPr>
      <w:r>
        <w:t>4. нет недостатков</w:t>
      </w:r>
    </w:p>
    <w:p>
      <w:r>
        <w:t>________________________________</w:t>
      </w:r>
    </w:p>
    <w:p>
      <w:r>
        <w:br w:type="page"/>
      </w:r>
    </w:p>
    <w:p>
      <w:pPr>
        <w:jc w:val="center"/>
      </w:pPr>
      <w:r>
        <w:t>Вариант 5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10" w:num="2"/>
          <w:docGrid w:linePitch="360"/>
        </w:sectPr>
      </w:pPr>
    </w:p>
    <w:p>
      <w:pPr>
        <w:jc w:val="center"/>
      </w:pPr>
      <w:r>
        <w:t>Вопрос №1</w:t>
      </w:r>
    </w:p>
    <w:p>
      <w:pPr/>
      <w:r>
        <w:t>Каково максимальное экранное разрешение в Windows?</w:t>
      </w:r>
    </w:p>
    <w:p>
      <w:pPr>
        <w:ind w:left="720"/>
      </w:pPr>
      <w:r>
        <w:t>1. 96dpi</w:t>
      </w:r>
    </w:p>
    <w:p>
      <w:pPr>
        <w:ind w:left="720"/>
      </w:pPr>
      <w:r>
        <w:t>2. 72dpi</w:t>
      </w:r>
    </w:p>
    <w:p>
      <w:pPr>
        <w:ind w:left="720"/>
      </w:pPr>
      <w:r>
        <w:t>3. 300dpi</w:t>
      </w:r>
    </w:p>
    <w:p>
      <w:pPr>
        <w:ind w:left="720"/>
      </w:pPr>
      <w:r>
        <w:t>4. 600dpi</w:t>
      </w:r>
    </w:p>
    <w:p>
      <w:r>
        <w:t>________________________________</w:t>
      </w:r>
    </w:p>
    <w:p>
      <w:pPr>
        <w:jc w:val="center"/>
      </w:pPr>
      <w:r>
        <w:t>Вопрос №2</w:t>
      </w:r>
    </w:p>
    <w:p>
      <w:pPr/>
      <w:r>
        <w:t xml:space="preserve">Какова должна быть цветовая глубина для отображения 1000 цветов? </w:t>
      </w:r>
    </w:p>
    <w:p>
      <w:pPr>
        <w:ind w:left="720"/>
      </w:pPr>
      <w:r>
        <w:t>1. 10 бит</w:t>
      </w:r>
    </w:p>
    <w:p>
      <w:pPr>
        <w:ind w:left="720"/>
      </w:pPr>
      <w:r>
        <w:t>2. 9 бит</w:t>
      </w:r>
    </w:p>
    <w:p>
      <w:pPr>
        <w:ind w:left="720"/>
      </w:pPr>
      <w:r>
        <w:t>3. 11 бит</w:t>
      </w:r>
    </w:p>
    <w:p>
      <w:pPr>
        <w:ind w:left="720"/>
      </w:pPr>
      <w:r>
        <w:t>4. 12 бит</w:t>
      </w:r>
    </w:p>
    <w:p>
      <w:r>
        <w:t>________________________________</w:t>
      </w:r>
    </w:p>
    <w:p>
      <w:pPr>
        <w:jc w:val="center"/>
      </w:pPr>
      <w:r>
        <w:t>Вопрос №3</w:t>
      </w:r>
    </w:p>
    <w:p>
      <w:pPr/>
      <w:r>
        <w:t>Какой цвет получится при R=100; G=100; B=100?</w:t>
      </w:r>
    </w:p>
    <w:p>
      <w:pPr>
        <w:ind w:left="720"/>
      </w:pPr>
      <w:r>
        <w:t>1. черный</w:t>
      </w:r>
    </w:p>
    <w:p>
      <w:pPr>
        <w:ind w:left="720"/>
      </w:pPr>
      <w:r>
        <w:t>2. серый</w:t>
      </w:r>
    </w:p>
    <w:p>
      <w:pPr>
        <w:ind w:left="720"/>
      </w:pPr>
      <w:r>
        <w:t>3. белый</w:t>
      </w:r>
    </w:p>
    <w:p>
      <w:pPr>
        <w:ind w:left="720"/>
      </w:pPr>
      <w:r>
        <w:t xml:space="preserve">4. зеленый </w:t>
      </w:r>
    </w:p>
    <w:p>
      <w:r>
        <w:t>________________________________</w:t>
      </w:r>
    </w:p>
    <w:p>
      <w:pPr>
        <w:jc w:val="center"/>
      </w:pPr>
      <w:r>
        <w:t>Вопрос №4</w:t>
      </w:r>
    </w:p>
    <w:p>
      <w:pPr/>
      <w:r>
        <w:t>Что делает метод C1.Draw(x,y,m)?</w:t>
      </w:r>
    </w:p>
    <w:p>
      <w:pPr>
        <w:ind w:left="720"/>
      </w:pPr>
      <w:r>
        <w:t>1. выводит изображение, хранящееся в переменной m типа TBitMap, на canvas C1 в точке x,y.</w:t>
      </w:r>
    </w:p>
    <w:p>
      <w:pPr>
        <w:ind w:left="720"/>
      </w:pPr>
      <w:r>
        <w:t>2. отрисовывает объект m с координатами x,y на canvas С1.</w:t>
      </w:r>
    </w:p>
    <w:p>
      <w:pPr>
        <w:ind w:left="720"/>
      </w:pPr>
      <w:r>
        <w:t>3. выводит изображение, хранящееся в переменной С1 типа TBitMap, на canvas в точке x,y</w:t>
      </w:r>
    </w:p>
    <w:p>
      <w:r>
        <w:t>________________________________</w:t>
      </w:r>
    </w:p>
    <w:p>
      <w:pPr>
        <w:jc w:val="center"/>
      </w:pPr>
      <w:r>
        <w:t>Вопрос №5</w:t>
      </w:r>
    </w:p>
    <w:p>
      <w:pPr/>
      <w:r>
        <w:t>Какой тип данных должна иметь переменная, в которую запоминается фрагмент изображения при анимации?</w:t>
      </w:r>
    </w:p>
    <w:p>
      <w:pPr>
        <w:ind w:left="720"/>
      </w:pPr>
      <w:r>
        <w:t>1. TBitMap</w:t>
      </w:r>
    </w:p>
    <w:p>
      <w:pPr>
        <w:ind w:left="720"/>
      </w:pPr>
      <w:r>
        <w:t>2. Word</w:t>
      </w:r>
    </w:p>
    <w:p>
      <w:pPr>
        <w:ind w:left="720"/>
      </w:pPr>
      <w:r>
        <w:t>3. TDraw</w:t>
      </w:r>
    </w:p>
    <w:p>
      <w:r>
        <w:t>________________________________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Вариант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Вопрос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Вопрос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Вопрос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Вопрос 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Вопрос 5</w:t>
            </w:r>
          </w:p>
        </w:tc>
      </w:tr>
      <w:tr>
        <w:tc>
          <w:tcPr>
            <w:tcW w:type="dxa" w:w="1440"/>
          </w:tcPr>
          <w:p>
            <w:r>
              <w:t>Вариант 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Вариант 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Вариант 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Вариант 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Вариант 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1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