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FDF1" w14:textId="77777777" w:rsidR="00251993" w:rsidRPr="00C42662" w:rsidRDefault="0015219E" w:rsidP="00C42662">
      <w:pPr>
        <w:pStyle w:val="MyHeaderStyle"/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Министерство науки и высшего образования РФ</w:t>
      </w:r>
      <w:r w:rsidRPr="00C42662">
        <w:rPr>
          <w:sz w:val="18"/>
          <w:szCs w:val="20"/>
          <w:lang w:val="ru-RU"/>
        </w:rPr>
        <w:br/>
        <w:t>ФГБОУ ВО Тульский государственный университет</w:t>
      </w:r>
      <w:r w:rsidRPr="00C42662">
        <w:rPr>
          <w:sz w:val="18"/>
          <w:szCs w:val="20"/>
          <w:lang w:val="ru-RU"/>
        </w:rPr>
        <w:br/>
        <w:t>Институт прикладной математики и компьютерных наук</w:t>
      </w:r>
      <w:r w:rsidRPr="00C42662">
        <w:rPr>
          <w:sz w:val="18"/>
          <w:szCs w:val="20"/>
          <w:lang w:val="ru-RU"/>
        </w:rPr>
        <w:br/>
        <w:t>Программирование (ДЗ) 3 семестр</w:t>
      </w:r>
    </w:p>
    <w:p w14:paraId="60A3EF39" w14:textId="77777777" w:rsidR="00251993" w:rsidRPr="00C42662" w:rsidRDefault="0015219E" w:rsidP="00C42662">
      <w:pPr>
        <w:pStyle w:val="MyHeaderStyle"/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Вариант 1</w:t>
      </w:r>
    </w:p>
    <w:p w14:paraId="0C1D5479" w14:textId="77777777" w:rsidR="00251993" w:rsidRPr="00C42662" w:rsidRDefault="00251993" w:rsidP="00C42662">
      <w:pPr>
        <w:spacing w:after="0"/>
        <w:rPr>
          <w:sz w:val="18"/>
          <w:szCs w:val="20"/>
          <w:lang w:val="ru-RU"/>
        </w:rPr>
        <w:sectPr w:rsidR="00251993" w:rsidRPr="00C42662" w:rsidSect="00C42662">
          <w:pgSz w:w="12240" w:h="15840"/>
          <w:pgMar w:top="568" w:right="1800" w:bottom="1440" w:left="1800" w:header="720" w:footer="720" w:gutter="0"/>
          <w:cols w:space="720"/>
          <w:docGrid w:linePitch="360"/>
        </w:sectPr>
      </w:pPr>
    </w:p>
    <w:p w14:paraId="5C3E559C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</w:t>
      </w:r>
    </w:p>
    <w:p w14:paraId="5E672F9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добавить обработчик события к элементу </w:t>
      </w:r>
      <w:r w:rsidRPr="00C42662">
        <w:rPr>
          <w:sz w:val="22"/>
          <w:szCs w:val="20"/>
          <w:lang w:val="ru-RU"/>
        </w:rPr>
        <w:t>управления?</w:t>
      </w:r>
    </w:p>
    <w:p w14:paraId="37999F9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</w:t>
      </w:r>
      <w:proofErr w:type="gramStart"/>
      <w:r w:rsidRPr="00C42662">
        <w:rPr>
          <w:sz w:val="22"/>
          <w:szCs w:val="20"/>
        </w:rPr>
        <w:t>element.EventName</w:t>
      </w:r>
      <w:proofErr w:type="gramEnd"/>
      <w:r w:rsidRPr="00C42662">
        <w:rPr>
          <w:sz w:val="22"/>
          <w:szCs w:val="20"/>
        </w:rPr>
        <w:t xml:space="preserve"> += new EventHandler(MethodName);</w:t>
      </w:r>
    </w:p>
    <w:p w14:paraId="1B8CB86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element.OnEventName += delegate { MethodName(sender, e); };</w:t>
      </w:r>
    </w:p>
    <w:p w14:paraId="008C138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element.HandleEvent("EventName", MethodName);</w:t>
      </w:r>
    </w:p>
    <w:p w14:paraId="18D4F08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element-&gt;EventName += gcnew EventHandler(this, &amp;ClassName::MethodName);</w:t>
      </w:r>
    </w:p>
    <w:p w14:paraId="3C1CAC36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</w:t>
      </w:r>
      <w:r w:rsidRPr="00C42662">
        <w:rPr>
          <w:sz w:val="18"/>
          <w:szCs w:val="20"/>
          <w:lang w:val="ru-RU"/>
        </w:rPr>
        <w:t>_____________________________</w:t>
      </w:r>
    </w:p>
    <w:p w14:paraId="33075CF0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</w:t>
      </w:r>
    </w:p>
    <w:p w14:paraId="3C851FB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решить ромбовидную проблему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5A1F19C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Удаление общих предков из иерархии наследования  </w:t>
      </w:r>
    </w:p>
    <w:p w14:paraId="762CE71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Переименование методов в базовых классах  </w:t>
      </w:r>
    </w:p>
    <w:p w14:paraId="33AB657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Использование виртуального наследования  </w:t>
      </w:r>
    </w:p>
    <w:p w14:paraId="5160013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4. Использование ключевого слова </w:t>
      </w:r>
      <w:r w:rsidRPr="00C42662">
        <w:rPr>
          <w:sz w:val="22"/>
          <w:szCs w:val="20"/>
          <w:lang w:val="ru-RU"/>
        </w:rPr>
        <w:t>`</w:t>
      </w:r>
      <w:r w:rsidRPr="00C42662">
        <w:rPr>
          <w:sz w:val="22"/>
          <w:szCs w:val="20"/>
        </w:rPr>
        <w:t>override</w:t>
      </w:r>
      <w:r w:rsidRPr="00C42662">
        <w:rPr>
          <w:sz w:val="22"/>
          <w:szCs w:val="20"/>
          <w:lang w:val="ru-RU"/>
        </w:rPr>
        <w:t>`</w:t>
      </w:r>
    </w:p>
    <w:p w14:paraId="6B1B47EF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10A39B6E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</w:t>
      </w:r>
    </w:p>
    <w:p w14:paraId="6F8E8B5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Что такое шаблон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4A83CA1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Специальный вид функции, который позволяет создавать классы и функции общего вида  </w:t>
      </w:r>
    </w:p>
    <w:p w14:paraId="3CEDA82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Спецификация для определения интерфейса класса  </w:t>
      </w:r>
    </w:p>
    <w:p w14:paraId="0458D66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Ключевое слово для создания абстракт</w:t>
      </w:r>
      <w:r w:rsidRPr="00C42662">
        <w:rPr>
          <w:sz w:val="22"/>
          <w:szCs w:val="20"/>
          <w:lang w:val="ru-RU"/>
        </w:rPr>
        <w:t xml:space="preserve">ных классов  </w:t>
      </w:r>
    </w:p>
    <w:p w14:paraId="5F261F6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Механизм для обработки ошибок</w:t>
      </w:r>
    </w:p>
    <w:p w14:paraId="548ED701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06DB2A7E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№4</w:t>
      </w:r>
    </w:p>
    <w:p w14:paraId="20F9D12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В чем заключается основное отличие между классом и структурой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2ADAAE6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В структуре все члены имеют доступ по умолчанию</w:t>
      </w:r>
      <w:r w:rsidRPr="00C42662">
        <w:rPr>
          <w:sz w:val="22"/>
          <w:szCs w:val="20"/>
        </w:rPr>
        <w:t> public</w:t>
      </w:r>
    </w:p>
    <w:p w14:paraId="22614CF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Класс всегда наследуется от структур</w:t>
      </w:r>
      <w:r w:rsidRPr="00C42662">
        <w:rPr>
          <w:sz w:val="22"/>
          <w:szCs w:val="20"/>
          <w:lang w:val="ru-RU"/>
        </w:rPr>
        <w:t>ы</w:t>
      </w:r>
    </w:p>
    <w:p w14:paraId="09D30F6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Структура не поддерживает полиморфизм</w:t>
      </w:r>
    </w:p>
    <w:p w14:paraId="0103A51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В классе нельзя использовать указатели</w:t>
      </w:r>
    </w:p>
    <w:p w14:paraId="03E00FD6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45CC40FC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№5</w:t>
      </w:r>
    </w:p>
    <w:p w14:paraId="47E5EA6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Можно ли перегружать операторы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5A5D7C3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Да, можно перегрузить большинство операторов</w:t>
      </w:r>
    </w:p>
    <w:p w14:paraId="4F73B9F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Нет, операторы являются </w:t>
      </w:r>
      <w:r w:rsidRPr="00C42662">
        <w:rPr>
          <w:sz w:val="22"/>
          <w:szCs w:val="20"/>
          <w:lang w:val="ru-RU"/>
        </w:rPr>
        <w:t>встроенными и неизменяемыми</w:t>
      </w:r>
    </w:p>
    <w:p w14:paraId="25B27DC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Можно перегрузить только арифметические операторы</w:t>
      </w:r>
    </w:p>
    <w:p w14:paraId="4B90A3A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Перегрузка возможна только для пользовательских типов</w:t>
      </w:r>
    </w:p>
    <w:p w14:paraId="06E2D50D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4713FA9C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№6</w:t>
      </w:r>
    </w:p>
    <w:p w14:paraId="648216E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решается проблема неоднозначности при множественном наследовании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6DB65D4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Использование ключевого слова `</w:t>
      </w:r>
      <w:r w:rsidRPr="00C42662">
        <w:rPr>
          <w:sz w:val="22"/>
          <w:szCs w:val="20"/>
        </w:rPr>
        <w:t>override</w:t>
      </w:r>
      <w:r w:rsidRPr="00C42662">
        <w:rPr>
          <w:sz w:val="22"/>
          <w:szCs w:val="20"/>
          <w:lang w:val="ru-RU"/>
        </w:rPr>
        <w:t>`</w:t>
      </w:r>
    </w:p>
    <w:p w14:paraId="0825958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Использование ключевого слова `</w:t>
      </w:r>
      <w:r w:rsidRPr="00C42662">
        <w:rPr>
          <w:sz w:val="22"/>
          <w:szCs w:val="20"/>
        </w:rPr>
        <w:t>virtual</w:t>
      </w:r>
      <w:r w:rsidRPr="00C42662">
        <w:rPr>
          <w:sz w:val="22"/>
          <w:szCs w:val="20"/>
          <w:lang w:val="ru-RU"/>
        </w:rPr>
        <w:t>`</w:t>
      </w:r>
    </w:p>
    <w:p w14:paraId="24E65E5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Изменение порядка наследования</w:t>
      </w:r>
    </w:p>
    <w:p w14:paraId="34BE2AF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4. Использование квалификатора имени базового класса перед методом  </w:t>
      </w:r>
    </w:p>
    <w:p w14:paraId="7E821246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5F040682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№7</w:t>
      </w:r>
    </w:p>
    <w:p w14:paraId="387A857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Чем отличается структу</w:t>
      </w:r>
      <w:r w:rsidRPr="00C42662">
        <w:rPr>
          <w:sz w:val="22"/>
          <w:szCs w:val="20"/>
          <w:lang w:val="ru-RU"/>
        </w:rPr>
        <w:t xml:space="preserve">ра от класса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4F5EF0B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Структура не поддерживает наследование</w:t>
      </w:r>
    </w:p>
    <w:p w14:paraId="08453EB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Все члены структуры по умолчанию </w:t>
      </w:r>
      <w:r w:rsidRPr="00C42662">
        <w:rPr>
          <w:sz w:val="22"/>
          <w:szCs w:val="20"/>
        </w:rPr>
        <w:t>public</w:t>
      </w:r>
      <w:r w:rsidRPr="00C42662">
        <w:rPr>
          <w:sz w:val="22"/>
          <w:szCs w:val="20"/>
          <w:lang w:val="ru-RU"/>
        </w:rPr>
        <w:t xml:space="preserve">, а у класса </w:t>
      </w:r>
      <w:r w:rsidRPr="00C42662">
        <w:rPr>
          <w:sz w:val="22"/>
          <w:szCs w:val="20"/>
        </w:rPr>
        <w:t>private</w:t>
      </w:r>
    </w:p>
    <w:p w14:paraId="6384196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В структуре нельзя определять методы</w:t>
      </w:r>
    </w:p>
    <w:p w14:paraId="5DD0126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Структура предназначена только для хранения данных</w:t>
      </w:r>
    </w:p>
    <w:p w14:paraId="125E24C1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40B4A9D9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№8</w:t>
      </w:r>
    </w:p>
    <w:p w14:paraId="6DE4CA5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Какая операция используется для доступа к членам класса через указатель на объект?</w:t>
      </w:r>
    </w:p>
    <w:p w14:paraId="7D3343A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proofErr w:type="gramStart"/>
      <w:r w:rsidRPr="00C42662">
        <w:rPr>
          <w:sz w:val="22"/>
          <w:szCs w:val="20"/>
          <w:lang w:val="ru-RU"/>
        </w:rPr>
        <w:t>1. .</w:t>
      </w:r>
      <w:proofErr w:type="gramEnd"/>
      <w:r w:rsidRPr="00C42662">
        <w:rPr>
          <w:sz w:val="22"/>
          <w:szCs w:val="20"/>
          <w:lang w:val="ru-RU"/>
        </w:rPr>
        <w:t xml:space="preserve"> (точка)</w:t>
      </w:r>
    </w:p>
    <w:p w14:paraId="32B6FB4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-&gt; (стрелка)</w:t>
      </w:r>
    </w:p>
    <w:p w14:paraId="30D22FF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proofErr w:type="gramStart"/>
      <w:r w:rsidRPr="00C42662">
        <w:rPr>
          <w:sz w:val="22"/>
          <w:szCs w:val="20"/>
          <w:lang w:val="ru-RU"/>
        </w:rPr>
        <w:t>3. :</w:t>
      </w:r>
      <w:proofErr w:type="gramEnd"/>
      <w:r w:rsidRPr="00C42662">
        <w:rPr>
          <w:sz w:val="22"/>
          <w:szCs w:val="20"/>
          <w:lang w:val="ru-RU"/>
        </w:rPr>
        <w:t>: (диапазон)</w:t>
      </w:r>
    </w:p>
    <w:p w14:paraId="0A866BB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&amp; (амперсанд)</w:t>
      </w:r>
    </w:p>
    <w:p w14:paraId="61DF6801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52A5D95C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№9</w:t>
      </w:r>
    </w:p>
    <w:p w14:paraId="3F9086F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Какая ситуация приводит к проблеме "алмазного </w:t>
      </w:r>
      <w:r w:rsidRPr="00C42662">
        <w:rPr>
          <w:sz w:val="22"/>
          <w:szCs w:val="20"/>
          <w:lang w:val="ru-RU"/>
        </w:rPr>
        <w:t>наследования"?</w:t>
      </w:r>
    </w:p>
    <w:p w14:paraId="2695DAA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Два базовых класса наследуются от одного и того же класса</w:t>
      </w:r>
    </w:p>
    <w:p w14:paraId="5DF2830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Один базовый класс наследуется от двух других классов</w:t>
      </w:r>
    </w:p>
    <w:p w14:paraId="3B9A54A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Три базовых класса наследуются друг от друга</w:t>
      </w:r>
    </w:p>
    <w:p w14:paraId="2AAE56B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Четыре базовых класса наследуются друг от друга</w:t>
      </w:r>
    </w:p>
    <w:p w14:paraId="7D41B8B1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</w:t>
      </w:r>
      <w:r w:rsidRPr="00C42662">
        <w:rPr>
          <w:sz w:val="18"/>
          <w:szCs w:val="20"/>
          <w:lang w:val="ru-RU"/>
        </w:rPr>
        <w:t>________</w:t>
      </w:r>
    </w:p>
    <w:p w14:paraId="5D575510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lastRenderedPageBreak/>
        <w:t>Вопрос №10</w:t>
      </w:r>
    </w:p>
    <w:p w14:paraId="7A671CE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 Какое ключевое слово используется для объявления класса, который нельзя наследовать?</w:t>
      </w:r>
    </w:p>
    <w:p w14:paraId="60CCBEC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final</w:t>
      </w:r>
    </w:p>
    <w:p w14:paraId="29C0CC7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sealed</w:t>
      </w:r>
    </w:p>
    <w:p w14:paraId="6470ACB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locked</w:t>
      </w:r>
    </w:p>
    <w:p w14:paraId="519F179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immutable</w:t>
      </w:r>
    </w:p>
    <w:p w14:paraId="5F58C249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6B2260D4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№11</w:t>
      </w:r>
    </w:p>
    <w:p w14:paraId="20E99DF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изменить цвет фона формы в приложении </w:t>
      </w:r>
      <w:r w:rsidRPr="00C42662">
        <w:rPr>
          <w:sz w:val="22"/>
          <w:szCs w:val="20"/>
        </w:rPr>
        <w:t>Windows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Forms</w:t>
      </w:r>
      <w:r w:rsidRPr="00C42662">
        <w:rPr>
          <w:sz w:val="22"/>
          <w:szCs w:val="20"/>
          <w:lang w:val="ru-RU"/>
        </w:rPr>
        <w:t>?</w:t>
      </w:r>
    </w:p>
    <w:p w14:paraId="3D5D53B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form</w:t>
      </w:r>
      <w:r w:rsidRPr="00C42662">
        <w:rPr>
          <w:sz w:val="22"/>
          <w:szCs w:val="20"/>
        </w:rPr>
        <w:t xml:space="preserve">-&gt;BackColor = </w:t>
      </w:r>
      <w:proofErr w:type="gramStart"/>
      <w:r w:rsidRPr="00C42662">
        <w:rPr>
          <w:sz w:val="22"/>
          <w:szCs w:val="20"/>
        </w:rPr>
        <w:t>Color::</w:t>
      </w:r>
      <w:proofErr w:type="gramEnd"/>
      <w:r w:rsidRPr="00C42662">
        <w:rPr>
          <w:sz w:val="22"/>
          <w:szCs w:val="20"/>
        </w:rPr>
        <w:t>White;</w:t>
      </w:r>
    </w:p>
    <w:p w14:paraId="40613E3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form.BackgroundColor = Colors.White;</w:t>
      </w:r>
    </w:p>
    <w:p w14:paraId="6D9BA5C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form.BackColor = "#FFFFFF";</w:t>
      </w:r>
    </w:p>
    <w:p w14:paraId="0734BF0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form.Color = White;</w:t>
      </w:r>
    </w:p>
    <w:p w14:paraId="0D915EAA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1CE9618C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№12</w:t>
      </w:r>
    </w:p>
    <w:p w14:paraId="404FFDC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В каком случае используется множественное наследование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57C7341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Когда класс наследует сво</w:t>
      </w:r>
      <w:r w:rsidRPr="00C42662">
        <w:rPr>
          <w:sz w:val="22"/>
          <w:szCs w:val="20"/>
          <w:lang w:val="ru-RU"/>
        </w:rPr>
        <w:t xml:space="preserve">йства и методы нескольких базовых классов  </w:t>
      </w:r>
    </w:p>
    <w:p w14:paraId="1026928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Когда несколько классов наследуют свойства и методы одного базового класса  </w:t>
      </w:r>
    </w:p>
    <w:p w14:paraId="32CF162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Когда класс создает несколько экземпляров объектов  </w:t>
      </w:r>
    </w:p>
    <w:p w14:paraId="4D91FEA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Когда класс содержит несколько методов с одинаковыми именами</w:t>
      </w:r>
    </w:p>
    <w:p w14:paraId="74E4469A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747589A3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№13</w:t>
      </w:r>
    </w:p>
    <w:p w14:paraId="5C2E309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Какое ключевое слово используется для создания приватных членов класса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730C07B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private</w:t>
      </w:r>
    </w:p>
    <w:p w14:paraId="2F91146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hidden</w:t>
      </w:r>
    </w:p>
    <w:p w14:paraId="6BC7B4D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secret</w:t>
      </w:r>
    </w:p>
    <w:p w14:paraId="6772642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invisible</w:t>
      </w:r>
    </w:p>
    <w:p w14:paraId="2A789B9C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6FF6840A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№14</w:t>
      </w:r>
    </w:p>
    <w:p w14:paraId="5F3461B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Что такое pure virtual function?</w:t>
      </w:r>
    </w:p>
    <w:p w14:paraId="779509C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Функция, к</w:t>
      </w:r>
      <w:r w:rsidRPr="00C42662">
        <w:rPr>
          <w:sz w:val="22"/>
          <w:szCs w:val="20"/>
          <w:lang w:val="ru-RU"/>
        </w:rPr>
        <w:t>оторая не может быть вызвана</w:t>
      </w:r>
    </w:p>
    <w:p w14:paraId="2BA5443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Функция, которая доступна только через указатель</w:t>
      </w:r>
    </w:p>
    <w:p w14:paraId="7E37479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Функция, которая возвращает чистый результат</w:t>
      </w:r>
    </w:p>
    <w:p w14:paraId="29C2B35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Функция, которая должна быть реализована в производных классах</w:t>
      </w:r>
    </w:p>
    <w:p w14:paraId="2D65F249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3B0C956A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№15</w:t>
      </w:r>
    </w:p>
    <w:p w14:paraId="6CCCD48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Какая </w:t>
      </w:r>
      <w:r w:rsidRPr="00C42662">
        <w:rPr>
          <w:sz w:val="22"/>
          <w:szCs w:val="20"/>
          <w:lang w:val="ru-RU"/>
        </w:rPr>
        <w:t>ситуация приводит к проблеме "алмазного наследования"?</w:t>
      </w:r>
    </w:p>
    <w:p w14:paraId="0901404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Два базовых класса наследуются от одного и того же класса</w:t>
      </w:r>
    </w:p>
    <w:p w14:paraId="100B3DA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Один базовый класс наследуется от двух других классов</w:t>
      </w:r>
    </w:p>
    <w:p w14:paraId="1A491E6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Три базовых класса наследуются друг от друга</w:t>
      </w:r>
    </w:p>
    <w:p w14:paraId="02208DD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Четыре базовых класса наследуютс</w:t>
      </w:r>
      <w:r w:rsidRPr="00C42662">
        <w:rPr>
          <w:sz w:val="22"/>
          <w:szCs w:val="20"/>
          <w:lang w:val="ru-RU"/>
        </w:rPr>
        <w:t>я друг от друга</w:t>
      </w:r>
    </w:p>
    <w:p w14:paraId="35ED6571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6F5963B6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№16</w:t>
      </w:r>
    </w:p>
    <w:p w14:paraId="53532EC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Что такое ромбовидная проблема в контексте множественного наследования?</w:t>
      </w:r>
    </w:p>
    <w:p w14:paraId="39369DA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Ситуация, когда два базовых класса имеют общий предок, но каждый из них наследует от него отдельно  </w:t>
      </w:r>
    </w:p>
    <w:p w14:paraId="7F49DD5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Ситуация, когда д</w:t>
      </w:r>
      <w:r w:rsidRPr="00C42662">
        <w:rPr>
          <w:sz w:val="22"/>
          <w:szCs w:val="20"/>
          <w:lang w:val="ru-RU"/>
        </w:rPr>
        <w:t xml:space="preserve">ва базовых класса имеют разные имена методов, но одинаковые сигнатуры  </w:t>
      </w:r>
    </w:p>
    <w:p w14:paraId="4FBD20C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Ситуация, когда два базовых класса имеют одинаковые имена методов, но разные сигнатуры  </w:t>
      </w:r>
    </w:p>
    <w:p w14:paraId="259E775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Ситуация, когда два базовых класса имеют общие данные-члены</w:t>
      </w:r>
    </w:p>
    <w:p w14:paraId="4B54F54F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1553B417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№17</w:t>
      </w:r>
    </w:p>
    <w:p w14:paraId="4730886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Какое ключевое слово используется для объявления перегруженного оператора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2BEDE48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overload </w:t>
      </w:r>
    </w:p>
    <w:p w14:paraId="60642A3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2. operator </w:t>
      </w:r>
    </w:p>
    <w:p w14:paraId="7DB360E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3. redefine </w:t>
      </w:r>
    </w:p>
    <w:p w14:paraId="65998C9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override</w:t>
      </w:r>
    </w:p>
    <w:p w14:paraId="4EB303F9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44AC4B1D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№18</w:t>
      </w:r>
    </w:p>
    <w:p w14:paraId="20CA615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Какое пространство имен используется</w:t>
      </w:r>
      <w:r w:rsidRPr="00C42662">
        <w:rPr>
          <w:sz w:val="22"/>
          <w:szCs w:val="20"/>
          <w:lang w:val="ru-RU"/>
        </w:rPr>
        <w:t xml:space="preserve"> для работы с </w:t>
      </w:r>
      <w:r w:rsidRPr="00C42662">
        <w:rPr>
          <w:sz w:val="22"/>
          <w:szCs w:val="20"/>
        </w:rPr>
        <w:t>Windows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Forms</w:t>
      </w:r>
      <w:r w:rsidRPr="00C42662">
        <w:rPr>
          <w:sz w:val="22"/>
          <w:szCs w:val="20"/>
          <w:lang w:val="ru-RU"/>
        </w:rPr>
        <w:t>?</w:t>
      </w:r>
    </w:p>
    <w:p w14:paraId="0F051D3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</w:t>
      </w:r>
      <w:proofErr w:type="spellStart"/>
      <w:proofErr w:type="gramStart"/>
      <w:r w:rsidRPr="00C42662">
        <w:rPr>
          <w:sz w:val="22"/>
          <w:szCs w:val="20"/>
        </w:rPr>
        <w:t>System.Windows.Forms</w:t>
      </w:r>
      <w:proofErr w:type="spellEnd"/>
      <w:proofErr w:type="gramEnd"/>
    </w:p>
    <w:p w14:paraId="523EECA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. Windows.System.Forms</w:t>
      </w:r>
    </w:p>
    <w:p w14:paraId="5309671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Forms.Windows.System</w:t>
      </w:r>
    </w:p>
    <w:p w14:paraId="2AC4751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System.Console</w:t>
      </w:r>
    </w:p>
    <w:p w14:paraId="4DCD7CE7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5F3D7991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№19</w:t>
      </w:r>
    </w:p>
    <w:p w14:paraId="546D8CB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добавить изображение на форму в приложении </w:t>
      </w:r>
      <w:r w:rsidRPr="00C42662">
        <w:rPr>
          <w:sz w:val="22"/>
          <w:szCs w:val="20"/>
        </w:rPr>
        <w:t>Windows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Forms</w:t>
      </w:r>
      <w:r w:rsidRPr="00C42662">
        <w:rPr>
          <w:sz w:val="22"/>
          <w:szCs w:val="20"/>
          <w:lang w:val="ru-RU"/>
        </w:rPr>
        <w:t>?</w:t>
      </w:r>
    </w:p>
    <w:p w14:paraId="09BCF91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PictureBox^ pictureBox = g</w:t>
      </w:r>
      <w:r w:rsidRPr="00C42662">
        <w:rPr>
          <w:sz w:val="22"/>
          <w:szCs w:val="20"/>
        </w:rPr>
        <w:t xml:space="preserve">cnew </w:t>
      </w:r>
      <w:proofErr w:type="gramStart"/>
      <w:r w:rsidRPr="00C42662">
        <w:rPr>
          <w:sz w:val="22"/>
          <w:szCs w:val="20"/>
        </w:rPr>
        <w:t>PictureBox(</w:t>
      </w:r>
      <w:proofErr w:type="gramEnd"/>
      <w:r w:rsidRPr="00C42662">
        <w:rPr>
          <w:sz w:val="22"/>
          <w:szCs w:val="20"/>
        </w:rPr>
        <w:t>); this-&gt;Controls-&gt;Add(pictureBox);</w:t>
      </w:r>
    </w:p>
    <w:p w14:paraId="31ABC2D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this-&gt;pictureBox = new PictureBox(); Controls.Add(pictureBox);</w:t>
      </w:r>
    </w:p>
    <w:p w14:paraId="255D83E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PictureBox* pictureBox = new PictureBox(); Form.Controls.Add(pictureBox);</w:t>
      </w:r>
    </w:p>
    <w:p w14:paraId="0F99DC5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PictureBox pictureBox = new PictureBox(); AddControl(pictu</w:t>
      </w:r>
      <w:r w:rsidRPr="00C42662">
        <w:rPr>
          <w:sz w:val="22"/>
          <w:szCs w:val="20"/>
        </w:rPr>
        <w:t>reBox);</w:t>
      </w:r>
    </w:p>
    <w:p w14:paraId="1CA67130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3850FCC7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№20</w:t>
      </w:r>
    </w:p>
    <w:p w14:paraId="15FE3CE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Что такое шаблон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557439B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lastRenderedPageBreak/>
        <w:t xml:space="preserve">1. Специальный вид функции, который позволяет создавать классы и функции общего вида  </w:t>
      </w:r>
    </w:p>
    <w:p w14:paraId="66D8329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Спецификация для определения интерфейса класса  </w:t>
      </w:r>
    </w:p>
    <w:p w14:paraId="0F18F13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Ключевое слово для создания абстрактных классов  </w:t>
      </w:r>
    </w:p>
    <w:p w14:paraId="4AEBA81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Механизм для обработки ошибок</w:t>
      </w:r>
    </w:p>
    <w:p w14:paraId="4D9B9E7E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661C2D73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№21</w:t>
      </w:r>
    </w:p>
    <w:p w14:paraId="6208814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Какое ключевое слово используется для вызова конструктора базового класса в конструкторе производного класса?</w:t>
      </w:r>
    </w:p>
    <w:p w14:paraId="7B5434D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super</w:t>
      </w:r>
    </w:p>
    <w:p w14:paraId="687D0BB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base</w:t>
      </w:r>
    </w:p>
    <w:p w14:paraId="2036D75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parent</w:t>
      </w:r>
    </w:p>
    <w:p w14:paraId="72EF6A4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ancestor</w:t>
      </w:r>
    </w:p>
    <w:p w14:paraId="65CE4CC3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3663BC9E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№22</w:t>
      </w:r>
    </w:p>
    <w:p w14:paraId="2B47C2D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Какая директива подключения необходима для использования </w:t>
      </w:r>
      <w:r w:rsidRPr="00C42662">
        <w:rPr>
          <w:sz w:val="22"/>
          <w:szCs w:val="20"/>
        </w:rPr>
        <w:t>Windows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Forms</w:t>
      </w:r>
      <w:r w:rsidRPr="00C42662">
        <w:rPr>
          <w:sz w:val="22"/>
          <w:szCs w:val="20"/>
          <w:lang w:val="ru-RU"/>
        </w:rPr>
        <w:t>?</w:t>
      </w:r>
    </w:p>
    <w:p w14:paraId="7B0A192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#include &lt;windows.h&gt;</w:t>
      </w:r>
    </w:p>
    <w:p w14:paraId="4D73DAB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using namespace System::Windows::Forms;</w:t>
      </w:r>
    </w:p>
    <w:p w14:paraId="709A678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#include &lt;iostream&gt;</w:t>
      </w:r>
    </w:p>
    <w:p w14:paraId="6E82D06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4. #include </w:t>
      </w:r>
      <w:r w:rsidRPr="00C42662">
        <w:rPr>
          <w:sz w:val="22"/>
          <w:szCs w:val="20"/>
        </w:rPr>
        <w:t>&lt;forms.h&gt;</w:t>
      </w:r>
    </w:p>
    <w:p w14:paraId="2B82E7E6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58073799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№23</w:t>
      </w:r>
    </w:p>
    <w:p w14:paraId="27ECC8A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Что такое </w:t>
      </w:r>
      <w:r w:rsidRPr="00C42662">
        <w:rPr>
          <w:sz w:val="22"/>
          <w:szCs w:val="20"/>
        </w:rPr>
        <w:t>copy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constructor</w:t>
      </w:r>
      <w:r w:rsidRPr="00C42662">
        <w:rPr>
          <w:sz w:val="22"/>
          <w:szCs w:val="20"/>
          <w:lang w:val="ru-RU"/>
        </w:rPr>
        <w:t>?</w:t>
      </w:r>
    </w:p>
    <w:p w14:paraId="41DA102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proofErr w:type="gramStart"/>
      <w:r w:rsidRPr="00C42662">
        <w:rPr>
          <w:sz w:val="22"/>
          <w:szCs w:val="20"/>
          <w:lang w:val="ru-RU"/>
        </w:rPr>
        <w:t>1. )</w:t>
      </w:r>
      <w:proofErr w:type="gramEnd"/>
      <w:r w:rsidRPr="00C42662">
        <w:rPr>
          <w:sz w:val="22"/>
          <w:szCs w:val="20"/>
          <w:lang w:val="ru-RU"/>
        </w:rPr>
        <w:t xml:space="preserve"> Конструктор, который создает копию существующего объекта</w:t>
      </w:r>
    </w:p>
    <w:p w14:paraId="65AB449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Конструктор, который копирует данные из другого класса</w:t>
      </w:r>
    </w:p>
    <w:p w14:paraId="7673688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Конструктор, который используется для копирования ф</w:t>
      </w:r>
      <w:r w:rsidRPr="00C42662">
        <w:rPr>
          <w:sz w:val="22"/>
          <w:szCs w:val="20"/>
          <w:lang w:val="ru-RU"/>
        </w:rPr>
        <w:t>айлов</w:t>
      </w:r>
    </w:p>
    <w:p w14:paraId="447E507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Конструктор, который инициализирует объект значением по умолчанию</w:t>
      </w:r>
    </w:p>
    <w:p w14:paraId="3CE2F460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69C5D15A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№24</w:t>
      </w:r>
    </w:p>
    <w:p w14:paraId="64FD58A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Какое ключевое слово используется для создания приватных членов класса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663F4BF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private</w:t>
      </w:r>
    </w:p>
    <w:p w14:paraId="25525D9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hidden</w:t>
      </w:r>
    </w:p>
    <w:p w14:paraId="63DDEE7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secret</w:t>
      </w:r>
    </w:p>
    <w:p w14:paraId="5411CE9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invisible</w:t>
      </w:r>
    </w:p>
    <w:p w14:paraId="4A2FCA74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26769C2F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№25</w:t>
      </w:r>
    </w:p>
    <w:p w14:paraId="2F527AF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Какое ключевое слово используется для обозначения дружественной функции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0A43F89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buddy</w:t>
      </w:r>
    </w:p>
    <w:p w14:paraId="6CA3E4A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friend</w:t>
      </w:r>
    </w:p>
    <w:p w14:paraId="668714C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external</w:t>
      </w:r>
    </w:p>
    <w:p w14:paraId="673444B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related</w:t>
      </w:r>
    </w:p>
    <w:p w14:paraId="5B3C41EB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31B9CBBC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№26</w:t>
      </w:r>
    </w:p>
    <w:p w14:paraId="3FC9AC5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Что такое pure virtual function?</w:t>
      </w:r>
    </w:p>
    <w:p w14:paraId="36E52C3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Функция, ко</w:t>
      </w:r>
      <w:r w:rsidRPr="00C42662">
        <w:rPr>
          <w:sz w:val="22"/>
          <w:szCs w:val="20"/>
          <w:lang w:val="ru-RU"/>
        </w:rPr>
        <w:t>торая не может быть вызвана</w:t>
      </w:r>
    </w:p>
    <w:p w14:paraId="10DD428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Функция, которая доступна только через указатель</w:t>
      </w:r>
    </w:p>
    <w:p w14:paraId="134EBA2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Функция, которая возвращает чистый результат</w:t>
      </w:r>
    </w:p>
    <w:p w14:paraId="4E48DE2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Функция, которая должна быть реализована в производных классах</w:t>
      </w:r>
    </w:p>
    <w:p w14:paraId="5C7EA860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020E458B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№27</w:t>
      </w:r>
    </w:p>
    <w:p w14:paraId="788E90B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 добавить текст</w:t>
      </w:r>
      <w:r w:rsidRPr="00C42662">
        <w:rPr>
          <w:sz w:val="22"/>
          <w:szCs w:val="20"/>
          <w:lang w:val="ru-RU"/>
        </w:rPr>
        <w:t xml:space="preserve">овое поле на форму в приложении </w:t>
      </w:r>
      <w:r w:rsidRPr="00C42662">
        <w:rPr>
          <w:sz w:val="22"/>
          <w:szCs w:val="20"/>
        </w:rPr>
        <w:t>Windows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Forms</w:t>
      </w:r>
      <w:r w:rsidRPr="00C42662">
        <w:rPr>
          <w:sz w:val="22"/>
          <w:szCs w:val="20"/>
          <w:lang w:val="ru-RU"/>
        </w:rPr>
        <w:t>?</w:t>
      </w:r>
    </w:p>
    <w:p w14:paraId="1053285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</w:t>
      </w:r>
      <w:proofErr w:type="spellStart"/>
      <w:r w:rsidRPr="00C42662">
        <w:rPr>
          <w:sz w:val="22"/>
          <w:szCs w:val="20"/>
        </w:rPr>
        <w:t>TextBox</w:t>
      </w:r>
      <w:proofErr w:type="spellEnd"/>
      <w:r w:rsidRPr="00C42662">
        <w:rPr>
          <w:sz w:val="22"/>
          <w:szCs w:val="20"/>
        </w:rPr>
        <w:t xml:space="preserve">^ </w:t>
      </w:r>
      <w:proofErr w:type="spellStart"/>
      <w:r w:rsidRPr="00C42662">
        <w:rPr>
          <w:sz w:val="22"/>
          <w:szCs w:val="20"/>
        </w:rPr>
        <w:t>textBox</w:t>
      </w:r>
      <w:proofErr w:type="spellEnd"/>
      <w:r w:rsidRPr="00C42662">
        <w:rPr>
          <w:sz w:val="22"/>
          <w:szCs w:val="20"/>
        </w:rPr>
        <w:t xml:space="preserve"> = </w:t>
      </w:r>
      <w:proofErr w:type="spellStart"/>
      <w:r w:rsidRPr="00C42662">
        <w:rPr>
          <w:sz w:val="22"/>
          <w:szCs w:val="20"/>
        </w:rPr>
        <w:t>gcnew</w:t>
      </w:r>
      <w:proofErr w:type="spellEnd"/>
      <w:r w:rsidRPr="00C42662">
        <w:rPr>
          <w:sz w:val="22"/>
          <w:szCs w:val="20"/>
        </w:rPr>
        <w:t xml:space="preserve"> </w:t>
      </w:r>
      <w:proofErr w:type="gramStart"/>
      <w:r w:rsidRPr="00C42662">
        <w:rPr>
          <w:sz w:val="22"/>
          <w:szCs w:val="20"/>
        </w:rPr>
        <w:t>TextBox(</w:t>
      </w:r>
      <w:proofErr w:type="gramEnd"/>
      <w:r w:rsidRPr="00C42662">
        <w:rPr>
          <w:sz w:val="22"/>
          <w:szCs w:val="20"/>
        </w:rPr>
        <w:t>); this-&gt;Controls-&gt;Add(textBox);</w:t>
      </w:r>
    </w:p>
    <w:p w14:paraId="6140147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this-&gt;textBox = new TextBox(); Controls.Add(textBox);</w:t>
      </w:r>
    </w:p>
    <w:p w14:paraId="725EA25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TextBox* textBox = new TextBox(); Form.Controls.Add(textBox);</w:t>
      </w:r>
    </w:p>
    <w:p w14:paraId="33863CB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TextBox textBox</w:t>
      </w:r>
      <w:r w:rsidRPr="00C42662">
        <w:rPr>
          <w:sz w:val="22"/>
          <w:szCs w:val="20"/>
        </w:rPr>
        <w:t xml:space="preserve"> = new TextBox(); AddControl(textBox);</w:t>
      </w:r>
    </w:p>
    <w:p w14:paraId="3FD42E58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4A02B518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№28</w:t>
      </w:r>
    </w:p>
    <w:p w14:paraId="64EA2C5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Какая директива подключения необходима для использования </w:t>
      </w:r>
      <w:r w:rsidRPr="00C42662">
        <w:rPr>
          <w:sz w:val="22"/>
          <w:szCs w:val="20"/>
        </w:rPr>
        <w:t>Windows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Forms</w:t>
      </w:r>
      <w:r w:rsidRPr="00C42662">
        <w:rPr>
          <w:sz w:val="22"/>
          <w:szCs w:val="20"/>
          <w:lang w:val="ru-RU"/>
        </w:rPr>
        <w:t>?</w:t>
      </w:r>
    </w:p>
    <w:p w14:paraId="06B4D30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#include &lt;</w:t>
      </w:r>
      <w:proofErr w:type="spellStart"/>
      <w:r w:rsidRPr="00C42662">
        <w:rPr>
          <w:sz w:val="22"/>
          <w:szCs w:val="20"/>
        </w:rPr>
        <w:t>windows.h</w:t>
      </w:r>
      <w:proofErr w:type="spellEnd"/>
      <w:r w:rsidRPr="00C42662">
        <w:rPr>
          <w:sz w:val="22"/>
          <w:szCs w:val="20"/>
        </w:rPr>
        <w:t>&gt;</w:t>
      </w:r>
    </w:p>
    <w:p w14:paraId="6210E5A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using namespace System::Windows::Forms;</w:t>
      </w:r>
    </w:p>
    <w:p w14:paraId="3D46E1E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#include &lt;iostream&gt;</w:t>
      </w:r>
    </w:p>
    <w:p w14:paraId="63562C0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4. </w:t>
      </w:r>
      <w:r w:rsidRPr="00C42662">
        <w:rPr>
          <w:sz w:val="22"/>
          <w:szCs w:val="20"/>
        </w:rPr>
        <w:t>#include &lt;forms.h&gt;</w:t>
      </w:r>
    </w:p>
    <w:p w14:paraId="7BE39D5F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66193261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№29</w:t>
      </w:r>
    </w:p>
    <w:p w14:paraId="6FAEB09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Какое ключевое слово используется для определения конструктора копирования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1BB98CA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</w:t>
      </w:r>
      <w:r w:rsidRPr="00C42662">
        <w:rPr>
          <w:sz w:val="22"/>
          <w:szCs w:val="20"/>
        </w:rPr>
        <w:t>copy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constructor</w:t>
      </w:r>
    </w:p>
    <w:p w14:paraId="385525C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</w:t>
      </w:r>
      <w:r w:rsidRPr="00C42662">
        <w:rPr>
          <w:sz w:val="22"/>
          <w:szCs w:val="20"/>
        </w:rPr>
        <w:t>clone</w:t>
      </w:r>
    </w:p>
    <w:p w14:paraId="35961D1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</w:t>
      </w:r>
      <w:r w:rsidRPr="00C42662">
        <w:rPr>
          <w:sz w:val="22"/>
          <w:szCs w:val="20"/>
        </w:rPr>
        <w:t>duplicate</w:t>
      </w:r>
    </w:p>
    <w:p w14:paraId="5AE74CE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Имя класса с аргументом типа ссылки на тот же класс</w:t>
      </w:r>
    </w:p>
    <w:p w14:paraId="767F222C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064ED86A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№30</w:t>
      </w:r>
    </w:p>
    <w:p w14:paraId="19D119A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Какое ключевое слово используется для указания множественного наследования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05D2BA0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</w:t>
      </w:r>
      <w:r w:rsidRPr="00C42662">
        <w:rPr>
          <w:sz w:val="22"/>
          <w:szCs w:val="20"/>
        </w:rPr>
        <w:t>multiple</w:t>
      </w:r>
    </w:p>
    <w:p w14:paraId="00381AA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</w:t>
      </w:r>
      <w:r w:rsidRPr="00C42662">
        <w:rPr>
          <w:sz w:val="22"/>
          <w:szCs w:val="20"/>
        </w:rPr>
        <w:t>inheritance</w:t>
      </w:r>
    </w:p>
    <w:p w14:paraId="0364412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Запятая (,)  </w:t>
      </w:r>
    </w:p>
    <w:p w14:paraId="38245AF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Нет специального ключевого слова</w:t>
      </w:r>
    </w:p>
    <w:p w14:paraId="65C3CB14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23529B2E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№31</w:t>
      </w:r>
    </w:p>
    <w:p w14:paraId="3317F02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Когда </w:t>
      </w:r>
      <w:r w:rsidRPr="00C42662">
        <w:rPr>
          <w:sz w:val="22"/>
          <w:szCs w:val="20"/>
          <w:lang w:val="ru-RU"/>
        </w:rPr>
        <w:t xml:space="preserve">используется </w:t>
      </w:r>
      <w:r w:rsidRPr="00C42662">
        <w:rPr>
          <w:sz w:val="22"/>
          <w:szCs w:val="20"/>
        </w:rPr>
        <w:t>static</w:t>
      </w:r>
      <w:r w:rsidRPr="00C42662">
        <w:rPr>
          <w:sz w:val="22"/>
          <w:szCs w:val="20"/>
          <w:lang w:val="ru-RU"/>
        </w:rPr>
        <w:t>_</w:t>
      </w:r>
      <w:r w:rsidRPr="00C42662">
        <w:rPr>
          <w:sz w:val="22"/>
          <w:szCs w:val="20"/>
        </w:rPr>
        <w:t>cast</w:t>
      </w:r>
      <w:r w:rsidRPr="00C42662">
        <w:rPr>
          <w:sz w:val="22"/>
          <w:szCs w:val="20"/>
          <w:lang w:val="ru-RU"/>
        </w:rPr>
        <w:t>?</w:t>
      </w:r>
    </w:p>
    <w:p w14:paraId="3865DE9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lastRenderedPageBreak/>
        <w:t>1. Для приведения типов без проверки во время выполнения</w:t>
      </w:r>
    </w:p>
    <w:p w14:paraId="3719247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Для приведения типов с проверкой во время выполнения</w:t>
      </w:r>
    </w:p>
    <w:p w14:paraId="5A97D7D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Для преобразования строк в числа</w:t>
      </w:r>
    </w:p>
    <w:p w14:paraId="0E41512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Для изменения значений переменных</w:t>
      </w:r>
    </w:p>
    <w:p w14:paraId="7AD39936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22A9AE78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№32</w:t>
      </w:r>
    </w:p>
    <w:p w14:paraId="6297033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Каково основное преимущество множественного наследования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5662413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Возможность повторного использования кода из нескольких источников</w:t>
      </w:r>
    </w:p>
    <w:p w14:paraId="126CFA0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Упрощение структуры программы  </w:t>
      </w:r>
    </w:p>
    <w:p w14:paraId="79C1B67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Улучшение производительности </w:t>
      </w:r>
    </w:p>
    <w:p w14:paraId="1781C2B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Уменьшение размера исполняемого файла</w:t>
      </w:r>
    </w:p>
    <w:p w14:paraId="68184F21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07A0A4F8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№33</w:t>
      </w:r>
    </w:p>
    <w:p w14:paraId="38E57AD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 установить цвет фона формы?</w:t>
      </w:r>
    </w:p>
    <w:p w14:paraId="56A72FA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</w:t>
      </w:r>
      <w:proofErr w:type="gramStart"/>
      <w:r w:rsidRPr="00C42662">
        <w:rPr>
          <w:sz w:val="22"/>
          <w:szCs w:val="20"/>
        </w:rPr>
        <w:t>form.BackgroundColor</w:t>
      </w:r>
      <w:proofErr w:type="gramEnd"/>
      <w:r w:rsidRPr="00C42662">
        <w:rPr>
          <w:sz w:val="22"/>
          <w:szCs w:val="20"/>
        </w:rPr>
        <w:t xml:space="preserve"> = Colors.White;</w:t>
      </w:r>
    </w:p>
    <w:p w14:paraId="66DCCCF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form.BackColor = "#FFFFFF";</w:t>
      </w:r>
    </w:p>
    <w:p w14:paraId="3FAF5C9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form-&gt;BackColor = Color::White;</w:t>
      </w:r>
    </w:p>
    <w:p w14:paraId="458016A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form.Color = White;</w:t>
      </w:r>
    </w:p>
    <w:p w14:paraId="5DF1B991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1D68D2A9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№34</w:t>
      </w:r>
    </w:p>
    <w:p w14:paraId="59664ED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Какое к</w:t>
      </w:r>
      <w:r w:rsidRPr="00C42662">
        <w:rPr>
          <w:sz w:val="22"/>
          <w:szCs w:val="20"/>
          <w:lang w:val="ru-RU"/>
        </w:rPr>
        <w:t>лючевое слово используется для объявления метода, который не может быть переопределен в производных классах?</w:t>
      </w:r>
    </w:p>
    <w:p w14:paraId="44EBB02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final</w:t>
      </w:r>
    </w:p>
    <w:p w14:paraId="20D283E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sealed</w:t>
      </w:r>
    </w:p>
    <w:p w14:paraId="471B927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locked</w:t>
      </w:r>
    </w:p>
    <w:p w14:paraId="07CF56C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immutable</w:t>
      </w:r>
    </w:p>
    <w:p w14:paraId="384188FB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4530D9DA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№35</w:t>
      </w:r>
    </w:p>
    <w:p w14:paraId="7E2263C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Какую роль играет ключевое слово `</w:t>
      </w:r>
      <w:r w:rsidRPr="00C42662">
        <w:rPr>
          <w:sz w:val="22"/>
          <w:szCs w:val="20"/>
        </w:rPr>
        <w:t>virtual</w:t>
      </w:r>
      <w:r w:rsidRPr="00C42662">
        <w:rPr>
          <w:sz w:val="22"/>
          <w:szCs w:val="20"/>
          <w:lang w:val="ru-RU"/>
        </w:rPr>
        <w:t xml:space="preserve">` при множественном </w:t>
      </w:r>
      <w:r w:rsidRPr="00C42662">
        <w:rPr>
          <w:sz w:val="22"/>
          <w:szCs w:val="20"/>
          <w:lang w:val="ru-RU"/>
        </w:rPr>
        <w:t xml:space="preserve">наследовании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085A8C2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Позволяет избежать дублирования данных-членов в производном классе  </w:t>
      </w:r>
    </w:p>
    <w:p w14:paraId="14BEA8B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Позволяет вызывать методы базового класса непосредственно  </w:t>
      </w:r>
    </w:p>
    <w:p w14:paraId="715BC02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Позволяет переопределять методы базового класса в производном классе  </w:t>
      </w:r>
    </w:p>
    <w:p w14:paraId="67E6CD0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Позволяет определять абс</w:t>
      </w:r>
      <w:r w:rsidRPr="00C42662">
        <w:rPr>
          <w:sz w:val="22"/>
          <w:szCs w:val="20"/>
          <w:lang w:val="ru-RU"/>
        </w:rPr>
        <w:t>трактные методы</w:t>
      </w:r>
    </w:p>
    <w:p w14:paraId="1C53E540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598E9713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№36</w:t>
      </w:r>
    </w:p>
    <w:p w14:paraId="4E46910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Что означает ключевое слово `</w:t>
      </w:r>
      <w:r w:rsidRPr="00C42662">
        <w:rPr>
          <w:sz w:val="22"/>
          <w:szCs w:val="20"/>
        </w:rPr>
        <w:t>override</w:t>
      </w:r>
      <w:r w:rsidRPr="00C42662">
        <w:rPr>
          <w:sz w:val="22"/>
          <w:szCs w:val="20"/>
          <w:lang w:val="ru-RU"/>
        </w:rPr>
        <w:t xml:space="preserve">`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0436FE0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Указывает, что метод переопределяет виртуальный метод базового класса  </w:t>
      </w:r>
    </w:p>
    <w:p w14:paraId="4CBB503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Указывает, что метод является абстрактным  </w:t>
      </w:r>
    </w:p>
    <w:p w14:paraId="4902393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Указывает, что метод является конечным и не может быть переопределен  </w:t>
      </w:r>
    </w:p>
    <w:p w14:paraId="755A7D0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Указывает, что метод является дружественным</w:t>
      </w:r>
    </w:p>
    <w:p w14:paraId="2B7C35CA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572846BF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№37</w:t>
      </w:r>
    </w:p>
    <w:p w14:paraId="3F2EE85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Что такое множественное наследование?</w:t>
      </w:r>
    </w:p>
    <w:p w14:paraId="05948BC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Наследование нескольких классов друг от друга</w:t>
      </w:r>
    </w:p>
    <w:p w14:paraId="2EC41FC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С</w:t>
      </w:r>
      <w:r w:rsidRPr="00C42662">
        <w:rPr>
          <w:sz w:val="22"/>
          <w:szCs w:val="20"/>
          <w:lang w:val="ru-RU"/>
        </w:rPr>
        <w:t>оздание нескольких экземпляров одного класса</w:t>
      </w:r>
    </w:p>
    <w:p w14:paraId="3503C2C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Наследование класса от самого себя</w:t>
      </w:r>
    </w:p>
    <w:p w14:paraId="6C54099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Наследование одного класса от нескольких базовых классов</w:t>
      </w:r>
    </w:p>
    <w:p w14:paraId="6F00894B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029FFF4E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№38</w:t>
      </w:r>
    </w:p>
    <w:p w14:paraId="4F120CF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называется проблема, возникающая при множественном наследовании, </w:t>
      </w:r>
      <w:r w:rsidRPr="00C42662">
        <w:rPr>
          <w:sz w:val="22"/>
          <w:szCs w:val="20"/>
          <w:lang w:val="ru-RU"/>
        </w:rPr>
        <w:t>когда у двух базовых классов есть методы с одинаковыми именами?</w:t>
      </w:r>
    </w:p>
    <w:p w14:paraId="0287E0A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Проблема неоднозначности  </w:t>
      </w:r>
    </w:p>
    <w:p w14:paraId="31C1783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Проблема дублирования  </w:t>
      </w:r>
    </w:p>
    <w:p w14:paraId="662E069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Проблема перегрузки </w:t>
      </w:r>
    </w:p>
    <w:p w14:paraId="0EBF9E3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Проблема полиморфизма</w:t>
      </w:r>
    </w:p>
    <w:p w14:paraId="68251870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722781F0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№39</w:t>
      </w:r>
    </w:p>
    <w:p w14:paraId="70B0BAB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 отобразить сообщение в диалоговом окне</w:t>
      </w:r>
      <w:r w:rsidRPr="00C42662">
        <w:rPr>
          <w:sz w:val="22"/>
          <w:szCs w:val="20"/>
          <w:lang w:val="ru-RU"/>
        </w:rPr>
        <w:t>?</w:t>
      </w:r>
    </w:p>
    <w:p w14:paraId="46F6DE5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</w:t>
      </w:r>
      <w:r w:rsidRPr="00C42662">
        <w:rPr>
          <w:sz w:val="22"/>
          <w:szCs w:val="20"/>
        </w:rPr>
        <w:t>Dialog</w:t>
      </w:r>
      <w:r w:rsidRPr="00C42662">
        <w:rPr>
          <w:sz w:val="22"/>
          <w:szCs w:val="20"/>
          <w:lang w:val="ru-RU"/>
        </w:rPr>
        <w:t>.</w:t>
      </w:r>
      <w:r w:rsidRPr="00C42662">
        <w:rPr>
          <w:sz w:val="22"/>
          <w:szCs w:val="20"/>
        </w:rPr>
        <w:t>Show</w:t>
      </w:r>
      <w:r w:rsidRPr="00C42662">
        <w:rPr>
          <w:sz w:val="22"/>
          <w:szCs w:val="20"/>
          <w:lang w:val="ru-RU"/>
        </w:rPr>
        <w:t>("Сообщение");</w:t>
      </w:r>
    </w:p>
    <w:p w14:paraId="07BD42F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</w:t>
      </w:r>
      <w:r w:rsidRPr="00C42662">
        <w:rPr>
          <w:sz w:val="22"/>
          <w:szCs w:val="20"/>
        </w:rPr>
        <w:t>Alert</w:t>
      </w:r>
      <w:r w:rsidRPr="00C42662">
        <w:rPr>
          <w:sz w:val="22"/>
          <w:szCs w:val="20"/>
          <w:lang w:val="ru-RU"/>
        </w:rPr>
        <w:t>("Сообщение");</w:t>
      </w:r>
    </w:p>
    <w:p w14:paraId="02BEEBE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</w:t>
      </w:r>
      <w:proofErr w:type="spellStart"/>
      <w:proofErr w:type="gramStart"/>
      <w:r w:rsidRPr="00C42662">
        <w:rPr>
          <w:sz w:val="22"/>
          <w:szCs w:val="20"/>
        </w:rPr>
        <w:t>MessageBox</w:t>
      </w:r>
      <w:proofErr w:type="spellEnd"/>
      <w:r w:rsidRPr="00C42662">
        <w:rPr>
          <w:sz w:val="22"/>
          <w:szCs w:val="20"/>
          <w:lang w:val="ru-RU"/>
        </w:rPr>
        <w:t>::</w:t>
      </w:r>
      <w:proofErr w:type="gramEnd"/>
      <w:r w:rsidRPr="00C42662">
        <w:rPr>
          <w:sz w:val="22"/>
          <w:szCs w:val="20"/>
        </w:rPr>
        <w:t>Show</w:t>
      </w:r>
      <w:r w:rsidRPr="00C42662">
        <w:rPr>
          <w:sz w:val="22"/>
          <w:szCs w:val="20"/>
          <w:lang w:val="ru-RU"/>
        </w:rPr>
        <w:t>("Сообщение");</w:t>
      </w:r>
    </w:p>
    <w:p w14:paraId="716BCAA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4. </w:t>
      </w:r>
      <w:r w:rsidRPr="00C42662">
        <w:rPr>
          <w:sz w:val="22"/>
          <w:szCs w:val="20"/>
        </w:rPr>
        <w:t>Popup</w:t>
      </w:r>
      <w:r w:rsidRPr="00C42662">
        <w:rPr>
          <w:sz w:val="22"/>
          <w:szCs w:val="20"/>
          <w:lang w:val="ru-RU"/>
        </w:rPr>
        <w:t>("Сообщение");</w:t>
      </w:r>
    </w:p>
    <w:p w14:paraId="4F4AB0E1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7F707F7A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№40</w:t>
      </w:r>
    </w:p>
    <w:p w14:paraId="19D7601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Какое ограничение накладывается на виртуальные базовые классы при множественном наследовании?</w:t>
      </w:r>
    </w:p>
    <w:p w14:paraId="768CF94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Они </w:t>
      </w:r>
      <w:r w:rsidRPr="00C42662">
        <w:rPr>
          <w:sz w:val="22"/>
          <w:szCs w:val="20"/>
          <w:lang w:val="ru-RU"/>
        </w:rPr>
        <w:t xml:space="preserve">должны иметь одинаковые конструкторы  </w:t>
      </w:r>
    </w:p>
    <w:p w14:paraId="19445D8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Они должны быть определены только один раз  </w:t>
      </w:r>
    </w:p>
    <w:p w14:paraId="6EC5EA1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Они не могут содержать виртуальных методов  </w:t>
      </w:r>
    </w:p>
    <w:p w14:paraId="39B3A9C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Они не могут содержать данных-членов</w:t>
      </w:r>
    </w:p>
    <w:p w14:paraId="3C856E0B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65DB76A8" w14:textId="77777777" w:rsidR="00251993" w:rsidRPr="00C42662" w:rsidRDefault="00251993" w:rsidP="00C42662">
      <w:pPr>
        <w:spacing w:after="0"/>
        <w:rPr>
          <w:sz w:val="18"/>
          <w:szCs w:val="20"/>
          <w:lang w:val="ru-RU"/>
        </w:rPr>
        <w:sectPr w:rsidR="00251993" w:rsidRPr="00C42662" w:rsidSect="00C42662">
          <w:type w:val="continuous"/>
          <w:pgSz w:w="12240" w:h="15840"/>
          <w:pgMar w:top="720" w:right="720" w:bottom="720" w:left="720" w:header="720" w:footer="720" w:gutter="0"/>
          <w:cols w:num="2" w:space="332"/>
          <w:docGrid w:linePitch="360"/>
        </w:sectPr>
      </w:pPr>
    </w:p>
    <w:p w14:paraId="2F6402FE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 xml:space="preserve">Утверждено </w:t>
      </w:r>
      <w:r w:rsidRPr="00C42662">
        <w:rPr>
          <w:sz w:val="18"/>
          <w:szCs w:val="20"/>
          <w:lang w:val="ru-RU"/>
        </w:rPr>
        <w:t>протоколом №2 от 01.11.2024</w:t>
      </w:r>
    </w:p>
    <w:p w14:paraId="2AD39CB2" w14:textId="77777777" w:rsidR="00251993" w:rsidRPr="00C42662" w:rsidRDefault="00251993" w:rsidP="00C42662">
      <w:pPr>
        <w:spacing w:after="0"/>
        <w:rPr>
          <w:sz w:val="18"/>
          <w:szCs w:val="20"/>
          <w:lang w:val="ru-RU"/>
        </w:rPr>
        <w:sectPr w:rsidR="00251993" w:rsidRPr="00C42662">
          <w:type w:val="continuous"/>
          <w:pgSz w:w="12240" w:h="15840"/>
          <w:pgMar w:top="1440" w:right="1800" w:bottom="1440" w:left="1800" w:header="720" w:footer="720" w:gutter="0"/>
          <w:cols w:space="10"/>
          <w:docGrid w:linePitch="360"/>
        </w:sectPr>
      </w:pPr>
    </w:p>
    <w:p w14:paraId="132F2B03" w14:textId="77777777" w:rsidR="00251993" w:rsidRPr="00C42662" w:rsidRDefault="0015219E" w:rsidP="00C42662">
      <w:pPr>
        <w:pStyle w:val="MyHeaderStyle"/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lastRenderedPageBreak/>
        <w:t>Министерство науки и высшего образования РФ</w:t>
      </w:r>
      <w:r w:rsidRPr="00C42662">
        <w:rPr>
          <w:sz w:val="18"/>
          <w:szCs w:val="20"/>
          <w:lang w:val="ru-RU"/>
        </w:rPr>
        <w:br/>
        <w:t>ФГБОУ ВО Тульский государственный университет</w:t>
      </w:r>
      <w:r w:rsidRPr="00C42662">
        <w:rPr>
          <w:sz w:val="18"/>
          <w:szCs w:val="20"/>
          <w:lang w:val="ru-RU"/>
        </w:rPr>
        <w:br/>
        <w:t>Институт прикладной математики и компьютерных наук</w:t>
      </w:r>
      <w:r w:rsidRPr="00C42662">
        <w:rPr>
          <w:sz w:val="18"/>
          <w:szCs w:val="20"/>
          <w:lang w:val="ru-RU"/>
        </w:rPr>
        <w:br/>
        <w:t>Программирование (ДЗ) 3 семестр</w:t>
      </w:r>
    </w:p>
    <w:p w14:paraId="1391DD79" w14:textId="77777777" w:rsidR="00251993" w:rsidRPr="00C42662" w:rsidRDefault="0015219E" w:rsidP="00C42662">
      <w:pPr>
        <w:pStyle w:val="MyHeaderStyle"/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Вариант 2</w:t>
      </w:r>
    </w:p>
    <w:p w14:paraId="5DEA1417" w14:textId="77777777" w:rsidR="00251993" w:rsidRPr="00C42662" w:rsidRDefault="00251993" w:rsidP="00C42662">
      <w:pPr>
        <w:spacing w:after="0"/>
        <w:rPr>
          <w:sz w:val="18"/>
          <w:szCs w:val="20"/>
          <w:lang w:val="ru-RU"/>
        </w:rPr>
        <w:sectPr w:rsidR="00251993" w:rsidRPr="00C42662" w:rsidSect="00C42662">
          <w:pgSz w:w="12240" w:h="15840"/>
          <w:pgMar w:top="851" w:right="1800" w:bottom="1440" w:left="1800" w:header="720" w:footer="720" w:gutter="0"/>
          <w:cols w:space="10"/>
          <w:docGrid w:linePitch="360"/>
        </w:sectPr>
      </w:pPr>
    </w:p>
    <w:p w14:paraId="7811ABD7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</w:t>
      </w:r>
    </w:p>
    <w:p w14:paraId="58FA501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Что п</w:t>
      </w:r>
      <w:r w:rsidRPr="00C42662">
        <w:rPr>
          <w:sz w:val="22"/>
          <w:szCs w:val="20"/>
          <w:lang w:val="ru-RU"/>
        </w:rPr>
        <w:t>роисходит, если в производном классе отсутствует конструктор, а в базовом классе есть конструктор с параметрами?</w:t>
      </w:r>
    </w:p>
    <w:p w14:paraId="15E04FDD" w14:textId="77777777" w:rsidR="00251993" w:rsidRPr="00C42662" w:rsidRDefault="0015219E" w:rsidP="00C42662">
      <w:pPr>
        <w:pStyle w:val="mainStyle"/>
        <w:tabs>
          <w:tab w:val="left" w:pos="5103"/>
        </w:tabs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Компилятор автоматически создаст конструктор без параметров  </w:t>
      </w:r>
    </w:p>
    <w:p w14:paraId="5964974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Произойдет ошибка компиляции  </w:t>
      </w:r>
    </w:p>
    <w:p w14:paraId="030BFE9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Конструктор базового класса будет вызван </w:t>
      </w:r>
      <w:r w:rsidRPr="00C42662">
        <w:rPr>
          <w:sz w:val="22"/>
          <w:szCs w:val="20"/>
          <w:lang w:val="ru-RU"/>
        </w:rPr>
        <w:t xml:space="preserve">автоматически  </w:t>
      </w:r>
    </w:p>
    <w:p w14:paraId="7E31EBF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Ничего не произойдет, программа будет работать корректно</w:t>
      </w:r>
    </w:p>
    <w:p w14:paraId="5C368D7E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33DF0A0B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</w:t>
      </w:r>
    </w:p>
    <w:p w14:paraId="0E9117B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задать положение формы на экране в </w:t>
      </w:r>
      <w:r w:rsidRPr="00C42662">
        <w:rPr>
          <w:sz w:val="22"/>
          <w:szCs w:val="20"/>
        </w:rPr>
        <w:t>Windows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Forms</w:t>
      </w:r>
      <w:r w:rsidRPr="00C42662">
        <w:rPr>
          <w:sz w:val="22"/>
          <w:szCs w:val="20"/>
          <w:lang w:val="ru-RU"/>
        </w:rPr>
        <w:t>?</w:t>
      </w:r>
    </w:p>
    <w:p w14:paraId="6F47D1D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</w:t>
      </w:r>
      <w:proofErr w:type="spellStart"/>
      <w:proofErr w:type="gramStart"/>
      <w:r w:rsidRPr="00C42662">
        <w:rPr>
          <w:sz w:val="22"/>
          <w:szCs w:val="20"/>
        </w:rPr>
        <w:t>form.Position</w:t>
      </w:r>
      <w:proofErr w:type="spellEnd"/>
      <w:proofErr w:type="gramEnd"/>
      <w:r w:rsidRPr="00C42662">
        <w:rPr>
          <w:sz w:val="22"/>
          <w:szCs w:val="20"/>
        </w:rPr>
        <w:t xml:space="preserve"> = {100, 50};</w:t>
      </w:r>
    </w:p>
    <w:p w14:paraId="314B44A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form.SetPosition(100, 50);</w:t>
      </w:r>
    </w:p>
    <w:p w14:paraId="2F95C98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3. form.Location = new </w:t>
      </w:r>
      <w:r w:rsidRPr="00C42662">
        <w:rPr>
          <w:sz w:val="22"/>
          <w:szCs w:val="20"/>
        </w:rPr>
        <w:t>Point(100, 50);</w:t>
      </w:r>
    </w:p>
    <w:p w14:paraId="2062355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4. </w:t>
      </w:r>
      <w:r w:rsidRPr="00C42662">
        <w:rPr>
          <w:sz w:val="22"/>
          <w:szCs w:val="20"/>
        </w:rPr>
        <w:t>form</w:t>
      </w:r>
      <w:proofErr w:type="gramStart"/>
      <w:r w:rsidRPr="00C42662">
        <w:rPr>
          <w:sz w:val="22"/>
          <w:szCs w:val="20"/>
          <w:lang w:val="ru-RU"/>
        </w:rPr>
        <w:t>-&gt;</w:t>
      </w:r>
      <w:r w:rsidRPr="00C42662">
        <w:rPr>
          <w:sz w:val="22"/>
          <w:szCs w:val="20"/>
        </w:rPr>
        <w:t>Location</w:t>
      </w:r>
      <w:proofErr w:type="gramEnd"/>
      <w:r w:rsidRPr="00C42662">
        <w:rPr>
          <w:sz w:val="22"/>
          <w:szCs w:val="20"/>
          <w:lang w:val="ru-RU"/>
        </w:rPr>
        <w:t xml:space="preserve"> = </w:t>
      </w:r>
      <w:r w:rsidRPr="00C42662">
        <w:rPr>
          <w:sz w:val="22"/>
          <w:szCs w:val="20"/>
        </w:rPr>
        <w:t>Point</w:t>
      </w:r>
      <w:r w:rsidRPr="00C42662">
        <w:rPr>
          <w:sz w:val="22"/>
          <w:szCs w:val="20"/>
          <w:lang w:val="ru-RU"/>
        </w:rPr>
        <w:t>(100, 50);</w:t>
      </w:r>
    </w:p>
    <w:p w14:paraId="72A4FB88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3E5281B3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</w:t>
      </w:r>
    </w:p>
    <w:p w14:paraId="7E467C1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Какая операция используется для доступа к членам класса через объект?</w:t>
      </w:r>
    </w:p>
    <w:p w14:paraId="7112F31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proofErr w:type="gramStart"/>
      <w:r w:rsidRPr="00C42662">
        <w:rPr>
          <w:sz w:val="22"/>
          <w:szCs w:val="20"/>
          <w:lang w:val="ru-RU"/>
        </w:rPr>
        <w:t>1. .</w:t>
      </w:r>
      <w:proofErr w:type="gramEnd"/>
      <w:r w:rsidRPr="00C42662">
        <w:rPr>
          <w:sz w:val="22"/>
          <w:szCs w:val="20"/>
          <w:lang w:val="ru-RU"/>
        </w:rPr>
        <w:t xml:space="preserve"> (точка)</w:t>
      </w:r>
    </w:p>
    <w:p w14:paraId="7F05967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-&gt; (стрелка)</w:t>
      </w:r>
    </w:p>
    <w:p w14:paraId="1469777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proofErr w:type="gramStart"/>
      <w:r w:rsidRPr="00C42662">
        <w:rPr>
          <w:sz w:val="22"/>
          <w:szCs w:val="20"/>
          <w:lang w:val="ru-RU"/>
        </w:rPr>
        <w:t>3. :</w:t>
      </w:r>
      <w:proofErr w:type="gramEnd"/>
      <w:r w:rsidRPr="00C42662">
        <w:rPr>
          <w:sz w:val="22"/>
          <w:szCs w:val="20"/>
          <w:lang w:val="ru-RU"/>
        </w:rPr>
        <w:t>: (диапазон)</w:t>
      </w:r>
    </w:p>
    <w:p w14:paraId="2D1816C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&amp; (амперсанд)</w:t>
      </w:r>
    </w:p>
    <w:p w14:paraId="102E72EA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60FB2B56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№4</w:t>
      </w:r>
    </w:p>
    <w:p w14:paraId="1EBA622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Можно ли перегружать оператор присваивания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6F5438D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Да, это возможно </w:t>
      </w:r>
    </w:p>
    <w:p w14:paraId="0D14DB8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Нет, это запрещено языком </w:t>
      </w:r>
    </w:p>
    <w:p w14:paraId="7435D09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Только для встроенных типов </w:t>
      </w:r>
    </w:p>
    <w:p w14:paraId="4F8FD37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Только для классов</w:t>
      </w:r>
    </w:p>
    <w:p w14:paraId="5BB09FCC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21EF42F5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№5</w:t>
      </w:r>
    </w:p>
    <w:p w14:paraId="72E86F6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Что такое полим</w:t>
      </w:r>
      <w:r w:rsidRPr="00C42662">
        <w:rPr>
          <w:sz w:val="22"/>
          <w:szCs w:val="20"/>
          <w:lang w:val="ru-RU"/>
        </w:rPr>
        <w:t>орфизм в контексте ООП?</w:t>
      </w:r>
    </w:p>
    <w:p w14:paraId="5A07417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Возможность объекта изменять свой тип во время выполнения  </w:t>
      </w:r>
    </w:p>
    <w:p w14:paraId="6367A47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Возможность существования различных форм одного и того же объекта  </w:t>
      </w:r>
    </w:p>
    <w:p w14:paraId="1A1E079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Возможность обращения к объектам разных типов через один интерфейс  </w:t>
      </w:r>
    </w:p>
    <w:p w14:paraId="0D16A7F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Возможность изменения с</w:t>
      </w:r>
      <w:r w:rsidRPr="00C42662">
        <w:rPr>
          <w:sz w:val="22"/>
          <w:szCs w:val="20"/>
          <w:lang w:val="ru-RU"/>
        </w:rPr>
        <w:t>остояния объекта во времени</w:t>
      </w:r>
    </w:p>
    <w:p w14:paraId="39377738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1FE55ECF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№6</w:t>
      </w:r>
    </w:p>
    <w:p w14:paraId="3D72FF4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Какое ограничение накладывается на виртуальные базовые классы при множественном наследовании?</w:t>
      </w:r>
    </w:p>
    <w:p w14:paraId="7FB7CC4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Они должны иметь одинаковые конструкторы  </w:t>
      </w:r>
    </w:p>
    <w:p w14:paraId="49240A2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Они должны быть определены только один раз</w:t>
      </w:r>
      <w:r w:rsidRPr="00C42662">
        <w:rPr>
          <w:sz w:val="22"/>
          <w:szCs w:val="20"/>
          <w:lang w:val="ru-RU"/>
        </w:rPr>
        <w:t xml:space="preserve">  </w:t>
      </w:r>
    </w:p>
    <w:p w14:paraId="06A6053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Они не могут содержать виртуальных методов  </w:t>
      </w:r>
    </w:p>
    <w:p w14:paraId="2A21AA7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Они не могут содержать данных-членов</w:t>
      </w:r>
    </w:p>
    <w:p w14:paraId="6894D777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311ADA55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№7</w:t>
      </w:r>
    </w:p>
    <w:p w14:paraId="6E36AA2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Какое ключевое слово используется для определения деструктора класса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422A414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destructor</w:t>
      </w:r>
    </w:p>
    <w:p w14:paraId="6A173A1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~Имя_класса</w:t>
      </w:r>
    </w:p>
    <w:p w14:paraId="181CD43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delete</w:t>
      </w:r>
    </w:p>
    <w:p w14:paraId="2505CA2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4. </w:t>
      </w:r>
      <w:r w:rsidRPr="00C42662">
        <w:rPr>
          <w:sz w:val="22"/>
          <w:szCs w:val="20"/>
        </w:rPr>
        <w:t>destroy</w:t>
      </w:r>
    </w:p>
    <w:p w14:paraId="6A28E5ED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3E0991EF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№8</w:t>
      </w:r>
    </w:p>
    <w:p w14:paraId="103059B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решить ромбовидную проблему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29ED82F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Удаление общих предков из иерархии наследования  </w:t>
      </w:r>
    </w:p>
    <w:p w14:paraId="17C50E6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Переименование методов в базовых классах  </w:t>
      </w:r>
    </w:p>
    <w:p w14:paraId="7DC6376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Использование виртуального наследования  </w:t>
      </w:r>
    </w:p>
    <w:p w14:paraId="3847FD7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Использование ключе</w:t>
      </w:r>
      <w:r w:rsidRPr="00C42662">
        <w:rPr>
          <w:sz w:val="22"/>
          <w:szCs w:val="20"/>
          <w:lang w:val="ru-RU"/>
        </w:rPr>
        <w:t>вого слова `</w:t>
      </w:r>
      <w:r w:rsidRPr="00C42662">
        <w:rPr>
          <w:sz w:val="22"/>
          <w:szCs w:val="20"/>
        </w:rPr>
        <w:t>override</w:t>
      </w:r>
      <w:r w:rsidRPr="00C42662">
        <w:rPr>
          <w:sz w:val="22"/>
          <w:szCs w:val="20"/>
          <w:lang w:val="ru-RU"/>
        </w:rPr>
        <w:t>`</w:t>
      </w:r>
    </w:p>
    <w:p w14:paraId="3CD30403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064DBBC3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№9</w:t>
      </w:r>
    </w:p>
    <w:p w14:paraId="6F28E50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Какое ключевое слово используется для объявления абстрактного класса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0EE8334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abstract</w:t>
      </w:r>
    </w:p>
    <w:p w14:paraId="7D04524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pure virtual</w:t>
      </w:r>
    </w:p>
    <w:p w14:paraId="29D4868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interface</w:t>
      </w:r>
    </w:p>
    <w:p w14:paraId="593A50F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virtual</w:t>
      </w:r>
    </w:p>
    <w:p w14:paraId="2D403493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132DAB05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№10</w:t>
      </w:r>
    </w:p>
    <w:p w14:paraId="5A069A7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Почему важно исполь</w:t>
      </w:r>
      <w:r w:rsidRPr="00C42662">
        <w:rPr>
          <w:sz w:val="22"/>
          <w:szCs w:val="20"/>
          <w:lang w:val="ru-RU"/>
        </w:rPr>
        <w:t>зовать виртуальный деструктор в базовом классе?</w:t>
      </w:r>
    </w:p>
    <w:p w14:paraId="4A606AD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Чтобы обеспечить безопасность многопоточного доступа</w:t>
      </w:r>
    </w:p>
    <w:p w14:paraId="6FEEDED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lastRenderedPageBreak/>
        <w:t>2. Чтобы оптимизировать производительность программы</w:t>
      </w:r>
    </w:p>
    <w:p w14:paraId="39E7D52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Чтобы избежать утечек памяти при удалении объектов через указатели на базовые классы</w:t>
      </w:r>
    </w:p>
    <w:p w14:paraId="0DE99E3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4. </w:t>
      </w:r>
      <w:r w:rsidRPr="00C42662">
        <w:rPr>
          <w:sz w:val="22"/>
          <w:szCs w:val="20"/>
          <w:lang w:val="ru-RU"/>
        </w:rPr>
        <w:t>Чтобы упростить синтаксис вызова деструктора</w:t>
      </w:r>
    </w:p>
    <w:p w14:paraId="5667D51C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68677C4B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№11</w:t>
      </w:r>
    </w:p>
    <w:p w14:paraId="6518436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Какое ключевое слово используется для явного вызова конструктора базового класса в конструкторе производного класса?</w:t>
      </w:r>
    </w:p>
    <w:p w14:paraId="6EDDBCE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</w:t>
      </w:r>
      <w:r w:rsidRPr="00C42662">
        <w:rPr>
          <w:sz w:val="22"/>
          <w:szCs w:val="20"/>
        </w:rPr>
        <w:t>base</w:t>
      </w:r>
    </w:p>
    <w:p w14:paraId="4BA59E0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</w:t>
      </w:r>
      <w:r w:rsidRPr="00C42662">
        <w:rPr>
          <w:sz w:val="22"/>
          <w:szCs w:val="20"/>
        </w:rPr>
        <w:t>super</w:t>
      </w:r>
    </w:p>
    <w:p w14:paraId="2BAC226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Имя базового класса  </w:t>
      </w:r>
    </w:p>
    <w:p w14:paraId="05B165B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4. </w:t>
      </w:r>
      <w:r w:rsidRPr="00C42662">
        <w:rPr>
          <w:sz w:val="22"/>
          <w:szCs w:val="20"/>
        </w:rPr>
        <w:t>parent</w:t>
      </w:r>
    </w:p>
    <w:p w14:paraId="01973D0D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220DD7F8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№12</w:t>
      </w:r>
    </w:p>
    <w:p w14:paraId="0822FA1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Можно ли перегружать оператор присваивания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40E053A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Да, это возможно </w:t>
      </w:r>
    </w:p>
    <w:p w14:paraId="78F5037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Нет, это запрещено языком </w:t>
      </w:r>
    </w:p>
    <w:p w14:paraId="6A92E8C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Только для встроенных типов </w:t>
      </w:r>
    </w:p>
    <w:p w14:paraId="20F8567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Только для классов</w:t>
      </w:r>
    </w:p>
    <w:p w14:paraId="721A9E1F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02310B9E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№13</w:t>
      </w:r>
    </w:p>
    <w:p w14:paraId="2E9765B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Какое </w:t>
      </w:r>
      <w:r w:rsidRPr="00C42662">
        <w:rPr>
          <w:sz w:val="22"/>
          <w:szCs w:val="20"/>
          <w:lang w:val="ru-RU"/>
        </w:rPr>
        <w:t>ключевое слово используется для ограничения видимости членов класса внутри производных классов?</w:t>
      </w:r>
    </w:p>
    <w:p w14:paraId="01261BF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private</w:t>
      </w:r>
    </w:p>
    <w:p w14:paraId="2E0B8E3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protected</w:t>
      </w:r>
    </w:p>
    <w:p w14:paraId="0C5C031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internal</w:t>
      </w:r>
    </w:p>
    <w:p w14:paraId="40EF5B4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friend</w:t>
      </w:r>
    </w:p>
    <w:p w14:paraId="398E047B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184EB5B5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№14</w:t>
      </w:r>
    </w:p>
    <w:p w14:paraId="1E9D9E1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 изменить шрифт текста элемента управления?</w:t>
      </w:r>
    </w:p>
    <w:p w14:paraId="1FC7DC0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control-&gt;Font = gcne</w:t>
      </w:r>
      <w:r w:rsidRPr="00C42662">
        <w:rPr>
          <w:sz w:val="22"/>
          <w:szCs w:val="20"/>
        </w:rPr>
        <w:t xml:space="preserve">w </w:t>
      </w:r>
      <w:proofErr w:type="gramStart"/>
      <w:r w:rsidRPr="00C42662">
        <w:rPr>
          <w:sz w:val="22"/>
          <w:szCs w:val="20"/>
        </w:rPr>
        <w:t>Font(</w:t>
      </w:r>
      <w:proofErr w:type="gramEnd"/>
      <w:r w:rsidRPr="00C42662">
        <w:rPr>
          <w:sz w:val="22"/>
          <w:szCs w:val="20"/>
        </w:rPr>
        <w:t>"Arial", 12);</w:t>
      </w:r>
    </w:p>
    <w:p w14:paraId="515117C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control.Font = new Font("Arial", 12);</w:t>
      </w:r>
    </w:p>
    <w:p w14:paraId="2F09938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control.setFont("Arial", 12);</w:t>
      </w:r>
    </w:p>
    <w:p w14:paraId="1D6D1C9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control.Style.Font = "Arial, 12pt";</w:t>
      </w:r>
    </w:p>
    <w:p w14:paraId="7DEE0346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2F008666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№15</w:t>
      </w:r>
    </w:p>
    <w:p w14:paraId="4230B52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Какая директива подключения необходима для использования </w:t>
      </w:r>
      <w:r w:rsidRPr="00C42662">
        <w:rPr>
          <w:sz w:val="22"/>
          <w:szCs w:val="20"/>
        </w:rPr>
        <w:t>Windows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Forms</w:t>
      </w:r>
      <w:r w:rsidRPr="00C42662">
        <w:rPr>
          <w:sz w:val="22"/>
          <w:szCs w:val="20"/>
          <w:lang w:val="ru-RU"/>
        </w:rPr>
        <w:t>?</w:t>
      </w:r>
    </w:p>
    <w:p w14:paraId="61A322B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#in</w:t>
      </w:r>
      <w:r w:rsidRPr="00C42662">
        <w:rPr>
          <w:sz w:val="22"/>
          <w:szCs w:val="20"/>
        </w:rPr>
        <w:t>clude &lt;</w:t>
      </w:r>
      <w:proofErr w:type="spellStart"/>
      <w:r w:rsidRPr="00C42662">
        <w:rPr>
          <w:sz w:val="22"/>
          <w:szCs w:val="20"/>
        </w:rPr>
        <w:t>windows.h</w:t>
      </w:r>
      <w:proofErr w:type="spellEnd"/>
      <w:r w:rsidRPr="00C42662">
        <w:rPr>
          <w:sz w:val="22"/>
          <w:szCs w:val="20"/>
        </w:rPr>
        <w:t>&gt;</w:t>
      </w:r>
    </w:p>
    <w:p w14:paraId="4A77962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using namespace System::Windows::Forms;</w:t>
      </w:r>
    </w:p>
    <w:p w14:paraId="68C74D0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#include &lt;iostream&gt;</w:t>
      </w:r>
    </w:p>
    <w:p w14:paraId="40E3B62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#include &lt;forms.h&gt;</w:t>
      </w:r>
    </w:p>
    <w:p w14:paraId="7ACED19F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6B4CC575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№16</w:t>
      </w:r>
    </w:p>
    <w:p w14:paraId="7B400DB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изменить цвет фона формы в приложении </w:t>
      </w:r>
      <w:r w:rsidRPr="00C42662">
        <w:rPr>
          <w:sz w:val="22"/>
          <w:szCs w:val="20"/>
        </w:rPr>
        <w:t>Windows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Forms</w:t>
      </w:r>
      <w:r w:rsidRPr="00C42662">
        <w:rPr>
          <w:sz w:val="22"/>
          <w:szCs w:val="20"/>
          <w:lang w:val="ru-RU"/>
        </w:rPr>
        <w:t>?</w:t>
      </w:r>
    </w:p>
    <w:p w14:paraId="635B1B3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form-&gt;</w:t>
      </w:r>
      <w:proofErr w:type="spellStart"/>
      <w:r w:rsidRPr="00C42662">
        <w:rPr>
          <w:sz w:val="22"/>
          <w:szCs w:val="20"/>
        </w:rPr>
        <w:t>BackColor</w:t>
      </w:r>
      <w:proofErr w:type="spellEnd"/>
      <w:r w:rsidRPr="00C42662">
        <w:rPr>
          <w:sz w:val="22"/>
          <w:szCs w:val="20"/>
        </w:rPr>
        <w:t xml:space="preserve"> = </w:t>
      </w:r>
      <w:proofErr w:type="gramStart"/>
      <w:r w:rsidRPr="00C42662">
        <w:rPr>
          <w:sz w:val="22"/>
          <w:szCs w:val="20"/>
        </w:rPr>
        <w:t>Color::</w:t>
      </w:r>
      <w:proofErr w:type="gramEnd"/>
      <w:r w:rsidRPr="00C42662">
        <w:rPr>
          <w:sz w:val="22"/>
          <w:szCs w:val="20"/>
        </w:rPr>
        <w:t>White;</w:t>
      </w:r>
    </w:p>
    <w:p w14:paraId="392F0E6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2. </w:t>
      </w:r>
      <w:r w:rsidRPr="00C42662">
        <w:rPr>
          <w:sz w:val="22"/>
          <w:szCs w:val="20"/>
        </w:rPr>
        <w:t>form.BackgroundColor = Colors.White;</w:t>
      </w:r>
    </w:p>
    <w:p w14:paraId="5D494D7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form.BackColor = "#FFFFFF";</w:t>
      </w:r>
    </w:p>
    <w:p w14:paraId="602D3D8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form.Color = White;</w:t>
      </w:r>
    </w:p>
    <w:p w14:paraId="429E041D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43109C7C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№17</w:t>
      </w:r>
    </w:p>
    <w:p w14:paraId="6F50139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Какое ключевое слово используется для уничтожения объекта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6E0D74A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delete</w:t>
      </w:r>
    </w:p>
    <w:p w14:paraId="154220C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remove</w:t>
      </w:r>
    </w:p>
    <w:p w14:paraId="24F0965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erase</w:t>
      </w:r>
    </w:p>
    <w:p w14:paraId="3CC345F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destroy</w:t>
      </w:r>
    </w:p>
    <w:p w14:paraId="2A60ED54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637D7100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№18</w:t>
      </w:r>
    </w:p>
    <w:p w14:paraId="5E6503C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Какие виды конструкторов вы знаете?</w:t>
      </w:r>
    </w:p>
    <w:p w14:paraId="644E25D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Пустой, полный, частичный</w:t>
      </w:r>
    </w:p>
    <w:p w14:paraId="250F307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Глобальный, локальный, временный</w:t>
      </w:r>
    </w:p>
    <w:p w14:paraId="52C3A41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По умолчанию, параметрический, копирующий</w:t>
      </w:r>
    </w:p>
    <w:p w14:paraId="367A01A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Основной, вспомогательный, служебный</w:t>
      </w:r>
    </w:p>
    <w:p w14:paraId="019E6FF0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</w:t>
      </w:r>
      <w:r w:rsidRPr="00C42662">
        <w:rPr>
          <w:sz w:val="18"/>
          <w:szCs w:val="20"/>
        </w:rPr>
        <w:t>______</w:t>
      </w:r>
    </w:p>
    <w:p w14:paraId="3638FEDD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№19</w:t>
      </w:r>
    </w:p>
    <w:p w14:paraId="4396325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Что такое operator overloading?</w:t>
      </w:r>
    </w:p>
    <w:p w14:paraId="7416E31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Перегрузка операторов для работы с пользовательскими типами</w:t>
      </w:r>
    </w:p>
    <w:p w14:paraId="2D11CF6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Замена стандартных операторов новыми функциями</w:t>
      </w:r>
    </w:p>
    <w:p w14:paraId="1F4D8BB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Преобразование типов данных</w:t>
      </w:r>
    </w:p>
    <w:p w14:paraId="7CF6A0C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Добавление новых операторов в язык</w:t>
      </w:r>
    </w:p>
    <w:p w14:paraId="1C8311AB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6B498E15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№20</w:t>
      </w:r>
    </w:p>
    <w:p w14:paraId="7FDCA7F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вызвать конструктор базового класса при множественном наследовании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4F24EE7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`</w:t>
      </w:r>
      <w:proofErr w:type="gramStart"/>
      <w:r w:rsidRPr="00C42662">
        <w:rPr>
          <w:sz w:val="22"/>
          <w:szCs w:val="20"/>
        </w:rPr>
        <w:t>Derived(</w:t>
      </w:r>
      <w:proofErr w:type="gramEnd"/>
      <w:r w:rsidRPr="00C42662">
        <w:rPr>
          <w:sz w:val="22"/>
          <w:szCs w:val="20"/>
        </w:rPr>
        <w:t xml:space="preserve">) : Base1, Base2 {}`  </w:t>
      </w:r>
    </w:p>
    <w:p w14:paraId="56DD6AE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2. `Derived() : Base1(), Base2() {}`  </w:t>
      </w:r>
    </w:p>
    <w:p w14:paraId="075AFCA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3. `Derived(Base1, Base2) {}`  </w:t>
      </w:r>
    </w:p>
    <w:p w14:paraId="489C741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`Derived : Base1(), Base2</w:t>
      </w:r>
      <w:r w:rsidRPr="00C42662">
        <w:rPr>
          <w:sz w:val="22"/>
          <w:szCs w:val="20"/>
        </w:rPr>
        <w:t>() {}`</w:t>
      </w:r>
    </w:p>
    <w:p w14:paraId="351F01EE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0199E44D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№21</w:t>
      </w:r>
    </w:p>
    <w:p w14:paraId="07D8137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 Как передается конкретный тип параметру шаблона класса при создании объекта?</w:t>
      </w:r>
    </w:p>
    <w:p w14:paraId="076FD6F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int MyClass obj;</w:t>
      </w:r>
    </w:p>
    <w:p w14:paraId="68965DB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MyClass&lt;int&gt; obj;</w:t>
      </w:r>
    </w:p>
    <w:p w14:paraId="6B961C7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MyClass(obj&lt;int&gt;);</w:t>
      </w:r>
    </w:p>
    <w:p w14:paraId="78CF07C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obj&lt;MyClass&lt;int&gt;&gt;;</w:t>
      </w:r>
    </w:p>
    <w:p w14:paraId="396B2601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5E9DC8CE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</w:t>
      </w:r>
      <w:r w:rsidRPr="00C42662">
        <w:rPr>
          <w:sz w:val="22"/>
          <w:szCs w:val="20"/>
          <w:lang w:val="ru-RU"/>
        </w:rPr>
        <w:t>2</w:t>
      </w:r>
    </w:p>
    <w:p w14:paraId="662D7BD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Какой тип доступа к членам класса является наиболее ограниченным?</w:t>
      </w:r>
    </w:p>
    <w:p w14:paraId="79F60F9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lastRenderedPageBreak/>
        <w:t>1. public</w:t>
      </w:r>
    </w:p>
    <w:p w14:paraId="6FC0540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protected</w:t>
      </w:r>
    </w:p>
    <w:p w14:paraId="4064009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private</w:t>
      </w:r>
    </w:p>
    <w:p w14:paraId="577739F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internal</w:t>
      </w:r>
    </w:p>
    <w:p w14:paraId="13F74014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0F61EB1A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№23</w:t>
      </w:r>
    </w:p>
    <w:p w14:paraId="3A8501E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Что происходит, если в производном классе отсутствует конструктор, а в базовом классе есть констру</w:t>
      </w:r>
      <w:r w:rsidRPr="00C42662">
        <w:rPr>
          <w:sz w:val="22"/>
          <w:szCs w:val="20"/>
          <w:lang w:val="ru-RU"/>
        </w:rPr>
        <w:t>ктор с параметрами?</w:t>
      </w:r>
    </w:p>
    <w:p w14:paraId="1BA6393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Компилятор автоматически создаст конструктор без параметров  </w:t>
      </w:r>
    </w:p>
    <w:p w14:paraId="52ED74A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Произойдет ошибка компиляции  </w:t>
      </w:r>
    </w:p>
    <w:p w14:paraId="7AA01E2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Конструктор базового класса будет вызван автоматически  </w:t>
      </w:r>
    </w:p>
    <w:p w14:paraId="6BB28E7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Ничего не произойдет, программа будет работать корректно</w:t>
      </w:r>
    </w:p>
    <w:p w14:paraId="3C0F8D0C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3BA2D2E9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№24</w:t>
      </w:r>
    </w:p>
    <w:p w14:paraId="70820E6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задать положение формы на экране в </w:t>
      </w:r>
      <w:r w:rsidRPr="00C42662">
        <w:rPr>
          <w:sz w:val="22"/>
          <w:szCs w:val="20"/>
        </w:rPr>
        <w:t>Windows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Forms</w:t>
      </w:r>
      <w:r w:rsidRPr="00C42662">
        <w:rPr>
          <w:sz w:val="22"/>
          <w:szCs w:val="20"/>
          <w:lang w:val="ru-RU"/>
        </w:rPr>
        <w:t>?</w:t>
      </w:r>
    </w:p>
    <w:p w14:paraId="486F9CD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</w:t>
      </w:r>
      <w:proofErr w:type="spellStart"/>
      <w:proofErr w:type="gramStart"/>
      <w:r w:rsidRPr="00C42662">
        <w:rPr>
          <w:sz w:val="22"/>
          <w:szCs w:val="20"/>
        </w:rPr>
        <w:t>form.Position</w:t>
      </w:r>
      <w:proofErr w:type="spellEnd"/>
      <w:proofErr w:type="gramEnd"/>
      <w:r w:rsidRPr="00C42662">
        <w:rPr>
          <w:sz w:val="22"/>
          <w:szCs w:val="20"/>
        </w:rPr>
        <w:t xml:space="preserve"> = {100, 50};</w:t>
      </w:r>
    </w:p>
    <w:p w14:paraId="7CE10E6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form.SetPosition(100, 50);</w:t>
      </w:r>
    </w:p>
    <w:p w14:paraId="60F2F3B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form.Location = new Point(100, 50);</w:t>
      </w:r>
    </w:p>
    <w:p w14:paraId="637B987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4. </w:t>
      </w:r>
      <w:r w:rsidRPr="00C42662">
        <w:rPr>
          <w:sz w:val="22"/>
          <w:szCs w:val="20"/>
        </w:rPr>
        <w:t>form</w:t>
      </w:r>
      <w:proofErr w:type="gramStart"/>
      <w:r w:rsidRPr="00C42662">
        <w:rPr>
          <w:sz w:val="22"/>
          <w:szCs w:val="20"/>
          <w:lang w:val="ru-RU"/>
        </w:rPr>
        <w:t>-&gt;</w:t>
      </w:r>
      <w:r w:rsidRPr="00C42662">
        <w:rPr>
          <w:sz w:val="22"/>
          <w:szCs w:val="20"/>
        </w:rPr>
        <w:t>Location</w:t>
      </w:r>
      <w:proofErr w:type="gramEnd"/>
      <w:r w:rsidRPr="00C42662">
        <w:rPr>
          <w:sz w:val="22"/>
          <w:szCs w:val="20"/>
          <w:lang w:val="ru-RU"/>
        </w:rPr>
        <w:t xml:space="preserve"> = </w:t>
      </w:r>
      <w:r w:rsidRPr="00C42662">
        <w:rPr>
          <w:sz w:val="22"/>
          <w:szCs w:val="20"/>
        </w:rPr>
        <w:t>Point</w:t>
      </w:r>
      <w:r w:rsidRPr="00C42662">
        <w:rPr>
          <w:sz w:val="22"/>
          <w:szCs w:val="20"/>
          <w:lang w:val="ru-RU"/>
        </w:rPr>
        <w:t>(100, 50);</w:t>
      </w:r>
    </w:p>
    <w:p w14:paraId="17947B1A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36434992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№25</w:t>
      </w:r>
    </w:p>
    <w:p w14:paraId="4E6A378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В каком случае используется множественное наследование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5BE25AC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Когда класс наследует свойства и методы нескольких базовых классов  </w:t>
      </w:r>
    </w:p>
    <w:p w14:paraId="15C0E7A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Когда несколько классов наследуют свойства и методы одного базового класса </w:t>
      </w:r>
      <w:r w:rsidRPr="00C42662">
        <w:rPr>
          <w:sz w:val="22"/>
          <w:szCs w:val="20"/>
          <w:lang w:val="ru-RU"/>
        </w:rPr>
        <w:t xml:space="preserve"> </w:t>
      </w:r>
    </w:p>
    <w:p w14:paraId="24847C7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Когда класс создает несколько экземпляров объектов  </w:t>
      </w:r>
    </w:p>
    <w:p w14:paraId="09A89A6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Когда класс содержит несколько методов с одинаковыми именами</w:t>
      </w:r>
    </w:p>
    <w:p w14:paraId="243951B1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45FFC413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№26</w:t>
      </w:r>
    </w:p>
    <w:p w14:paraId="0011DF6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В каком случае используется множественное наследование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48B4255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Когда класс наследует сво</w:t>
      </w:r>
      <w:r w:rsidRPr="00C42662">
        <w:rPr>
          <w:sz w:val="22"/>
          <w:szCs w:val="20"/>
          <w:lang w:val="ru-RU"/>
        </w:rPr>
        <w:t xml:space="preserve">йства и методы нескольких базовых классов  </w:t>
      </w:r>
    </w:p>
    <w:p w14:paraId="420A74C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Когда несколько классов наследуют свойства и методы одного базового класса  </w:t>
      </w:r>
    </w:p>
    <w:p w14:paraId="262E871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Когда класс создает несколько экземпляров объектов  </w:t>
      </w:r>
    </w:p>
    <w:p w14:paraId="6200D81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Когда класс содержит несколько методов с одинаковыми именами</w:t>
      </w:r>
    </w:p>
    <w:p w14:paraId="556FC62C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</w:t>
      </w:r>
      <w:r w:rsidRPr="00C42662">
        <w:rPr>
          <w:sz w:val="18"/>
          <w:szCs w:val="20"/>
          <w:lang w:val="ru-RU"/>
        </w:rPr>
        <w:t>____________________</w:t>
      </w:r>
    </w:p>
    <w:p w14:paraId="3C126691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№27</w:t>
      </w:r>
    </w:p>
    <w:p w14:paraId="28F5A7B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Какое ключевое слово используется для защиты данных-членов класса от прямого доступа извне?</w:t>
      </w:r>
    </w:p>
    <w:p w14:paraId="732ECAB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private</w:t>
      </w:r>
    </w:p>
    <w:p w14:paraId="652324F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protected</w:t>
      </w:r>
    </w:p>
    <w:p w14:paraId="104E265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restricted</w:t>
      </w:r>
    </w:p>
    <w:p w14:paraId="2120E4A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hidden</w:t>
      </w:r>
    </w:p>
    <w:p w14:paraId="05F1358A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119F9234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№28</w:t>
      </w:r>
    </w:p>
    <w:p w14:paraId="31B888A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изменить цвет фона формы в </w:t>
      </w:r>
      <w:r w:rsidRPr="00C42662">
        <w:rPr>
          <w:sz w:val="22"/>
          <w:szCs w:val="20"/>
          <w:lang w:val="ru-RU"/>
        </w:rPr>
        <w:t xml:space="preserve">приложении </w:t>
      </w:r>
      <w:r w:rsidRPr="00C42662">
        <w:rPr>
          <w:sz w:val="22"/>
          <w:szCs w:val="20"/>
        </w:rPr>
        <w:t>Windows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Forms</w:t>
      </w:r>
      <w:r w:rsidRPr="00C42662">
        <w:rPr>
          <w:sz w:val="22"/>
          <w:szCs w:val="20"/>
          <w:lang w:val="ru-RU"/>
        </w:rPr>
        <w:t>?</w:t>
      </w:r>
    </w:p>
    <w:p w14:paraId="0F5FCF4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form-&gt;</w:t>
      </w:r>
      <w:proofErr w:type="spellStart"/>
      <w:r w:rsidRPr="00C42662">
        <w:rPr>
          <w:sz w:val="22"/>
          <w:szCs w:val="20"/>
        </w:rPr>
        <w:t>BackColor</w:t>
      </w:r>
      <w:proofErr w:type="spellEnd"/>
      <w:r w:rsidRPr="00C42662">
        <w:rPr>
          <w:sz w:val="22"/>
          <w:szCs w:val="20"/>
        </w:rPr>
        <w:t xml:space="preserve"> = </w:t>
      </w:r>
      <w:proofErr w:type="gramStart"/>
      <w:r w:rsidRPr="00C42662">
        <w:rPr>
          <w:sz w:val="22"/>
          <w:szCs w:val="20"/>
        </w:rPr>
        <w:t>Color::</w:t>
      </w:r>
      <w:proofErr w:type="gramEnd"/>
      <w:r w:rsidRPr="00C42662">
        <w:rPr>
          <w:sz w:val="22"/>
          <w:szCs w:val="20"/>
        </w:rPr>
        <w:t>White;</w:t>
      </w:r>
    </w:p>
    <w:p w14:paraId="69A0AC3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form.BackgroundColor = Colors.White;</w:t>
      </w:r>
    </w:p>
    <w:p w14:paraId="53FC963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form.BackColor = "#FFFFFF";</w:t>
      </w:r>
    </w:p>
    <w:p w14:paraId="1C1CD2E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form.Color = White;</w:t>
      </w:r>
    </w:p>
    <w:p w14:paraId="18D447A8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22CDBA0C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№29</w:t>
      </w:r>
    </w:p>
    <w:p w14:paraId="496712C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Какую роль играет ключевое слово `</w:t>
      </w:r>
      <w:r w:rsidRPr="00C42662">
        <w:rPr>
          <w:sz w:val="22"/>
          <w:szCs w:val="20"/>
        </w:rPr>
        <w:t>virtual</w:t>
      </w:r>
      <w:r w:rsidRPr="00C42662">
        <w:rPr>
          <w:sz w:val="22"/>
          <w:szCs w:val="20"/>
          <w:lang w:val="ru-RU"/>
        </w:rPr>
        <w:t>` при множествен</w:t>
      </w:r>
      <w:r w:rsidRPr="00C42662">
        <w:rPr>
          <w:sz w:val="22"/>
          <w:szCs w:val="20"/>
          <w:lang w:val="ru-RU"/>
        </w:rPr>
        <w:t xml:space="preserve">ном наследовании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12496EB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Позволяет избежать дублирования данных-членов в производном классе  </w:t>
      </w:r>
    </w:p>
    <w:p w14:paraId="2629EC7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Позволяет вызывать методы базового класса непосредственно  </w:t>
      </w:r>
    </w:p>
    <w:p w14:paraId="3161D76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Позволяет переопределять методы базового класса в производном классе  </w:t>
      </w:r>
    </w:p>
    <w:p w14:paraId="1191E83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Позволяет определять</w:t>
      </w:r>
      <w:r w:rsidRPr="00C42662">
        <w:rPr>
          <w:sz w:val="22"/>
          <w:szCs w:val="20"/>
          <w:lang w:val="ru-RU"/>
        </w:rPr>
        <w:t xml:space="preserve"> абстрактные методы</w:t>
      </w:r>
    </w:p>
    <w:p w14:paraId="258605E8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219D6827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№30</w:t>
      </w:r>
    </w:p>
    <w:p w14:paraId="2EB175F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 Как передается конкретный тип параметру шаблона класса при создании объекта?</w:t>
      </w:r>
    </w:p>
    <w:p w14:paraId="6907376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int MyClass obj;</w:t>
      </w:r>
    </w:p>
    <w:p w14:paraId="54E47C5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MyClass&lt;int&gt; obj;</w:t>
      </w:r>
    </w:p>
    <w:p w14:paraId="5C8342B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MyClass(obj&lt;int&gt;);</w:t>
      </w:r>
    </w:p>
    <w:p w14:paraId="32A24A6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obj&lt;MyClass&lt;int&gt;&gt;;</w:t>
      </w:r>
    </w:p>
    <w:p w14:paraId="170D43E9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</w:t>
      </w:r>
      <w:r w:rsidRPr="00C42662">
        <w:rPr>
          <w:sz w:val="18"/>
          <w:szCs w:val="20"/>
          <w:lang w:val="ru-RU"/>
        </w:rPr>
        <w:t>___</w:t>
      </w:r>
    </w:p>
    <w:p w14:paraId="72F30A19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№31</w:t>
      </w:r>
    </w:p>
    <w:p w14:paraId="70D753B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добавить изображение на форму в приложении </w:t>
      </w:r>
      <w:r w:rsidRPr="00C42662">
        <w:rPr>
          <w:sz w:val="22"/>
          <w:szCs w:val="20"/>
        </w:rPr>
        <w:t>Windows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Forms</w:t>
      </w:r>
      <w:r w:rsidRPr="00C42662">
        <w:rPr>
          <w:sz w:val="22"/>
          <w:szCs w:val="20"/>
          <w:lang w:val="ru-RU"/>
        </w:rPr>
        <w:t>?</w:t>
      </w:r>
    </w:p>
    <w:p w14:paraId="0FB3B6C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</w:t>
      </w:r>
      <w:proofErr w:type="spellStart"/>
      <w:r w:rsidRPr="00C42662">
        <w:rPr>
          <w:sz w:val="22"/>
          <w:szCs w:val="20"/>
        </w:rPr>
        <w:t>PictureBox</w:t>
      </w:r>
      <w:proofErr w:type="spellEnd"/>
      <w:r w:rsidRPr="00C42662">
        <w:rPr>
          <w:sz w:val="22"/>
          <w:szCs w:val="20"/>
        </w:rPr>
        <w:t xml:space="preserve">^ </w:t>
      </w:r>
      <w:proofErr w:type="spellStart"/>
      <w:r w:rsidRPr="00C42662">
        <w:rPr>
          <w:sz w:val="22"/>
          <w:szCs w:val="20"/>
        </w:rPr>
        <w:t>pictureBox</w:t>
      </w:r>
      <w:proofErr w:type="spellEnd"/>
      <w:r w:rsidRPr="00C42662">
        <w:rPr>
          <w:sz w:val="22"/>
          <w:szCs w:val="20"/>
        </w:rPr>
        <w:t xml:space="preserve"> = </w:t>
      </w:r>
      <w:proofErr w:type="spellStart"/>
      <w:r w:rsidRPr="00C42662">
        <w:rPr>
          <w:sz w:val="22"/>
          <w:szCs w:val="20"/>
        </w:rPr>
        <w:t>gcnew</w:t>
      </w:r>
      <w:proofErr w:type="spellEnd"/>
      <w:r w:rsidRPr="00C42662">
        <w:rPr>
          <w:sz w:val="22"/>
          <w:szCs w:val="20"/>
        </w:rPr>
        <w:t xml:space="preserve"> </w:t>
      </w:r>
      <w:proofErr w:type="gramStart"/>
      <w:r w:rsidRPr="00C42662">
        <w:rPr>
          <w:sz w:val="22"/>
          <w:szCs w:val="20"/>
        </w:rPr>
        <w:t>PictureBox(</w:t>
      </w:r>
      <w:proofErr w:type="gramEnd"/>
      <w:r w:rsidRPr="00C42662">
        <w:rPr>
          <w:sz w:val="22"/>
          <w:szCs w:val="20"/>
        </w:rPr>
        <w:t>); this-&gt;Controls-&gt;Add(pictureBox);</w:t>
      </w:r>
    </w:p>
    <w:p w14:paraId="7C76B5C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this-&gt;pictureBox = new PictureBox(); Controls.Add(pictureBox);</w:t>
      </w:r>
    </w:p>
    <w:p w14:paraId="712928F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3. PictureBox* pictureBox = new </w:t>
      </w:r>
      <w:r w:rsidRPr="00C42662">
        <w:rPr>
          <w:sz w:val="22"/>
          <w:szCs w:val="20"/>
        </w:rPr>
        <w:t>PictureBox(); Form.Controls.Add(pictureBox);</w:t>
      </w:r>
    </w:p>
    <w:p w14:paraId="5315DEF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PictureBox pictureBox = new PictureBox(); AddControl(pictureBox);</w:t>
      </w:r>
    </w:p>
    <w:p w14:paraId="09171248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55250D40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№32</w:t>
      </w:r>
    </w:p>
    <w:p w14:paraId="097A39D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Что такое иерархия классов в контексте ООП?</w:t>
      </w:r>
    </w:p>
    <w:p w14:paraId="31092AD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Структура данных, представляющая собой дерево  </w:t>
      </w:r>
    </w:p>
    <w:p w14:paraId="47BE70F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lastRenderedPageBreak/>
        <w:t xml:space="preserve">2. Последовательность вызовов функций  </w:t>
      </w:r>
    </w:p>
    <w:p w14:paraId="7000D0A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Система классов, связанных отношениями наследования  </w:t>
      </w:r>
    </w:p>
    <w:p w14:paraId="6A5097F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Список всех методов класса</w:t>
      </w:r>
    </w:p>
    <w:p w14:paraId="30E2B2BA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03EF54CD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№33</w:t>
      </w:r>
    </w:p>
    <w:p w14:paraId="0F94FE0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 Как передается конкретный тип пар</w:t>
      </w:r>
      <w:r w:rsidRPr="00C42662">
        <w:rPr>
          <w:sz w:val="22"/>
          <w:szCs w:val="20"/>
          <w:lang w:val="ru-RU"/>
        </w:rPr>
        <w:t>аметру шаблона класса при создании объекта?</w:t>
      </w:r>
    </w:p>
    <w:p w14:paraId="61E276A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int MyClass obj;</w:t>
      </w:r>
    </w:p>
    <w:p w14:paraId="47EE1D1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MyClass&lt;int&gt; obj;</w:t>
      </w:r>
    </w:p>
    <w:p w14:paraId="14DFA97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MyClass(obj&lt;int&gt;);</w:t>
      </w:r>
    </w:p>
    <w:p w14:paraId="6375227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obj&lt;MyClass&lt;int&gt;&gt;;</w:t>
      </w:r>
    </w:p>
    <w:p w14:paraId="1FB7AF62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64D00403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№34</w:t>
      </w:r>
    </w:p>
    <w:p w14:paraId="1B36D6E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 задать положение формы на экране?</w:t>
      </w:r>
    </w:p>
    <w:p w14:paraId="21DE763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form-&gt;Location = </w:t>
      </w:r>
      <w:proofErr w:type="gramStart"/>
      <w:r w:rsidRPr="00C42662">
        <w:rPr>
          <w:sz w:val="22"/>
          <w:szCs w:val="20"/>
        </w:rPr>
        <w:t>Point(</w:t>
      </w:r>
      <w:proofErr w:type="gramEnd"/>
      <w:r w:rsidRPr="00C42662">
        <w:rPr>
          <w:sz w:val="22"/>
          <w:szCs w:val="20"/>
        </w:rPr>
        <w:t>100, 50);</w:t>
      </w:r>
    </w:p>
    <w:p w14:paraId="6E6AEFB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form.L</w:t>
      </w:r>
      <w:r w:rsidRPr="00C42662">
        <w:rPr>
          <w:sz w:val="22"/>
          <w:szCs w:val="20"/>
        </w:rPr>
        <w:t>ocation = new Point(100, 50);</w:t>
      </w:r>
    </w:p>
    <w:p w14:paraId="177ABBA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form.Position = {100, 50};</w:t>
      </w:r>
    </w:p>
    <w:p w14:paraId="5A7E123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form.SetPosition(100, 50);</w:t>
      </w:r>
    </w:p>
    <w:p w14:paraId="318CCCCD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019996A3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№35</w:t>
      </w:r>
    </w:p>
    <w:p w14:paraId="7C34AD9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Что такое конструктор класса?</w:t>
      </w:r>
    </w:p>
    <w:p w14:paraId="0BF4C43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Функция, которая удаляет объект из памяти</w:t>
      </w:r>
    </w:p>
    <w:p w14:paraId="48192EB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Специальный метод, который вызывается автома</w:t>
      </w:r>
      <w:r w:rsidRPr="00C42662">
        <w:rPr>
          <w:sz w:val="22"/>
          <w:szCs w:val="20"/>
          <w:lang w:val="ru-RU"/>
        </w:rPr>
        <w:t>тически при создании объекта</w:t>
      </w:r>
    </w:p>
    <w:p w14:paraId="0921815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Метод, который возвращает значение типа класса</w:t>
      </w:r>
    </w:p>
    <w:p w14:paraId="656C9BA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Функция, которая проверяет корректность данных</w:t>
      </w:r>
    </w:p>
    <w:p w14:paraId="129D6CAE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3C5F1C76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№36</w:t>
      </w:r>
    </w:p>
    <w:p w14:paraId="27D3BF1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Какое ключевое слово используется для указания, что метод принадлежит </w:t>
      </w:r>
      <w:r w:rsidRPr="00C42662">
        <w:rPr>
          <w:sz w:val="22"/>
          <w:szCs w:val="20"/>
          <w:lang w:val="ru-RU"/>
        </w:rPr>
        <w:t>классу?</w:t>
      </w:r>
    </w:p>
    <w:p w14:paraId="0157E37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self</w:t>
      </w:r>
    </w:p>
    <w:p w14:paraId="23BD8EC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this</w:t>
      </w:r>
    </w:p>
    <w:p w14:paraId="3A1BB75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class</w:t>
      </w:r>
    </w:p>
    <w:p w14:paraId="5454A54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member</w:t>
      </w:r>
    </w:p>
    <w:p w14:paraId="4E54BCAD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23D721AD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№37</w:t>
      </w:r>
    </w:p>
    <w:p w14:paraId="0F33A1B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Какое ключевое слово используется для определения конструктора копирования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4AD0E33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</w:t>
      </w:r>
      <w:r w:rsidRPr="00C42662">
        <w:rPr>
          <w:sz w:val="22"/>
          <w:szCs w:val="20"/>
        </w:rPr>
        <w:t>copy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constructor</w:t>
      </w:r>
    </w:p>
    <w:p w14:paraId="4AA8C19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</w:t>
      </w:r>
      <w:r w:rsidRPr="00C42662">
        <w:rPr>
          <w:sz w:val="22"/>
          <w:szCs w:val="20"/>
        </w:rPr>
        <w:t>clone</w:t>
      </w:r>
    </w:p>
    <w:p w14:paraId="4717A22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</w:t>
      </w:r>
      <w:r w:rsidRPr="00C42662">
        <w:rPr>
          <w:sz w:val="22"/>
          <w:szCs w:val="20"/>
        </w:rPr>
        <w:t>duplicate</w:t>
      </w:r>
    </w:p>
    <w:p w14:paraId="70B5C73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Имя класса с аргументом типа ссылки на тот</w:t>
      </w:r>
      <w:r w:rsidRPr="00C42662">
        <w:rPr>
          <w:sz w:val="22"/>
          <w:szCs w:val="20"/>
          <w:lang w:val="ru-RU"/>
        </w:rPr>
        <w:t xml:space="preserve"> же класс</w:t>
      </w:r>
    </w:p>
    <w:p w14:paraId="08A8FA54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55981E8A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№38</w:t>
      </w:r>
    </w:p>
    <w:p w14:paraId="47D86C8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Какое ключевое слово используется для создания виртуальной функции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54C91D9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dynamic</w:t>
      </w:r>
    </w:p>
    <w:p w14:paraId="4280DE7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polymorphic</w:t>
      </w:r>
    </w:p>
    <w:p w14:paraId="64E2F59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virtual</w:t>
      </w:r>
    </w:p>
    <w:p w14:paraId="71F549F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overridable</w:t>
      </w:r>
    </w:p>
    <w:p w14:paraId="6A23A94D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7522D2B3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№39</w:t>
      </w:r>
    </w:p>
    <w:p w14:paraId="53FA142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Что такое </w:t>
      </w:r>
      <w:r w:rsidRPr="00C42662">
        <w:rPr>
          <w:sz w:val="22"/>
          <w:szCs w:val="20"/>
          <w:lang w:val="ru-RU"/>
        </w:rPr>
        <w:t>полиморфизм?</w:t>
      </w:r>
    </w:p>
    <w:p w14:paraId="3BE461E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Способность объектов разных классов реагировать на одни и те же сообщения по-разному</w:t>
      </w:r>
    </w:p>
    <w:p w14:paraId="438CC22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Способность класса изменять свое поведение в зависимости от состояния</w:t>
      </w:r>
    </w:p>
    <w:p w14:paraId="0A01D10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Способность функции принимать разные типы аргументов</w:t>
      </w:r>
    </w:p>
    <w:p w14:paraId="02BBBDA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4. Способность </w:t>
      </w:r>
      <w:r w:rsidRPr="00C42662">
        <w:rPr>
          <w:sz w:val="22"/>
          <w:szCs w:val="20"/>
          <w:lang w:val="ru-RU"/>
        </w:rPr>
        <w:t>программы работать на разных платформах</w:t>
      </w:r>
    </w:p>
    <w:p w14:paraId="776667AE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2EA48622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№40</w:t>
      </w:r>
    </w:p>
    <w:p w14:paraId="78BAA3E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Какое ключевое слово используется для явного вызова конструктора базового класса в конструкторе производного класса?</w:t>
      </w:r>
    </w:p>
    <w:p w14:paraId="2B30030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</w:t>
      </w:r>
      <w:r w:rsidRPr="00C42662">
        <w:rPr>
          <w:sz w:val="22"/>
          <w:szCs w:val="20"/>
        </w:rPr>
        <w:t>base</w:t>
      </w:r>
    </w:p>
    <w:p w14:paraId="6BF02EE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</w:t>
      </w:r>
      <w:r w:rsidRPr="00C42662">
        <w:rPr>
          <w:sz w:val="22"/>
          <w:szCs w:val="20"/>
        </w:rPr>
        <w:t>super</w:t>
      </w:r>
    </w:p>
    <w:p w14:paraId="78434EB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Имя базового класса  </w:t>
      </w:r>
    </w:p>
    <w:p w14:paraId="492EDE4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4. </w:t>
      </w:r>
      <w:r w:rsidRPr="00C42662">
        <w:rPr>
          <w:sz w:val="22"/>
          <w:szCs w:val="20"/>
        </w:rPr>
        <w:t>parent</w:t>
      </w:r>
    </w:p>
    <w:p w14:paraId="26130F82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</w:t>
      </w:r>
      <w:r w:rsidRPr="00C42662">
        <w:rPr>
          <w:sz w:val="18"/>
          <w:szCs w:val="20"/>
          <w:lang w:val="ru-RU"/>
        </w:rPr>
        <w:t>_____________________________</w:t>
      </w:r>
    </w:p>
    <w:p w14:paraId="4446B868" w14:textId="77777777" w:rsidR="00251993" w:rsidRPr="00C42662" w:rsidRDefault="00251993" w:rsidP="00C42662">
      <w:pPr>
        <w:spacing w:after="0"/>
        <w:rPr>
          <w:sz w:val="18"/>
          <w:szCs w:val="20"/>
          <w:lang w:val="ru-RU"/>
        </w:rPr>
        <w:sectPr w:rsidR="00251993" w:rsidRPr="00C42662" w:rsidSect="00C42662">
          <w:type w:val="continuous"/>
          <w:pgSz w:w="12240" w:h="15840"/>
          <w:pgMar w:top="720" w:right="720" w:bottom="720" w:left="720" w:header="720" w:footer="720" w:gutter="0"/>
          <w:cols w:num="2" w:space="332"/>
          <w:docGrid w:linePitch="360"/>
        </w:sectPr>
      </w:pPr>
    </w:p>
    <w:p w14:paraId="681D40E0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Утверждено протоколом №2 от 01.11.2024</w:t>
      </w:r>
    </w:p>
    <w:p w14:paraId="454EBC13" w14:textId="77777777" w:rsidR="00251993" w:rsidRPr="00C42662" w:rsidRDefault="00251993" w:rsidP="00C42662">
      <w:pPr>
        <w:spacing w:after="0"/>
        <w:rPr>
          <w:sz w:val="18"/>
          <w:szCs w:val="20"/>
          <w:lang w:val="ru-RU"/>
        </w:rPr>
        <w:sectPr w:rsidR="00251993" w:rsidRPr="00C42662">
          <w:type w:val="continuous"/>
          <w:pgSz w:w="12240" w:h="15840"/>
          <w:pgMar w:top="1440" w:right="1800" w:bottom="1440" w:left="1800" w:header="720" w:footer="720" w:gutter="0"/>
          <w:cols w:space="10"/>
          <w:docGrid w:linePitch="360"/>
        </w:sectPr>
      </w:pPr>
    </w:p>
    <w:p w14:paraId="7891F18D" w14:textId="77777777" w:rsidR="00251993" w:rsidRPr="00C42662" w:rsidRDefault="0015219E" w:rsidP="00C42662">
      <w:pPr>
        <w:pStyle w:val="MyHeaderStyle"/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lastRenderedPageBreak/>
        <w:t>Министерство науки и высшего образования РФ</w:t>
      </w:r>
      <w:r w:rsidRPr="00C42662">
        <w:rPr>
          <w:sz w:val="18"/>
          <w:szCs w:val="20"/>
          <w:lang w:val="ru-RU"/>
        </w:rPr>
        <w:br/>
        <w:t>ФГБОУ ВО Тульский государственный университет</w:t>
      </w:r>
      <w:r w:rsidRPr="00C42662">
        <w:rPr>
          <w:sz w:val="18"/>
          <w:szCs w:val="20"/>
          <w:lang w:val="ru-RU"/>
        </w:rPr>
        <w:br/>
        <w:t>Институт прикладной математики и компьютерных наук</w:t>
      </w:r>
      <w:r w:rsidRPr="00C42662">
        <w:rPr>
          <w:sz w:val="18"/>
          <w:szCs w:val="20"/>
          <w:lang w:val="ru-RU"/>
        </w:rPr>
        <w:br/>
        <w:t>Программиров</w:t>
      </w:r>
      <w:r w:rsidRPr="00C42662">
        <w:rPr>
          <w:sz w:val="18"/>
          <w:szCs w:val="20"/>
          <w:lang w:val="ru-RU"/>
        </w:rPr>
        <w:t>ание (ДЗ) 3 семестр</w:t>
      </w:r>
    </w:p>
    <w:p w14:paraId="11ECA776" w14:textId="77777777" w:rsidR="00251993" w:rsidRPr="00C42662" w:rsidRDefault="0015219E" w:rsidP="00C42662">
      <w:pPr>
        <w:pStyle w:val="MyHeaderStyle"/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Вариант 3</w:t>
      </w:r>
    </w:p>
    <w:p w14:paraId="3EE10972" w14:textId="77777777" w:rsidR="00251993" w:rsidRPr="00C42662" w:rsidRDefault="00251993" w:rsidP="00C42662">
      <w:pPr>
        <w:spacing w:after="0"/>
        <w:rPr>
          <w:sz w:val="18"/>
          <w:szCs w:val="20"/>
          <w:lang w:val="ru-RU"/>
        </w:rPr>
        <w:sectPr w:rsidR="00251993" w:rsidRPr="00C42662" w:rsidSect="00C42662">
          <w:pgSz w:w="12240" w:h="15840"/>
          <w:pgMar w:top="709" w:right="1800" w:bottom="1440" w:left="1800" w:header="720" w:footer="720" w:gutter="0"/>
          <w:cols w:space="10"/>
          <w:docGrid w:linePitch="360"/>
        </w:sectPr>
      </w:pPr>
    </w:p>
    <w:p w14:paraId="5A34415D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</w:t>
      </w:r>
    </w:p>
    <w:p w14:paraId="21BC7CA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Чем отличается структура от класса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5706F3C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Структура не поддерживает наследование</w:t>
      </w:r>
    </w:p>
    <w:p w14:paraId="40C2DC5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Все члены структуры по умолчанию </w:t>
      </w:r>
      <w:r w:rsidRPr="00C42662">
        <w:rPr>
          <w:sz w:val="22"/>
          <w:szCs w:val="20"/>
        </w:rPr>
        <w:t>public</w:t>
      </w:r>
      <w:r w:rsidRPr="00C42662">
        <w:rPr>
          <w:sz w:val="22"/>
          <w:szCs w:val="20"/>
          <w:lang w:val="ru-RU"/>
        </w:rPr>
        <w:t xml:space="preserve">, а у класса </w:t>
      </w:r>
      <w:r w:rsidRPr="00C42662">
        <w:rPr>
          <w:sz w:val="22"/>
          <w:szCs w:val="20"/>
        </w:rPr>
        <w:t>private</w:t>
      </w:r>
    </w:p>
    <w:p w14:paraId="0E8C585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В структуре нельзя определять методы</w:t>
      </w:r>
    </w:p>
    <w:p w14:paraId="3925CDC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Структура пр</w:t>
      </w:r>
      <w:r w:rsidRPr="00C42662">
        <w:rPr>
          <w:sz w:val="22"/>
          <w:szCs w:val="20"/>
          <w:lang w:val="ru-RU"/>
        </w:rPr>
        <w:t>едназначена только для хранения данных</w:t>
      </w:r>
    </w:p>
    <w:p w14:paraId="7A554D9F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358FBB48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</w:t>
      </w:r>
    </w:p>
    <w:p w14:paraId="66108FF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В каком случае используется множественное наследование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2471177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Когда класс наследует свойства и методы нескольких базовых классов  </w:t>
      </w:r>
    </w:p>
    <w:p w14:paraId="219EAE7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Когда несколько классов наследуют сво</w:t>
      </w:r>
      <w:r w:rsidRPr="00C42662">
        <w:rPr>
          <w:sz w:val="22"/>
          <w:szCs w:val="20"/>
          <w:lang w:val="ru-RU"/>
        </w:rPr>
        <w:t xml:space="preserve">йства и методы одного базового класса  </w:t>
      </w:r>
    </w:p>
    <w:p w14:paraId="5F97CA7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Когда класс создает несколько экземпляров объектов  </w:t>
      </w:r>
    </w:p>
    <w:p w14:paraId="5D3F431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Когда класс содержит несколько методов с одинаковыми именами</w:t>
      </w:r>
    </w:p>
    <w:p w14:paraId="5EFEDAD2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721D8CF8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</w:t>
      </w:r>
    </w:p>
    <w:p w14:paraId="72B5E86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изменить шрифт текста элемента </w:t>
      </w:r>
      <w:r w:rsidRPr="00C42662">
        <w:rPr>
          <w:sz w:val="22"/>
          <w:szCs w:val="20"/>
          <w:lang w:val="ru-RU"/>
        </w:rPr>
        <w:t>управления?</w:t>
      </w:r>
    </w:p>
    <w:p w14:paraId="47A176E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control-&gt;Font = gcnew </w:t>
      </w:r>
      <w:proofErr w:type="gramStart"/>
      <w:r w:rsidRPr="00C42662">
        <w:rPr>
          <w:sz w:val="22"/>
          <w:szCs w:val="20"/>
        </w:rPr>
        <w:t>Font(</w:t>
      </w:r>
      <w:proofErr w:type="gramEnd"/>
      <w:r w:rsidRPr="00C42662">
        <w:rPr>
          <w:sz w:val="22"/>
          <w:szCs w:val="20"/>
        </w:rPr>
        <w:t>"Arial", 12);</w:t>
      </w:r>
    </w:p>
    <w:p w14:paraId="185A904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control.Font = new Font("Arial", 12);</w:t>
      </w:r>
    </w:p>
    <w:p w14:paraId="655C9A0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control.setFont("Arial", 12);</w:t>
      </w:r>
    </w:p>
    <w:p w14:paraId="2C8EC46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control.Style.Font = "Arial, 12pt";</w:t>
      </w:r>
    </w:p>
    <w:p w14:paraId="7C11A1E5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4B7CBF68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№4</w:t>
      </w:r>
    </w:p>
    <w:p w14:paraId="0BC7E44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 реализуется метод шаблона класса вне тел</w:t>
      </w:r>
      <w:r w:rsidRPr="00C42662">
        <w:rPr>
          <w:sz w:val="22"/>
          <w:szCs w:val="20"/>
          <w:lang w:val="ru-RU"/>
        </w:rPr>
        <w:t>а класса?</w:t>
      </w:r>
    </w:p>
    <w:p w14:paraId="0E8E50E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template </w:t>
      </w:r>
      <w:proofErr w:type="gramStart"/>
      <w:r w:rsidRPr="00C42662">
        <w:rPr>
          <w:sz w:val="22"/>
          <w:szCs w:val="20"/>
        </w:rPr>
        <w:t>MyClass::</w:t>
      </w:r>
      <w:proofErr w:type="gramEnd"/>
      <w:r w:rsidRPr="00C42662">
        <w:rPr>
          <w:sz w:val="22"/>
          <w:szCs w:val="20"/>
        </w:rPr>
        <w:t>myMethod&lt;T&gt;() {}</w:t>
      </w:r>
    </w:p>
    <w:p w14:paraId="04C2ECE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template&lt;typename T&gt; MyClass::myMethod() {}</w:t>
      </w:r>
    </w:p>
    <w:p w14:paraId="4507808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template&lt;typename T&gt; void MyClass&lt;T&gt;::myMethod() {}</w:t>
      </w:r>
    </w:p>
    <w:p w14:paraId="4BDBC69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void MyClass::myMethod&lt;T&gt;() {}</w:t>
      </w:r>
    </w:p>
    <w:p w14:paraId="495E6420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4533EE3A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№5</w:t>
      </w:r>
    </w:p>
    <w:p w14:paraId="7446EF4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Какая операция используется д</w:t>
      </w:r>
      <w:r w:rsidRPr="00C42662">
        <w:rPr>
          <w:sz w:val="22"/>
          <w:szCs w:val="20"/>
          <w:lang w:val="ru-RU"/>
        </w:rPr>
        <w:t>ля доступа к членам класса через указатель на объект?</w:t>
      </w:r>
    </w:p>
    <w:p w14:paraId="60573AB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proofErr w:type="gramStart"/>
      <w:r w:rsidRPr="00C42662">
        <w:rPr>
          <w:sz w:val="22"/>
          <w:szCs w:val="20"/>
          <w:lang w:val="ru-RU"/>
        </w:rPr>
        <w:t>1. .</w:t>
      </w:r>
      <w:proofErr w:type="gramEnd"/>
      <w:r w:rsidRPr="00C42662">
        <w:rPr>
          <w:sz w:val="22"/>
          <w:szCs w:val="20"/>
          <w:lang w:val="ru-RU"/>
        </w:rPr>
        <w:t xml:space="preserve"> (точка)</w:t>
      </w:r>
    </w:p>
    <w:p w14:paraId="0D74149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-&gt; (стрелка)</w:t>
      </w:r>
    </w:p>
    <w:p w14:paraId="3946885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proofErr w:type="gramStart"/>
      <w:r w:rsidRPr="00C42662">
        <w:rPr>
          <w:sz w:val="22"/>
          <w:szCs w:val="20"/>
          <w:lang w:val="ru-RU"/>
        </w:rPr>
        <w:t>3. :</w:t>
      </w:r>
      <w:proofErr w:type="gramEnd"/>
      <w:r w:rsidRPr="00C42662">
        <w:rPr>
          <w:sz w:val="22"/>
          <w:szCs w:val="20"/>
          <w:lang w:val="ru-RU"/>
        </w:rPr>
        <w:t>: (диапазон)</w:t>
      </w:r>
    </w:p>
    <w:p w14:paraId="61EA821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&amp; (амперсанд)</w:t>
      </w:r>
    </w:p>
    <w:p w14:paraId="7C8DCDE6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6720E212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№6</w:t>
      </w:r>
    </w:p>
    <w:p w14:paraId="738DAD9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Что такое </w:t>
      </w:r>
      <w:r w:rsidRPr="00C42662">
        <w:rPr>
          <w:sz w:val="22"/>
          <w:szCs w:val="20"/>
        </w:rPr>
        <w:t>overloading</w:t>
      </w:r>
      <w:r w:rsidRPr="00C42662">
        <w:rPr>
          <w:sz w:val="22"/>
          <w:szCs w:val="20"/>
          <w:lang w:val="ru-RU"/>
        </w:rPr>
        <w:t xml:space="preserve"> функций?</w:t>
      </w:r>
    </w:p>
    <w:p w14:paraId="1D489C7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Переопределение функции в производном классе</w:t>
      </w:r>
    </w:p>
    <w:p w14:paraId="05A881B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Вызов </w:t>
      </w:r>
      <w:r w:rsidRPr="00C42662">
        <w:rPr>
          <w:sz w:val="22"/>
          <w:szCs w:val="20"/>
          <w:lang w:val="ru-RU"/>
        </w:rPr>
        <w:t>одной и той же функции несколько раз</w:t>
      </w:r>
    </w:p>
    <w:p w14:paraId="2C8416B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Изменение поведения функции в зависимости от контекста</w:t>
      </w:r>
    </w:p>
    <w:p w14:paraId="6267C21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Определение нескольких функций с одинаковым именем, но разными параметрами</w:t>
      </w:r>
    </w:p>
    <w:p w14:paraId="418DF03B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7D45D548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№7</w:t>
      </w:r>
    </w:p>
    <w:p w14:paraId="7B1420C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 Как передается конкретный тип параметру шаблона класса при создании объекта?</w:t>
      </w:r>
    </w:p>
    <w:p w14:paraId="4E3AEC7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int MyClass obj;</w:t>
      </w:r>
    </w:p>
    <w:p w14:paraId="458EF15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MyClass&lt;int&gt; obj;</w:t>
      </w:r>
    </w:p>
    <w:p w14:paraId="17CD7B7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MyClass(obj&lt;int&gt;);</w:t>
      </w:r>
    </w:p>
    <w:p w14:paraId="4106241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obj&lt;MyClass&lt;int&gt;&gt;;</w:t>
      </w:r>
    </w:p>
    <w:p w14:paraId="23A2CE50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37D18BA2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№8</w:t>
      </w:r>
    </w:p>
    <w:p w14:paraId="7CE6A50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Что такое полиморфизм?</w:t>
      </w:r>
    </w:p>
    <w:p w14:paraId="375531C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Способность объектов раз</w:t>
      </w:r>
      <w:r w:rsidRPr="00C42662">
        <w:rPr>
          <w:sz w:val="22"/>
          <w:szCs w:val="20"/>
          <w:lang w:val="ru-RU"/>
        </w:rPr>
        <w:t>ных классов реагировать на одни и те же сообщения по-разному</w:t>
      </w:r>
    </w:p>
    <w:p w14:paraId="5A63FA2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Способность класса изменять свое поведение в зависимости от состояния</w:t>
      </w:r>
    </w:p>
    <w:p w14:paraId="4880C05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Способность функции принимать разные типы аргументов</w:t>
      </w:r>
    </w:p>
    <w:p w14:paraId="0E5F0A4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Способность программы работать на разных платформах</w:t>
      </w:r>
    </w:p>
    <w:p w14:paraId="6F1AA66D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</w:t>
      </w:r>
      <w:r w:rsidRPr="00C42662">
        <w:rPr>
          <w:sz w:val="18"/>
          <w:szCs w:val="20"/>
          <w:lang w:val="ru-RU"/>
        </w:rPr>
        <w:t>_____________________</w:t>
      </w:r>
    </w:p>
    <w:p w14:paraId="6C6F92DD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№9</w:t>
      </w:r>
    </w:p>
    <w:p w14:paraId="0F621E7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объявляется полная специализация шаблона класса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4236E67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template &lt;&gt; class MyClass&lt;int&gt; {};</w:t>
      </w:r>
    </w:p>
    <w:p w14:paraId="4F35128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class MyClass&lt;int&gt; {};</w:t>
      </w:r>
    </w:p>
    <w:p w14:paraId="42151CC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template&lt;int&gt; class MyClass {};</w:t>
      </w:r>
    </w:p>
    <w:p w14:paraId="3EFD3C8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specialization MyClass&lt;int&gt; {}</w:t>
      </w:r>
    </w:p>
    <w:p w14:paraId="14070EA3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6DC93AA9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№10</w:t>
      </w:r>
    </w:p>
    <w:p w14:paraId="5BDC4F1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Для чего нужен виртуальный деструктор?</w:t>
      </w:r>
    </w:p>
    <w:p w14:paraId="2DD4172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lastRenderedPageBreak/>
        <w:t>1. Чтобы правильно удалять объекты производных классов через указатели на базовые классы</w:t>
      </w:r>
    </w:p>
    <w:p w14:paraId="3C880FA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Чтобы обеспечить работу с виртуальными методами</w:t>
      </w:r>
    </w:p>
    <w:p w14:paraId="4ACE2CA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Чтобы избежать дублирования кода в деструкторах</w:t>
      </w:r>
    </w:p>
    <w:p w14:paraId="6293BD1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Чтобы повыс</w:t>
      </w:r>
      <w:r w:rsidRPr="00C42662">
        <w:rPr>
          <w:sz w:val="22"/>
          <w:szCs w:val="20"/>
          <w:lang w:val="ru-RU"/>
        </w:rPr>
        <w:t>ить производительность программы</w:t>
      </w:r>
    </w:p>
    <w:p w14:paraId="58CACF16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777758C1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№11</w:t>
      </w:r>
    </w:p>
    <w:p w14:paraId="3894D52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Что происходит, если в производном классе отсутствует конструктор, а в базовом классе есть конструктор с параметрами?</w:t>
      </w:r>
    </w:p>
    <w:p w14:paraId="40C3234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Компилятор автоматически создаст конструктор без параметров  </w:t>
      </w:r>
    </w:p>
    <w:p w14:paraId="192DEF6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Произойдет ошибка компиляции  </w:t>
      </w:r>
    </w:p>
    <w:p w14:paraId="12471A1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Конструктор базового класса будет вызван автоматически  </w:t>
      </w:r>
    </w:p>
    <w:p w14:paraId="4CC1AB7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Ничего не произойдет, программа будет работать корректно</w:t>
      </w:r>
    </w:p>
    <w:p w14:paraId="3CDCDC43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7FFAC7DC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</w:t>
      </w:r>
      <w:r w:rsidRPr="00C42662">
        <w:rPr>
          <w:sz w:val="22"/>
          <w:szCs w:val="20"/>
          <w:lang w:val="ru-RU"/>
        </w:rPr>
        <w:t>ос №12</w:t>
      </w:r>
    </w:p>
    <w:p w14:paraId="52D234B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 задать текст кнопки?</w:t>
      </w:r>
    </w:p>
    <w:p w14:paraId="653E0D3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button-&gt;Text = "Кнопка"</w:t>
      </w:r>
    </w:p>
    <w:p w14:paraId="188D55D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SetText("Кнопка");</w:t>
      </w:r>
    </w:p>
    <w:p w14:paraId="0123CE3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button.Text = "Кнопка";</w:t>
      </w:r>
    </w:p>
    <w:p w14:paraId="55A9C52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button.SetText("Кнопка");</w:t>
      </w:r>
    </w:p>
    <w:p w14:paraId="6CFE42F6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715BC715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№13</w:t>
      </w:r>
    </w:p>
    <w:p w14:paraId="68F16A3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Чем отличается структура от класса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1085788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Структура не </w:t>
      </w:r>
      <w:r w:rsidRPr="00C42662">
        <w:rPr>
          <w:sz w:val="22"/>
          <w:szCs w:val="20"/>
          <w:lang w:val="ru-RU"/>
        </w:rPr>
        <w:t>поддерживает наследование</w:t>
      </w:r>
    </w:p>
    <w:p w14:paraId="6B6CDE9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Все члены структуры по умолчанию </w:t>
      </w:r>
      <w:r w:rsidRPr="00C42662">
        <w:rPr>
          <w:sz w:val="22"/>
          <w:szCs w:val="20"/>
        </w:rPr>
        <w:t>public</w:t>
      </w:r>
      <w:r w:rsidRPr="00C42662">
        <w:rPr>
          <w:sz w:val="22"/>
          <w:szCs w:val="20"/>
          <w:lang w:val="ru-RU"/>
        </w:rPr>
        <w:t xml:space="preserve">, а у класса </w:t>
      </w:r>
      <w:r w:rsidRPr="00C42662">
        <w:rPr>
          <w:sz w:val="22"/>
          <w:szCs w:val="20"/>
        </w:rPr>
        <w:t>private</w:t>
      </w:r>
    </w:p>
    <w:p w14:paraId="4AA4AFC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В структуре нельзя определять методы</w:t>
      </w:r>
    </w:p>
    <w:p w14:paraId="2AF9676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Структура предназначена только для хранения данных</w:t>
      </w:r>
    </w:p>
    <w:p w14:paraId="3D008DAB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5947BC40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№14</w:t>
      </w:r>
    </w:p>
    <w:p w14:paraId="300DC90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Какое ключевое слово использу</w:t>
      </w:r>
      <w:r w:rsidRPr="00C42662">
        <w:rPr>
          <w:sz w:val="22"/>
          <w:szCs w:val="20"/>
          <w:lang w:val="ru-RU"/>
        </w:rPr>
        <w:t>ется для ограничения видимости членов класса внутри производных классов?</w:t>
      </w:r>
    </w:p>
    <w:p w14:paraId="1BE4F87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private</w:t>
      </w:r>
    </w:p>
    <w:p w14:paraId="3A1CC38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protected</w:t>
      </w:r>
    </w:p>
    <w:p w14:paraId="7C86B54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internal</w:t>
      </w:r>
    </w:p>
    <w:p w14:paraId="56E5B32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friend</w:t>
      </w:r>
    </w:p>
    <w:p w14:paraId="45167592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09A947CC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№15</w:t>
      </w:r>
    </w:p>
    <w:p w14:paraId="3E3403D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объявляется шаблон класса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6C84722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template&lt;class T&gt; class MyClass {};</w:t>
      </w:r>
    </w:p>
    <w:p w14:paraId="301BFF3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2. class </w:t>
      </w:r>
      <w:r w:rsidRPr="00C42662">
        <w:rPr>
          <w:sz w:val="22"/>
          <w:szCs w:val="20"/>
        </w:rPr>
        <w:t>template&lt;T&gt; MyClass {};</w:t>
      </w:r>
    </w:p>
    <w:p w14:paraId="3D1B7C2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&lt;T&gt; class MyClass {};</w:t>
      </w:r>
    </w:p>
    <w:p w14:paraId="62760E4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MyClass&lt;T&gt; {}</w:t>
      </w:r>
    </w:p>
    <w:p w14:paraId="660F73AA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79D53CD6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№16</w:t>
      </w:r>
    </w:p>
    <w:p w14:paraId="048BD62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Что такое operator overloading?</w:t>
      </w:r>
    </w:p>
    <w:p w14:paraId="03A36C1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Перегрузка операторов для работы с пользовательскими типами</w:t>
      </w:r>
    </w:p>
    <w:p w14:paraId="2F77552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Замена стандартных операторов новыми функциями</w:t>
      </w:r>
    </w:p>
    <w:p w14:paraId="1009762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</w:t>
      </w:r>
      <w:r w:rsidRPr="00C42662">
        <w:rPr>
          <w:sz w:val="22"/>
          <w:szCs w:val="20"/>
          <w:lang w:val="ru-RU"/>
        </w:rPr>
        <w:t>. Преобразование типов данных</w:t>
      </w:r>
    </w:p>
    <w:p w14:paraId="5605B11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Добавление новых операторов в язык</w:t>
      </w:r>
    </w:p>
    <w:p w14:paraId="3367CF25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308287B9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№17</w:t>
      </w:r>
    </w:p>
    <w:p w14:paraId="1A9D906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 добавить кнопку на форму?</w:t>
      </w:r>
    </w:p>
    <w:p w14:paraId="29B9DB9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Button^ button = gcnew </w:t>
      </w:r>
      <w:proofErr w:type="gramStart"/>
      <w:r w:rsidRPr="00C42662">
        <w:rPr>
          <w:sz w:val="22"/>
          <w:szCs w:val="20"/>
        </w:rPr>
        <w:t>Button(</w:t>
      </w:r>
      <w:proofErr w:type="gramEnd"/>
      <w:r w:rsidRPr="00C42662">
        <w:rPr>
          <w:sz w:val="22"/>
          <w:szCs w:val="20"/>
        </w:rPr>
        <w:t>); this-&gt;Controls-&gt;Add(button);</w:t>
      </w:r>
    </w:p>
    <w:p w14:paraId="5A29383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this-&gt;button = new Button(); Controls.Add(butt</w:t>
      </w:r>
      <w:r w:rsidRPr="00C42662">
        <w:rPr>
          <w:sz w:val="22"/>
          <w:szCs w:val="20"/>
        </w:rPr>
        <w:t>on);</w:t>
      </w:r>
    </w:p>
    <w:p w14:paraId="7A5DACE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Button* button = new Button(); Form.Controls.Add(button);</w:t>
      </w:r>
    </w:p>
    <w:p w14:paraId="76C00D5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. Button button = new Button(); AddControl(button);</w:t>
      </w:r>
    </w:p>
    <w:p w14:paraId="40CC8538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011F7B42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№18</w:t>
      </w:r>
    </w:p>
    <w:p w14:paraId="2FC8322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Что такое виртуальная функция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2E38A4D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Функция, которая может быть вызвана до создания объ</w:t>
      </w:r>
      <w:r w:rsidRPr="00C42662">
        <w:rPr>
          <w:sz w:val="22"/>
          <w:szCs w:val="20"/>
          <w:lang w:val="ru-RU"/>
        </w:rPr>
        <w:t xml:space="preserve">екта  </w:t>
      </w:r>
    </w:p>
    <w:p w14:paraId="4E19751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Функция, которая может быть переопределена в производных классах  </w:t>
      </w:r>
    </w:p>
    <w:p w14:paraId="41AD911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Функция, которая всегда возвращает значение `</w:t>
      </w:r>
      <w:r w:rsidRPr="00C42662">
        <w:rPr>
          <w:sz w:val="22"/>
          <w:szCs w:val="20"/>
        </w:rPr>
        <w:t>true</w:t>
      </w:r>
      <w:r w:rsidRPr="00C42662">
        <w:rPr>
          <w:sz w:val="22"/>
          <w:szCs w:val="20"/>
          <w:lang w:val="ru-RU"/>
        </w:rPr>
        <w:t xml:space="preserve">`  </w:t>
      </w:r>
    </w:p>
    <w:p w14:paraId="3AA300A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Функция, которая не имеет реализации</w:t>
      </w:r>
    </w:p>
    <w:p w14:paraId="1A5D11D0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7F8117CC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№19</w:t>
      </w:r>
    </w:p>
    <w:p w14:paraId="167AF90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Что означает ключевое слово </w:t>
      </w:r>
      <w:r w:rsidRPr="00C42662">
        <w:rPr>
          <w:sz w:val="22"/>
          <w:szCs w:val="20"/>
          <w:lang w:val="ru-RU"/>
        </w:rPr>
        <w:t>`</w:t>
      </w:r>
      <w:r w:rsidRPr="00C42662">
        <w:rPr>
          <w:sz w:val="22"/>
          <w:szCs w:val="20"/>
        </w:rPr>
        <w:t>override</w:t>
      </w:r>
      <w:r w:rsidRPr="00C42662">
        <w:rPr>
          <w:sz w:val="22"/>
          <w:szCs w:val="20"/>
          <w:lang w:val="ru-RU"/>
        </w:rPr>
        <w:t xml:space="preserve">`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06AF53A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Указывает, что метод переопределяет виртуальный метод базового класса  </w:t>
      </w:r>
    </w:p>
    <w:p w14:paraId="0F28578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Указывает, что метод является абстрактным  </w:t>
      </w:r>
    </w:p>
    <w:p w14:paraId="19B1A7B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Указывает, что метод является конечным и не может быть переопределен  </w:t>
      </w:r>
    </w:p>
    <w:p w14:paraId="4F7ACAC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Указывает, что метод является дружестве</w:t>
      </w:r>
      <w:r w:rsidRPr="00C42662">
        <w:rPr>
          <w:sz w:val="22"/>
          <w:szCs w:val="20"/>
          <w:lang w:val="ru-RU"/>
        </w:rPr>
        <w:t>нным</w:t>
      </w:r>
    </w:p>
    <w:p w14:paraId="34C204D8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12409010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№20</w:t>
      </w:r>
    </w:p>
    <w:p w14:paraId="51E3752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Что делает деструктор класса?</w:t>
      </w:r>
    </w:p>
    <w:p w14:paraId="1E11392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Создает копию объекта</w:t>
      </w:r>
    </w:p>
    <w:p w14:paraId="15C934B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Удаляет объект из памяти</w:t>
      </w:r>
    </w:p>
    <w:p w14:paraId="62F79A1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Инициализирует объект</w:t>
      </w:r>
    </w:p>
    <w:p w14:paraId="4FDEF66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Проверяет состояние объекта</w:t>
      </w:r>
    </w:p>
    <w:p w14:paraId="37A011BB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12D508E1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№21</w:t>
      </w:r>
    </w:p>
    <w:p w14:paraId="11C2605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</w:t>
      </w:r>
      <w:r w:rsidRPr="00C42662">
        <w:rPr>
          <w:sz w:val="22"/>
          <w:szCs w:val="20"/>
          <w:lang w:val="ru-RU"/>
        </w:rPr>
        <w:t xml:space="preserve">объявляется шаблон функции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68F6400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lastRenderedPageBreak/>
        <w:t xml:space="preserve">1. generic&lt;T&gt; void </w:t>
      </w:r>
      <w:proofErr w:type="gramStart"/>
      <w:r w:rsidRPr="00C42662">
        <w:rPr>
          <w:sz w:val="22"/>
          <w:szCs w:val="20"/>
        </w:rPr>
        <w:t>func(</w:t>
      </w:r>
      <w:proofErr w:type="gramEnd"/>
      <w:r w:rsidRPr="00C42662">
        <w:rPr>
          <w:sz w:val="22"/>
          <w:szCs w:val="20"/>
        </w:rPr>
        <w:t>T param);</w:t>
      </w:r>
    </w:p>
    <w:p w14:paraId="4A02E0E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void template&lt;T&gt; func(T param);</w:t>
      </w:r>
    </w:p>
    <w:p w14:paraId="6B7BA72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T func&lt;T&gt;(T param);</w:t>
      </w:r>
    </w:p>
    <w:p w14:paraId="01C8992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template&lt;typename T&gt; void func(T param);</w:t>
      </w:r>
    </w:p>
    <w:p w14:paraId="07A91FB4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7E31F363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№22</w:t>
      </w:r>
    </w:p>
    <w:p w14:paraId="5D531A3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Что такое </w:t>
      </w:r>
      <w:r w:rsidRPr="00C42662">
        <w:rPr>
          <w:sz w:val="22"/>
          <w:szCs w:val="20"/>
        </w:rPr>
        <w:t>copy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constructor</w:t>
      </w:r>
      <w:r w:rsidRPr="00C42662">
        <w:rPr>
          <w:sz w:val="22"/>
          <w:szCs w:val="20"/>
          <w:lang w:val="ru-RU"/>
        </w:rPr>
        <w:t>?</w:t>
      </w:r>
    </w:p>
    <w:p w14:paraId="5822557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proofErr w:type="gramStart"/>
      <w:r w:rsidRPr="00C42662">
        <w:rPr>
          <w:sz w:val="22"/>
          <w:szCs w:val="20"/>
          <w:lang w:val="ru-RU"/>
        </w:rPr>
        <w:t>1. )</w:t>
      </w:r>
      <w:proofErr w:type="gramEnd"/>
      <w:r w:rsidRPr="00C42662">
        <w:rPr>
          <w:sz w:val="22"/>
          <w:szCs w:val="20"/>
          <w:lang w:val="ru-RU"/>
        </w:rPr>
        <w:t xml:space="preserve"> Конструкт</w:t>
      </w:r>
      <w:r w:rsidRPr="00C42662">
        <w:rPr>
          <w:sz w:val="22"/>
          <w:szCs w:val="20"/>
          <w:lang w:val="ru-RU"/>
        </w:rPr>
        <w:t>ор, который создает копию существующего объекта</w:t>
      </w:r>
    </w:p>
    <w:p w14:paraId="3835EF7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Конструктор, который копирует данные из другого класса</w:t>
      </w:r>
    </w:p>
    <w:p w14:paraId="08300F9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Конструктор, который используется для копирования файлов</w:t>
      </w:r>
    </w:p>
    <w:p w14:paraId="36D283D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Конструктор, который инициализирует объект значением по умолчанию</w:t>
      </w:r>
    </w:p>
    <w:p w14:paraId="4517EE13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42152020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№23</w:t>
      </w:r>
    </w:p>
    <w:p w14:paraId="3F7E419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Какой оператор используется для вызова базового конструктора в производном классе?</w:t>
      </w:r>
    </w:p>
    <w:p w14:paraId="69A63EA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</w:t>
      </w:r>
      <w:proofErr w:type="gramStart"/>
      <w:r w:rsidRPr="00C42662">
        <w:rPr>
          <w:sz w:val="22"/>
          <w:szCs w:val="20"/>
        </w:rPr>
        <w:t>super(</w:t>
      </w:r>
      <w:proofErr w:type="gramEnd"/>
      <w:r w:rsidRPr="00C42662">
        <w:rPr>
          <w:sz w:val="22"/>
          <w:szCs w:val="20"/>
        </w:rPr>
        <w:t>)</w:t>
      </w:r>
    </w:p>
    <w:p w14:paraId="29BD6FF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base()</w:t>
      </w:r>
    </w:p>
    <w:p w14:paraId="637E446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parent()</w:t>
      </w:r>
    </w:p>
    <w:p w14:paraId="7E1226A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::BaseClassName()</w:t>
      </w:r>
    </w:p>
    <w:p w14:paraId="1962110A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623478FC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№24</w:t>
      </w:r>
    </w:p>
    <w:p w14:paraId="121238E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 каком случае используется мно</w:t>
      </w:r>
      <w:r w:rsidRPr="00C42662">
        <w:rPr>
          <w:sz w:val="22"/>
          <w:szCs w:val="20"/>
          <w:lang w:val="ru-RU"/>
        </w:rPr>
        <w:t xml:space="preserve">жественное наследование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601E028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Когда класс наследует свойства и методы нескольких базовых классов  </w:t>
      </w:r>
    </w:p>
    <w:p w14:paraId="7A54FF7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Когда несколько классов наследуют свойства и методы одного базового класса  </w:t>
      </w:r>
    </w:p>
    <w:p w14:paraId="29D9581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Когда класс создает несколько экземпляров объектов  </w:t>
      </w:r>
    </w:p>
    <w:p w14:paraId="121443F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Когда класс со</w:t>
      </w:r>
      <w:r w:rsidRPr="00C42662">
        <w:rPr>
          <w:sz w:val="22"/>
          <w:szCs w:val="20"/>
          <w:lang w:val="ru-RU"/>
        </w:rPr>
        <w:t>держит несколько методов с одинаковыми именами</w:t>
      </w:r>
    </w:p>
    <w:p w14:paraId="2E7F3E22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627F6010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№25</w:t>
      </w:r>
    </w:p>
    <w:p w14:paraId="4B952B1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Какое ключевое слово используется для запрета дальнейшего наследования от класса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34A3E78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`sealed`  </w:t>
      </w:r>
    </w:p>
    <w:p w14:paraId="0EF6FB4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`final`</w:t>
      </w:r>
    </w:p>
    <w:p w14:paraId="341240E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`locked`</w:t>
      </w:r>
    </w:p>
    <w:p w14:paraId="3B500E7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`closed`</w:t>
      </w:r>
    </w:p>
    <w:p w14:paraId="0948E34D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</w:t>
      </w:r>
      <w:r w:rsidRPr="00C42662">
        <w:rPr>
          <w:sz w:val="18"/>
          <w:szCs w:val="20"/>
        </w:rPr>
        <w:t>____</w:t>
      </w:r>
    </w:p>
    <w:p w14:paraId="4C44A730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№26</w:t>
      </w:r>
    </w:p>
    <w:p w14:paraId="00CEA85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Для чего используются виртуальные функции?</w:t>
      </w:r>
    </w:p>
    <w:p w14:paraId="131CEB8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Для реализации полиморфизма</w:t>
      </w:r>
    </w:p>
    <w:p w14:paraId="578425F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Для работы с многопоточностью</w:t>
      </w:r>
    </w:p>
    <w:p w14:paraId="03B108C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Для оптимизации кода</w:t>
      </w:r>
    </w:p>
    <w:p w14:paraId="39AA712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Для повышения безопасности программы</w:t>
      </w:r>
    </w:p>
    <w:p w14:paraId="5AC34A6B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110ACAA2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№27</w:t>
      </w:r>
    </w:p>
    <w:p w14:paraId="660C619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Какой метод </w:t>
      </w:r>
      <w:r w:rsidRPr="00C42662">
        <w:rPr>
          <w:sz w:val="22"/>
          <w:szCs w:val="20"/>
          <w:lang w:val="ru-RU"/>
        </w:rPr>
        <w:t>используется для отображения формы?</w:t>
      </w:r>
    </w:p>
    <w:p w14:paraId="04080B2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</w:t>
      </w:r>
      <w:proofErr w:type="gramStart"/>
      <w:r w:rsidRPr="00C42662">
        <w:rPr>
          <w:sz w:val="22"/>
          <w:szCs w:val="20"/>
        </w:rPr>
        <w:t>Show(</w:t>
      </w:r>
      <w:proofErr w:type="gramEnd"/>
      <w:r w:rsidRPr="00C42662">
        <w:rPr>
          <w:sz w:val="22"/>
          <w:szCs w:val="20"/>
        </w:rPr>
        <w:t>)</w:t>
      </w:r>
    </w:p>
    <w:p w14:paraId="43A0032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Display()</w:t>
      </w:r>
    </w:p>
    <w:p w14:paraId="6CA6976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Render()</w:t>
      </w:r>
    </w:p>
    <w:p w14:paraId="4E0C5F1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View()</w:t>
      </w:r>
    </w:p>
    <w:p w14:paraId="4BA96A4C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3D5FB722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№28</w:t>
      </w:r>
    </w:p>
    <w:p w14:paraId="1C015EC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Что делает деструктор класса?</w:t>
      </w:r>
    </w:p>
    <w:p w14:paraId="7B9EDB4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Создает копию объекта</w:t>
      </w:r>
    </w:p>
    <w:p w14:paraId="18500A5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Удаляет объект из памяти</w:t>
      </w:r>
    </w:p>
    <w:p w14:paraId="51A97EB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Инициализирует объект</w:t>
      </w:r>
    </w:p>
    <w:p w14:paraId="6E6E83B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4. Проверяет состояние </w:t>
      </w:r>
      <w:r w:rsidRPr="00C42662">
        <w:rPr>
          <w:sz w:val="22"/>
          <w:szCs w:val="20"/>
          <w:lang w:val="ru-RU"/>
        </w:rPr>
        <w:t>объекта</w:t>
      </w:r>
    </w:p>
    <w:p w14:paraId="20C04339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0ADFB4A8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№29</w:t>
      </w:r>
    </w:p>
    <w:p w14:paraId="4322476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Что такое шаблонный класс?</w:t>
      </w:r>
    </w:p>
    <w:p w14:paraId="151B1BD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Класс, который определяет набор шаблонов для других классов</w:t>
      </w:r>
    </w:p>
    <w:p w14:paraId="4C0872A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Класс, который создается на основе шаблона</w:t>
      </w:r>
    </w:p>
    <w:p w14:paraId="7B245A0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Класс, который хранит данные в виде шаблонов</w:t>
      </w:r>
    </w:p>
    <w:p w14:paraId="3C9F5A3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4. Класс, параметры </w:t>
      </w:r>
      <w:r w:rsidRPr="00C42662">
        <w:rPr>
          <w:sz w:val="22"/>
          <w:szCs w:val="20"/>
          <w:lang w:val="ru-RU"/>
        </w:rPr>
        <w:t>которого задаются при его использовании</w:t>
      </w:r>
    </w:p>
    <w:p w14:paraId="48550ADB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018E5EB6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№30</w:t>
      </w:r>
    </w:p>
    <w:p w14:paraId="4DD415D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добавить изображение на форму в приложении </w:t>
      </w:r>
      <w:r w:rsidRPr="00C42662">
        <w:rPr>
          <w:sz w:val="22"/>
          <w:szCs w:val="20"/>
        </w:rPr>
        <w:t>Windows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Forms</w:t>
      </w:r>
      <w:r w:rsidRPr="00C42662">
        <w:rPr>
          <w:sz w:val="22"/>
          <w:szCs w:val="20"/>
          <w:lang w:val="ru-RU"/>
        </w:rPr>
        <w:t>?</w:t>
      </w:r>
    </w:p>
    <w:p w14:paraId="5C572CB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</w:t>
      </w:r>
      <w:proofErr w:type="spellStart"/>
      <w:r w:rsidRPr="00C42662">
        <w:rPr>
          <w:sz w:val="22"/>
          <w:szCs w:val="20"/>
        </w:rPr>
        <w:t>PictureBox</w:t>
      </w:r>
      <w:proofErr w:type="spellEnd"/>
      <w:r w:rsidRPr="00C42662">
        <w:rPr>
          <w:sz w:val="22"/>
          <w:szCs w:val="20"/>
        </w:rPr>
        <w:t xml:space="preserve">^ </w:t>
      </w:r>
      <w:proofErr w:type="spellStart"/>
      <w:r w:rsidRPr="00C42662">
        <w:rPr>
          <w:sz w:val="22"/>
          <w:szCs w:val="20"/>
        </w:rPr>
        <w:t>pictureBox</w:t>
      </w:r>
      <w:proofErr w:type="spellEnd"/>
      <w:r w:rsidRPr="00C42662">
        <w:rPr>
          <w:sz w:val="22"/>
          <w:szCs w:val="20"/>
        </w:rPr>
        <w:t xml:space="preserve"> = </w:t>
      </w:r>
      <w:proofErr w:type="spellStart"/>
      <w:r w:rsidRPr="00C42662">
        <w:rPr>
          <w:sz w:val="22"/>
          <w:szCs w:val="20"/>
        </w:rPr>
        <w:t>gcnew</w:t>
      </w:r>
      <w:proofErr w:type="spellEnd"/>
      <w:r w:rsidRPr="00C42662">
        <w:rPr>
          <w:sz w:val="22"/>
          <w:szCs w:val="20"/>
        </w:rPr>
        <w:t xml:space="preserve"> </w:t>
      </w:r>
      <w:proofErr w:type="gramStart"/>
      <w:r w:rsidRPr="00C42662">
        <w:rPr>
          <w:sz w:val="22"/>
          <w:szCs w:val="20"/>
        </w:rPr>
        <w:t>PictureBox(</w:t>
      </w:r>
      <w:proofErr w:type="gramEnd"/>
      <w:r w:rsidRPr="00C42662">
        <w:rPr>
          <w:sz w:val="22"/>
          <w:szCs w:val="20"/>
        </w:rPr>
        <w:t>); this-&gt;Controls-&gt;Add(pictureBox);</w:t>
      </w:r>
    </w:p>
    <w:p w14:paraId="175AD8E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this-&gt;pictureBox = new Pic</w:t>
      </w:r>
      <w:r w:rsidRPr="00C42662">
        <w:rPr>
          <w:sz w:val="22"/>
          <w:szCs w:val="20"/>
        </w:rPr>
        <w:t>tureBox(); Controls.Add(pictureBox);</w:t>
      </w:r>
    </w:p>
    <w:p w14:paraId="133FAB6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PictureBox* pictureBox = new PictureBox(); Form.Controls.Add(pictureBox);</w:t>
      </w:r>
    </w:p>
    <w:p w14:paraId="0CA02D1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PictureBox pictureBox = new PictureBox(); AddControl(pictureBox);</w:t>
      </w:r>
    </w:p>
    <w:p w14:paraId="77EEC9E8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1EC4C178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№31</w:t>
      </w:r>
    </w:p>
    <w:p w14:paraId="7D3ED98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Что такое </w:t>
      </w:r>
      <w:r w:rsidRPr="00C42662">
        <w:rPr>
          <w:sz w:val="22"/>
          <w:szCs w:val="20"/>
          <w:lang w:val="ru-RU"/>
        </w:rPr>
        <w:t>наследование в контексте ООП?</w:t>
      </w:r>
    </w:p>
    <w:p w14:paraId="6F2D08E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Процесс передачи данных между объектами  </w:t>
      </w:r>
    </w:p>
    <w:p w14:paraId="2DBC857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Способность одного класса использовать код другого класса</w:t>
      </w:r>
    </w:p>
    <w:p w14:paraId="34596C4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Механизм обработки исключительных ситуаций  </w:t>
      </w:r>
    </w:p>
    <w:p w14:paraId="659B497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Процесс создания нового экземпляра класса</w:t>
      </w:r>
    </w:p>
    <w:p w14:paraId="115E2F21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</w:t>
      </w:r>
      <w:r w:rsidRPr="00C42662">
        <w:rPr>
          <w:sz w:val="18"/>
          <w:szCs w:val="20"/>
          <w:lang w:val="ru-RU"/>
        </w:rPr>
        <w:t>_____</w:t>
      </w:r>
    </w:p>
    <w:p w14:paraId="6542B0BF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№32</w:t>
      </w:r>
    </w:p>
    <w:p w14:paraId="4A836C3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Какое ключевое слово используется для объявления чистого виртуального метода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2EDBA29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`= 0`</w:t>
      </w:r>
    </w:p>
    <w:p w14:paraId="3AF8890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lastRenderedPageBreak/>
        <w:t xml:space="preserve">3. </w:t>
      </w:r>
      <w:r w:rsidRPr="00C42662">
        <w:rPr>
          <w:sz w:val="22"/>
          <w:szCs w:val="20"/>
        </w:rPr>
        <w:t>empty</w:t>
      </w:r>
    </w:p>
    <w:p w14:paraId="6BAE21D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4. </w:t>
      </w:r>
      <w:r w:rsidRPr="00C42662">
        <w:rPr>
          <w:sz w:val="22"/>
          <w:szCs w:val="20"/>
        </w:rPr>
        <w:t>void</w:t>
      </w:r>
    </w:p>
    <w:p w14:paraId="125533D0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69B16C08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№33</w:t>
      </w:r>
    </w:p>
    <w:p w14:paraId="568A54F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 сделать форму полноэкранной?</w:t>
      </w:r>
    </w:p>
    <w:p w14:paraId="13EA23F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</w:t>
      </w:r>
      <w:proofErr w:type="gramStart"/>
      <w:r w:rsidRPr="00C42662">
        <w:rPr>
          <w:sz w:val="22"/>
          <w:szCs w:val="20"/>
        </w:rPr>
        <w:t>form.WindowState</w:t>
      </w:r>
      <w:proofErr w:type="gramEnd"/>
      <w:r w:rsidRPr="00C42662">
        <w:rPr>
          <w:sz w:val="22"/>
          <w:szCs w:val="20"/>
        </w:rPr>
        <w:t xml:space="preserve"> = WindowState.Maximized;</w:t>
      </w:r>
    </w:p>
    <w:p w14:paraId="18731A0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form</w:t>
      </w:r>
      <w:r w:rsidRPr="00C42662">
        <w:rPr>
          <w:sz w:val="22"/>
          <w:szCs w:val="20"/>
        </w:rPr>
        <w:t>-&gt;WindowState = FormWindowState::Maximized;</w:t>
      </w:r>
    </w:p>
    <w:p w14:paraId="12B9F06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form.FullScreen = true;</w:t>
      </w:r>
    </w:p>
    <w:p w14:paraId="0247ACC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form.Maximize();</w:t>
      </w:r>
    </w:p>
    <w:p w14:paraId="12BC2B95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57E0AC13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№34</w:t>
      </w:r>
    </w:p>
    <w:p w14:paraId="6136478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решить ромбовидную проблему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7A6375E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Удаление общих предков из иерархии наследования  </w:t>
      </w:r>
    </w:p>
    <w:p w14:paraId="54AE6FD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Переименование методов в базовых классах  </w:t>
      </w:r>
    </w:p>
    <w:p w14:paraId="4306486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Использование виртуального наследования  </w:t>
      </w:r>
    </w:p>
    <w:p w14:paraId="631560F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Использование ключевого слова `</w:t>
      </w:r>
      <w:r w:rsidRPr="00C42662">
        <w:rPr>
          <w:sz w:val="22"/>
          <w:szCs w:val="20"/>
        </w:rPr>
        <w:t>override</w:t>
      </w:r>
      <w:r w:rsidRPr="00C42662">
        <w:rPr>
          <w:sz w:val="22"/>
          <w:szCs w:val="20"/>
          <w:lang w:val="ru-RU"/>
        </w:rPr>
        <w:t>`</w:t>
      </w:r>
    </w:p>
    <w:p w14:paraId="463544EF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04A26BEE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№35</w:t>
      </w:r>
    </w:p>
    <w:p w14:paraId="66133A8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Что такое параметр шаблона по умолчанию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0AB9990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Значение, которое будет использоваться, если при вызове шаблона не указан конкретный тип  </w:t>
      </w:r>
    </w:p>
    <w:p w14:paraId="0D2F58D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Имя переменной, используемой в шаблоне  </w:t>
      </w:r>
    </w:p>
    <w:p w14:paraId="6C6EE5C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Тип данных, возвращаемый функцией-шаблоном  </w:t>
      </w:r>
    </w:p>
    <w:p w14:paraId="7572B2D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Класс, от которого наследуется шаблон</w:t>
      </w:r>
    </w:p>
    <w:p w14:paraId="4C434243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</w:t>
      </w:r>
      <w:r w:rsidRPr="00C42662">
        <w:rPr>
          <w:sz w:val="18"/>
          <w:szCs w:val="20"/>
          <w:lang w:val="ru-RU"/>
        </w:rPr>
        <w:t>___</w:t>
      </w:r>
    </w:p>
    <w:p w14:paraId="4B51D6B0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№36</w:t>
      </w:r>
    </w:p>
    <w:p w14:paraId="1DA5E95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 изменить шрифт текста элемента управления?</w:t>
      </w:r>
    </w:p>
    <w:p w14:paraId="00F497E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control-&gt;Font = gcnew </w:t>
      </w:r>
      <w:proofErr w:type="gramStart"/>
      <w:r w:rsidRPr="00C42662">
        <w:rPr>
          <w:sz w:val="22"/>
          <w:szCs w:val="20"/>
        </w:rPr>
        <w:t>Font(</w:t>
      </w:r>
      <w:proofErr w:type="gramEnd"/>
      <w:r w:rsidRPr="00C42662">
        <w:rPr>
          <w:sz w:val="22"/>
          <w:szCs w:val="20"/>
        </w:rPr>
        <w:t>"Arial", 12);</w:t>
      </w:r>
    </w:p>
    <w:p w14:paraId="42752E3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control.Font = new Font("Arial", 12);</w:t>
      </w:r>
    </w:p>
    <w:p w14:paraId="247B135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control.setFont("Arial", 12);</w:t>
      </w:r>
    </w:p>
    <w:p w14:paraId="20A2566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control.Style.Font = "Arial, 12pt";</w:t>
      </w:r>
    </w:p>
    <w:p w14:paraId="0ED9D782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562D5624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</w:t>
      </w:r>
      <w:r w:rsidRPr="00C42662">
        <w:rPr>
          <w:sz w:val="22"/>
          <w:szCs w:val="20"/>
          <w:lang w:val="ru-RU"/>
        </w:rPr>
        <w:t>ос №37</w:t>
      </w:r>
    </w:p>
    <w:p w14:paraId="244E7A9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объявляется полная специализация шаблона класса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71C1F90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template &lt;&gt; class MyClass&lt;int&gt; {};</w:t>
      </w:r>
    </w:p>
    <w:p w14:paraId="397C4DC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class MyClass&lt;int&gt; {};</w:t>
      </w:r>
    </w:p>
    <w:p w14:paraId="70C08E0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template&lt;int&gt; class MyClass {};</w:t>
      </w:r>
    </w:p>
    <w:p w14:paraId="261682D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specialization MyClass&lt;int&gt; {}</w:t>
      </w:r>
    </w:p>
    <w:p w14:paraId="48A6E865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462E468E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№38</w:t>
      </w:r>
    </w:p>
    <w:p w14:paraId="7855839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 установит</w:t>
      </w:r>
      <w:r w:rsidRPr="00C42662">
        <w:rPr>
          <w:sz w:val="22"/>
          <w:szCs w:val="20"/>
          <w:lang w:val="ru-RU"/>
        </w:rPr>
        <w:t>ь цвет фона формы?</w:t>
      </w:r>
    </w:p>
    <w:p w14:paraId="03A5EEB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</w:t>
      </w:r>
      <w:proofErr w:type="gramStart"/>
      <w:r w:rsidRPr="00C42662">
        <w:rPr>
          <w:sz w:val="22"/>
          <w:szCs w:val="20"/>
        </w:rPr>
        <w:t>form.BackgroundColor</w:t>
      </w:r>
      <w:proofErr w:type="gramEnd"/>
      <w:r w:rsidRPr="00C42662">
        <w:rPr>
          <w:sz w:val="22"/>
          <w:szCs w:val="20"/>
        </w:rPr>
        <w:t xml:space="preserve"> = Colors.White;</w:t>
      </w:r>
    </w:p>
    <w:p w14:paraId="0FC347B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form.BackColor = "#FFFFFF";</w:t>
      </w:r>
    </w:p>
    <w:p w14:paraId="51A3B0B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form-&gt;BackColor = Color::White;</w:t>
      </w:r>
    </w:p>
    <w:p w14:paraId="0FBE556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form.Color = White;</w:t>
      </w:r>
    </w:p>
    <w:p w14:paraId="13DE7DB3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5989017C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№39</w:t>
      </w:r>
    </w:p>
    <w:p w14:paraId="780ADA7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Что такое наследование в контексте ООП?</w:t>
      </w:r>
    </w:p>
    <w:p w14:paraId="536D1BE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Процесс передачи данных между объектами  </w:t>
      </w:r>
    </w:p>
    <w:p w14:paraId="1BD4E1D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Способность одного класса использовать код другого класса</w:t>
      </w:r>
    </w:p>
    <w:p w14:paraId="50E9867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Механизм обработки исключительных ситуаций  </w:t>
      </w:r>
    </w:p>
    <w:p w14:paraId="29D78ED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Процесс создания нового экземпляра класса</w:t>
      </w:r>
    </w:p>
    <w:p w14:paraId="4D90B11D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42E796E7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№40</w:t>
      </w:r>
    </w:p>
    <w:p w14:paraId="4994EEF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Что такое вар</w:t>
      </w:r>
      <w:r w:rsidRPr="00C42662">
        <w:rPr>
          <w:sz w:val="22"/>
          <w:szCs w:val="20"/>
          <w:lang w:val="ru-RU"/>
        </w:rPr>
        <w:t xml:space="preserve">иативные шаблоны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719F50E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Шаблоны, которые могут изменяться во времени  </w:t>
      </w:r>
    </w:p>
    <w:p w14:paraId="07F0182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Шаблоны, которые могут принимать произвольное количество аргументов  </w:t>
      </w:r>
    </w:p>
    <w:p w14:paraId="20DB161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Шаблоны, которые могут быть использованы только в определенных условиях  </w:t>
      </w:r>
    </w:p>
    <w:p w14:paraId="0FEB313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Шаблоны, которые могут быть п</w:t>
      </w:r>
      <w:r w:rsidRPr="00C42662">
        <w:rPr>
          <w:sz w:val="22"/>
          <w:szCs w:val="20"/>
          <w:lang w:val="ru-RU"/>
        </w:rPr>
        <w:t>рименены только к определенным типам данных</w:t>
      </w:r>
    </w:p>
    <w:p w14:paraId="4CCCFCE7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6F0EFA8A" w14:textId="77777777" w:rsidR="00251993" w:rsidRPr="00C42662" w:rsidRDefault="00251993" w:rsidP="00C42662">
      <w:pPr>
        <w:spacing w:after="0"/>
        <w:rPr>
          <w:sz w:val="18"/>
          <w:szCs w:val="20"/>
          <w:lang w:val="ru-RU"/>
        </w:rPr>
        <w:sectPr w:rsidR="00251993" w:rsidRPr="00C42662" w:rsidSect="00C42662">
          <w:type w:val="continuous"/>
          <w:pgSz w:w="12240" w:h="15840"/>
          <w:pgMar w:top="720" w:right="720" w:bottom="720" w:left="720" w:header="720" w:footer="720" w:gutter="0"/>
          <w:cols w:num="2" w:space="332"/>
          <w:docGrid w:linePitch="360"/>
        </w:sectPr>
      </w:pPr>
    </w:p>
    <w:p w14:paraId="2CAE6B0F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Утверждено протоколом №2 от 01.11.2024</w:t>
      </w:r>
    </w:p>
    <w:p w14:paraId="3A4DD9B8" w14:textId="77777777" w:rsidR="00251993" w:rsidRPr="00C42662" w:rsidRDefault="00251993" w:rsidP="00C42662">
      <w:pPr>
        <w:spacing w:after="0"/>
        <w:rPr>
          <w:sz w:val="18"/>
          <w:szCs w:val="20"/>
          <w:lang w:val="ru-RU"/>
        </w:rPr>
        <w:sectPr w:rsidR="00251993" w:rsidRPr="00C42662">
          <w:type w:val="continuous"/>
          <w:pgSz w:w="12240" w:h="15840"/>
          <w:pgMar w:top="1440" w:right="1800" w:bottom="1440" w:left="1800" w:header="720" w:footer="720" w:gutter="0"/>
          <w:cols w:space="10"/>
          <w:docGrid w:linePitch="360"/>
        </w:sectPr>
      </w:pPr>
    </w:p>
    <w:p w14:paraId="57A63552" w14:textId="77777777" w:rsidR="00251993" w:rsidRPr="00C42662" w:rsidRDefault="0015219E" w:rsidP="00C42662">
      <w:pPr>
        <w:pStyle w:val="MyHeaderStyle"/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lastRenderedPageBreak/>
        <w:t>Министерство науки и высшего образования РФ</w:t>
      </w:r>
      <w:r w:rsidRPr="00C42662">
        <w:rPr>
          <w:sz w:val="18"/>
          <w:szCs w:val="20"/>
          <w:lang w:val="ru-RU"/>
        </w:rPr>
        <w:br/>
        <w:t>ФГБОУ ВО Тульский государственный университет</w:t>
      </w:r>
      <w:r w:rsidRPr="00C42662">
        <w:rPr>
          <w:sz w:val="18"/>
          <w:szCs w:val="20"/>
          <w:lang w:val="ru-RU"/>
        </w:rPr>
        <w:br/>
        <w:t>Институт приклад</w:t>
      </w:r>
      <w:r w:rsidRPr="00C42662">
        <w:rPr>
          <w:sz w:val="18"/>
          <w:szCs w:val="20"/>
          <w:lang w:val="ru-RU"/>
        </w:rPr>
        <w:t>ной математики и компьютерных наук</w:t>
      </w:r>
      <w:r w:rsidRPr="00C42662">
        <w:rPr>
          <w:sz w:val="18"/>
          <w:szCs w:val="20"/>
          <w:lang w:val="ru-RU"/>
        </w:rPr>
        <w:br/>
        <w:t>Программирование (ДЗ) 3 семестр</w:t>
      </w:r>
    </w:p>
    <w:p w14:paraId="1E585D96" w14:textId="77777777" w:rsidR="00251993" w:rsidRPr="00C42662" w:rsidRDefault="0015219E" w:rsidP="00C42662">
      <w:pPr>
        <w:pStyle w:val="MyHeaderStyle"/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Вариант 4</w:t>
      </w:r>
    </w:p>
    <w:p w14:paraId="3F0B1251" w14:textId="77777777" w:rsidR="00251993" w:rsidRPr="00C42662" w:rsidRDefault="00251993" w:rsidP="00C42662">
      <w:pPr>
        <w:spacing w:after="0"/>
        <w:rPr>
          <w:sz w:val="18"/>
          <w:szCs w:val="20"/>
          <w:lang w:val="ru-RU"/>
        </w:rPr>
        <w:sectPr w:rsidR="00251993" w:rsidRPr="00C42662" w:rsidSect="00C42662">
          <w:pgSz w:w="12240" w:h="15840"/>
          <w:pgMar w:top="709" w:right="1800" w:bottom="1440" w:left="1800" w:header="720" w:footer="720" w:gutter="0"/>
          <w:cols w:space="10"/>
          <w:docGrid w:linePitch="360"/>
        </w:sectPr>
      </w:pPr>
    </w:p>
    <w:p w14:paraId="26CA8A90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</w:t>
      </w:r>
    </w:p>
    <w:p w14:paraId="433287A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Что такое параметр шаблона по умолчанию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048C287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Значение, которое будет использоваться, если при вызове шаблона не указан конкретный тип  </w:t>
      </w:r>
    </w:p>
    <w:p w14:paraId="0FF8C8D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Имя переменной, используемой в шаблоне  </w:t>
      </w:r>
    </w:p>
    <w:p w14:paraId="563E1D7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Тип данных, возвращаемый функцией-шаблоном  </w:t>
      </w:r>
    </w:p>
    <w:p w14:paraId="27FC9ED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Класс, от которого наследуется шаблон</w:t>
      </w:r>
    </w:p>
    <w:p w14:paraId="216684AF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</w:t>
      </w:r>
      <w:r w:rsidRPr="00C42662">
        <w:rPr>
          <w:sz w:val="18"/>
          <w:szCs w:val="20"/>
          <w:lang w:val="ru-RU"/>
        </w:rPr>
        <w:t>___</w:t>
      </w:r>
    </w:p>
    <w:p w14:paraId="74FCFA99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</w:t>
      </w:r>
    </w:p>
    <w:p w14:paraId="2826B54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Какова основная причина использования виртуального наследования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7005E5D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Избежание дублирования данных-членов в производном классе</w:t>
      </w:r>
    </w:p>
    <w:p w14:paraId="2D507DD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Повышение безопасности программы</w:t>
      </w:r>
    </w:p>
    <w:p w14:paraId="03F9902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Увеличение гибкости программы</w:t>
      </w:r>
    </w:p>
    <w:p w14:paraId="181D091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4. Сокращение времени </w:t>
      </w:r>
      <w:r w:rsidRPr="00C42662">
        <w:rPr>
          <w:sz w:val="22"/>
          <w:szCs w:val="20"/>
          <w:lang w:val="ru-RU"/>
        </w:rPr>
        <w:t>компиляции</w:t>
      </w:r>
    </w:p>
    <w:p w14:paraId="2CF23256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6281E090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</w:t>
      </w:r>
    </w:p>
    <w:p w14:paraId="2B90CD8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Что такое </w:t>
      </w:r>
      <w:r w:rsidRPr="00C42662">
        <w:rPr>
          <w:sz w:val="22"/>
          <w:szCs w:val="20"/>
        </w:rPr>
        <w:t>composition</w:t>
      </w:r>
      <w:r w:rsidRPr="00C42662">
        <w:rPr>
          <w:sz w:val="22"/>
          <w:szCs w:val="20"/>
          <w:lang w:val="ru-RU"/>
        </w:rPr>
        <w:t xml:space="preserve"> в контексте ООП?</w:t>
      </w:r>
    </w:p>
    <w:p w14:paraId="6D2A80D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Механизм объединения объектов различных классов в одном объекте</w:t>
      </w:r>
    </w:p>
    <w:p w14:paraId="129EE55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Разделение классов на компоненты</w:t>
      </w:r>
    </w:p>
    <w:p w14:paraId="74D238D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Создание иерархии классов</w:t>
      </w:r>
    </w:p>
    <w:p w14:paraId="3FDA727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Компилирование программы</w:t>
      </w:r>
    </w:p>
    <w:p w14:paraId="3A65C5C0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</w:t>
      </w:r>
      <w:r w:rsidRPr="00C42662">
        <w:rPr>
          <w:sz w:val="18"/>
          <w:szCs w:val="20"/>
          <w:lang w:val="ru-RU"/>
        </w:rPr>
        <w:t>_____________________________</w:t>
      </w:r>
    </w:p>
    <w:p w14:paraId="6D602905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№4</w:t>
      </w:r>
    </w:p>
    <w:p w14:paraId="1D128F9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объявляется частичная специализация шаблона класса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6C1B678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partial specialization MyClass&lt;T*&gt; {};</w:t>
      </w:r>
    </w:p>
    <w:p w14:paraId="726061F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template&lt;T*&gt; class MyClass {};</w:t>
      </w:r>
    </w:p>
    <w:p w14:paraId="769A2C9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template&lt;typename T&gt; class MyClass&lt;T*&gt; {};</w:t>
      </w:r>
    </w:p>
    <w:p w14:paraId="13ADBF8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template&lt;pointer&gt; class MyCla</w:t>
      </w:r>
      <w:r w:rsidRPr="00C42662">
        <w:rPr>
          <w:sz w:val="22"/>
          <w:szCs w:val="20"/>
        </w:rPr>
        <w:t>ss {};</w:t>
      </w:r>
    </w:p>
    <w:p w14:paraId="0B995EB6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15D3163B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№5</w:t>
      </w:r>
    </w:p>
    <w:p w14:paraId="5E088C0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Каково основное отличие между одиночным и множественным наследованием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08F1DEE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Количество базовых классов, от которых наследуется производный класс</w:t>
      </w:r>
    </w:p>
    <w:p w14:paraId="4200703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Способ вызова конструкторов базовых классов</w:t>
      </w:r>
    </w:p>
    <w:p w14:paraId="25DE18A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Способ </w:t>
      </w:r>
      <w:r w:rsidRPr="00C42662">
        <w:rPr>
          <w:sz w:val="22"/>
          <w:szCs w:val="20"/>
          <w:lang w:val="ru-RU"/>
        </w:rPr>
        <w:t>разрешения конфликтов имен методов</w:t>
      </w:r>
    </w:p>
    <w:p w14:paraId="5465296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Наличие виртуальных методов</w:t>
      </w:r>
    </w:p>
    <w:p w14:paraId="47F2CAC8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485A3D7D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№6</w:t>
      </w:r>
    </w:p>
    <w:p w14:paraId="48F5AE4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Какое ключевое слово используется для создания защищенных членов класса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142C2A7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protected</w:t>
      </w:r>
    </w:p>
    <w:p w14:paraId="7D66126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guarded</w:t>
      </w:r>
    </w:p>
    <w:p w14:paraId="4FDD37A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safe</w:t>
      </w:r>
    </w:p>
    <w:p w14:paraId="74AD2F6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secure</w:t>
      </w:r>
    </w:p>
    <w:p w14:paraId="33014B0E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53A925A3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№7</w:t>
      </w:r>
    </w:p>
    <w:p w14:paraId="1B15B7F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Какое ключевое слово используется для создания виртуальной функции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2B3FE2E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dynamic</w:t>
      </w:r>
    </w:p>
    <w:p w14:paraId="4CEFFBF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polymorphic</w:t>
      </w:r>
    </w:p>
    <w:p w14:paraId="2DA273A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virtual</w:t>
      </w:r>
    </w:p>
    <w:p w14:paraId="4C3C5CC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overridable</w:t>
      </w:r>
    </w:p>
    <w:p w14:paraId="42BF5F0F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42AEA175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№8</w:t>
      </w:r>
    </w:p>
    <w:p w14:paraId="4074EBA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Какова основная причина </w:t>
      </w:r>
      <w:r w:rsidRPr="00C42662">
        <w:rPr>
          <w:sz w:val="22"/>
          <w:szCs w:val="20"/>
          <w:lang w:val="ru-RU"/>
        </w:rPr>
        <w:t xml:space="preserve">использования виртуального наследования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60806F6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Избежание дублирования данных-членов в производном классе</w:t>
      </w:r>
    </w:p>
    <w:p w14:paraId="3A3FB70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Повышение безопасности программы</w:t>
      </w:r>
    </w:p>
    <w:p w14:paraId="395DB99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Увеличение гибкости программы</w:t>
      </w:r>
    </w:p>
    <w:p w14:paraId="5BA5060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Сокращение времени компиляции</w:t>
      </w:r>
    </w:p>
    <w:p w14:paraId="64E63621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6EB7712B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№9</w:t>
      </w:r>
    </w:p>
    <w:p w14:paraId="0E7D6F0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</w:t>
      </w:r>
      <w:r w:rsidRPr="00C42662">
        <w:rPr>
          <w:sz w:val="22"/>
          <w:szCs w:val="20"/>
          <w:lang w:val="ru-RU"/>
        </w:rPr>
        <w:t>ой оператор используется для вызова базового конструктора в производном классе?</w:t>
      </w:r>
    </w:p>
    <w:p w14:paraId="7D18B19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</w:t>
      </w:r>
      <w:proofErr w:type="gramStart"/>
      <w:r w:rsidRPr="00C42662">
        <w:rPr>
          <w:sz w:val="22"/>
          <w:szCs w:val="20"/>
        </w:rPr>
        <w:t>super(</w:t>
      </w:r>
      <w:proofErr w:type="gramEnd"/>
      <w:r w:rsidRPr="00C42662">
        <w:rPr>
          <w:sz w:val="22"/>
          <w:szCs w:val="20"/>
        </w:rPr>
        <w:t>)</w:t>
      </w:r>
    </w:p>
    <w:p w14:paraId="3762A09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base()</w:t>
      </w:r>
    </w:p>
    <w:p w14:paraId="5DB8731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parent()</w:t>
      </w:r>
    </w:p>
    <w:p w14:paraId="0823FAD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::BaseClassName()</w:t>
      </w:r>
    </w:p>
    <w:p w14:paraId="675B00DD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293D1AAB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№10</w:t>
      </w:r>
    </w:p>
    <w:p w14:paraId="2834D9A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Какая операция используется для доступа к членам класса через </w:t>
      </w:r>
      <w:r w:rsidRPr="00C42662">
        <w:rPr>
          <w:sz w:val="22"/>
          <w:szCs w:val="20"/>
          <w:lang w:val="ru-RU"/>
        </w:rPr>
        <w:t>указатель на объект?</w:t>
      </w:r>
    </w:p>
    <w:p w14:paraId="0E8FAD9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proofErr w:type="gramStart"/>
      <w:r w:rsidRPr="00C42662">
        <w:rPr>
          <w:sz w:val="22"/>
          <w:szCs w:val="20"/>
          <w:lang w:val="ru-RU"/>
        </w:rPr>
        <w:t>1. .</w:t>
      </w:r>
      <w:proofErr w:type="gramEnd"/>
      <w:r w:rsidRPr="00C42662">
        <w:rPr>
          <w:sz w:val="22"/>
          <w:szCs w:val="20"/>
          <w:lang w:val="ru-RU"/>
        </w:rPr>
        <w:t xml:space="preserve"> (точка)</w:t>
      </w:r>
    </w:p>
    <w:p w14:paraId="390381B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-&gt; (стрелка)</w:t>
      </w:r>
    </w:p>
    <w:p w14:paraId="569395E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proofErr w:type="gramStart"/>
      <w:r w:rsidRPr="00C42662">
        <w:rPr>
          <w:sz w:val="22"/>
          <w:szCs w:val="20"/>
          <w:lang w:val="ru-RU"/>
        </w:rPr>
        <w:t>3. :</w:t>
      </w:r>
      <w:proofErr w:type="gramEnd"/>
      <w:r w:rsidRPr="00C42662">
        <w:rPr>
          <w:sz w:val="22"/>
          <w:szCs w:val="20"/>
          <w:lang w:val="ru-RU"/>
        </w:rPr>
        <w:t>: (диапазон)</w:t>
      </w:r>
    </w:p>
    <w:p w14:paraId="76EBA67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&amp; (амперсанд)</w:t>
      </w:r>
    </w:p>
    <w:p w14:paraId="495F4A93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67BCCDBB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№11</w:t>
      </w:r>
    </w:p>
    <w:p w14:paraId="512D611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lastRenderedPageBreak/>
        <w:t>Какой метод используется для отображения формы?</w:t>
      </w:r>
    </w:p>
    <w:p w14:paraId="54F2873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</w:t>
      </w:r>
      <w:proofErr w:type="gramStart"/>
      <w:r w:rsidRPr="00C42662">
        <w:rPr>
          <w:sz w:val="22"/>
          <w:szCs w:val="20"/>
        </w:rPr>
        <w:t>Show(</w:t>
      </w:r>
      <w:proofErr w:type="gramEnd"/>
      <w:r w:rsidRPr="00C42662">
        <w:rPr>
          <w:sz w:val="22"/>
          <w:szCs w:val="20"/>
        </w:rPr>
        <w:t>)</w:t>
      </w:r>
    </w:p>
    <w:p w14:paraId="773B583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Display()</w:t>
      </w:r>
    </w:p>
    <w:p w14:paraId="3AB36DF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Render()</w:t>
      </w:r>
    </w:p>
    <w:p w14:paraId="108ED46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View()</w:t>
      </w:r>
    </w:p>
    <w:p w14:paraId="52766ECB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24854E9E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</w:t>
      </w:r>
      <w:r w:rsidRPr="00C42662">
        <w:rPr>
          <w:sz w:val="22"/>
          <w:szCs w:val="20"/>
        </w:rPr>
        <w:t>прос №12</w:t>
      </w:r>
    </w:p>
    <w:p w14:paraId="2925DA5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 задать текст кнопки?</w:t>
      </w:r>
    </w:p>
    <w:p w14:paraId="2C3523E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</w:t>
      </w:r>
      <w:r w:rsidRPr="00C42662">
        <w:rPr>
          <w:sz w:val="22"/>
          <w:szCs w:val="20"/>
        </w:rPr>
        <w:t>button</w:t>
      </w:r>
      <w:proofErr w:type="gramStart"/>
      <w:r w:rsidRPr="00C42662">
        <w:rPr>
          <w:sz w:val="22"/>
          <w:szCs w:val="20"/>
          <w:lang w:val="ru-RU"/>
        </w:rPr>
        <w:t>-&gt;</w:t>
      </w:r>
      <w:r w:rsidRPr="00C42662">
        <w:rPr>
          <w:sz w:val="22"/>
          <w:szCs w:val="20"/>
        </w:rPr>
        <w:t>Text</w:t>
      </w:r>
      <w:proofErr w:type="gramEnd"/>
      <w:r w:rsidRPr="00C42662">
        <w:rPr>
          <w:sz w:val="22"/>
          <w:szCs w:val="20"/>
          <w:lang w:val="ru-RU"/>
        </w:rPr>
        <w:t xml:space="preserve"> = "Кнопка"</w:t>
      </w:r>
    </w:p>
    <w:p w14:paraId="0DAE290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</w:t>
      </w:r>
      <w:proofErr w:type="spellStart"/>
      <w:r w:rsidRPr="00C42662">
        <w:rPr>
          <w:sz w:val="22"/>
          <w:szCs w:val="20"/>
        </w:rPr>
        <w:t>SetText</w:t>
      </w:r>
      <w:proofErr w:type="spellEnd"/>
      <w:r w:rsidRPr="00C42662">
        <w:rPr>
          <w:sz w:val="22"/>
          <w:szCs w:val="20"/>
          <w:lang w:val="ru-RU"/>
        </w:rPr>
        <w:t>("Кнопка");</w:t>
      </w:r>
    </w:p>
    <w:p w14:paraId="6D68FDE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</w:t>
      </w:r>
      <w:proofErr w:type="gramStart"/>
      <w:r w:rsidRPr="00C42662">
        <w:rPr>
          <w:sz w:val="22"/>
          <w:szCs w:val="20"/>
        </w:rPr>
        <w:t>button</w:t>
      </w:r>
      <w:r w:rsidRPr="00C42662">
        <w:rPr>
          <w:sz w:val="22"/>
          <w:szCs w:val="20"/>
          <w:lang w:val="ru-RU"/>
        </w:rPr>
        <w:t>.</w:t>
      </w:r>
      <w:r w:rsidRPr="00C42662">
        <w:rPr>
          <w:sz w:val="22"/>
          <w:szCs w:val="20"/>
        </w:rPr>
        <w:t>Text</w:t>
      </w:r>
      <w:proofErr w:type="gramEnd"/>
      <w:r w:rsidRPr="00C42662">
        <w:rPr>
          <w:sz w:val="22"/>
          <w:szCs w:val="20"/>
          <w:lang w:val="ru-RU"/>
        </w:rPr>
        <w:t xml:space="preserve"> = "Кнопка";</w:t>
      </w:r>
    </w:p>
    <w:p w14:paraId="6FE0A91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4. </w:t>
      </w:r>
      <w:proofErr w:type="gramStart"/>
      <w:r w:rsidRPr="00C42662">
        <w:rPr>
          <w:sz w:val="22"/>
          <w:szCs w:val="20"/>
        </w:rPr>
        <w:t>button</w:t>
      </w:r>
      <w:r w:rsidRPr="00C42662">
        <w:rPr>
          <w:sz w:val="22"/>
          <w:szCs w:val="20"/>
          <w:lang w:val="ru-RU"/>
        </w:rPr>
        <w:t>.</w:t>
      </w:r>
      <w:proofErr w:type="spellStart"/>
      <w:r w:rsidRPr="00C42662">
        <w:rPr>
          <w:sz w:val="22"/>
          <w:szCs w:val="20"/>
        </w:rPr>
        <w:t>SetText</w:t>
      </w:r>
      <w:proofErr w:type="spellEnd"/>
      <w:proofErr w:type="gramEnd"/>
      <w:r w:rsidRPr="00C42662">
        <w:rPr>
          <w:sz w:val="22"/>
          <w:szCs w:val="20"/>
          <w:lang w:val="ru-RU"/>
        </w:rPr>
        <w:t>("Кнопка");</w:t>
      </w:r>
    </w:p>
    <w:p w14:paraId="18C46121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40CEED41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№13</w:t>
      </w:r>
    </w:p>
    <w:p w14:paraId="5D70AE4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Что такое полиморфизм?</w:t>
      </w:r>
    </w:p>
    <w:p w14:paraId="46DAC79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Способность объектов разных классов реагировать</w:t>
      </w:r>
      <w:r w:rsidRPr="00C42662">
        <w:rPr>
          <w:sz w:val="22"/>
          <w:szCs w:val="20"/>
          <w:lang w:val="ru-RU"/>
        </w:rPr>
        <w:t xml:space="preserve"> на одни и те же сообщения по-разному</w:t>
      </w:r>
    </w:p>
    <w:p w14:paraId="5226BD1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Способность класса изменять свое поведение в зависимости от состояния</w:t>
      </w:r>
    </w:p>
    <w:p w14:paraId="333237F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Способность функции принимать разные типы аргументов</w:t>
      </w:r>
    </w:p>
    <w:p w14:paraId="289AA3B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Способность программы работать на разных платформах</w:t>
      </w:r>
    </w:p>
    <w:p w14:paraId="4F86EC1C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061CBF19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</w:t>
      </w:r>
      <w:r w:rsidRPr="00C42662">
        <w:rPr>
          <w:sz w:val="22"/>
          <w:szCs w:val="20"/>
          <w:lang w:val="ru-RU"/>
        </w:rPr>
        <w:t>опрос №14</w:t>
      </w:r>
    </w:p>
    <w:p w14:paraId="17DBDC2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 изменить размер формы?</w:t>
      </w:r>
    </w:p>
    <w:p w14:paraId="6899953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</w:t>
      </w:r>
      <w:proofErr w:type="gramStart"/>
      <w:r w:rsidRPr="00C42662">
        <w:rPr>
          <w:sz w:val="22"/>
          <w:szCs w:val="20"/>
        </w:rPr>
        <w:t>form.Size</w:t>
      </w:r>
      <w:proofErr w:type="gramEnd"/>
      <w:r w:rsidRPr="00C42662">
        <w:rPr>
          <w:sz w:val="22"/>
          <w:szCs w:val="20"/>
        </w:rPr>
        <w:t xml:space="preserve"> = new Size(300, 200);</w:t>
      </w:r>
    </w:p>
    <w:p w14:paraId="66FF338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setSize(300, 200);</w:t>
      </w:r>
    </w:p>
    <w:p w14:paraId="6768B13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form-&gt;Size = System::Drawing::Size(300, 200);</w:t>
      </w:r>
    </w:p>
    <w:p w14:paraId="366439E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4. </w:t>
      </w:r>
      <w:proofErr w:type="gramStart"/>
      <w:r w:rsidRPr="00C42662">
        <w:rPr>
          <w:sz w:val="22"/>
          <w:szCs w:val="20"/>
        </w:rPr>
        <w:t>Resize</w:t>
      </w:r>
      <w:r w:rsidRPr="00C42662">
        <w:rPr>
          <w:sz w:val="22"/>
          <w:szCs w:val="20"/>
          <w:lang w:val="ru-RU"/>
        </w:rPr>
        <w:t>(</w:t>
      </w:r>
      <w:proofErr w:type="gramEnd"/>
      <w:r w:rsidRPr="00C42662">
        <w:rPr>
          <w:sz w:val="22"/>
          <w:szCs w:val="20"/>
          <w:lang w:val="ru-RU"/>
        </w:rPr>
        <w:t>300, 200);</w:t>
      </w:r>
    </w:p>
    <w:p w14:paraId="3E0EAE29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543C20CD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№15</w:t>
      </w:r>
    </w:p>
    <w:p w14:paraId="21C3445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Что такое полиморфизм?</w:t>
      </w:r>
    </w:p>
    <w:p w14:paraId="5B22B99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Способность </w:t>
      </w:r>
      <w:r w:rsidRPr="00C42662">
        <w:rPr>
          <w:sz w:val="22"/>
          <w:szCs w:val="20"/>
          <w:lang w:val="ru-RU"/>
        </w:rPr>
        <w:t>объектов разных классов реагировать на одни и те же сообщения по-разному</w:t>
      </w:r>
    </w:p>
    <w:p w14:paraId="5E35CD5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Способность класса изменять свое поведение в зависимости от состояния</w:t>
      </w:r>
    </w:p>
    <w:p w14:paraId="5113380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Способность функции принимать разные типы аргументов</w:t>
      </w:r>
    </w:p>
    <w:p w14:paraId="695951F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Способность программы работать на разных платформах</w:t>
      </w:r>
    </w:p>
    <w:p w14:paraId="22A94585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52DCD748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№16</w:t>
      </w:r>
    </w:p>
    <w:p w14:paraId="7D3BC86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Что означает ключевое слово</w:t>
      </w:r>
      <w:r w:rsidRPr="00C42662">
        <w:rPr>
          <w:sz w:val="22"/>
          <w:szCs w:val="20"/>
        </w:rPr>
        <w:t> virtual </w:t>
      </w:r>
      <w:r w:rsidRPr="00C42662">
        <w:rPr>
          <w:sz w:val="22"/>
          <w:szCs w:val="20"/>
          <w:lang w:val="ru-RU"/>
        </w:rPr>
        <w:t>перед методом класса?</w:t>
      </w:r>
    </w:p>
    <w:p w14:paraId="79853E0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Метод может быть переопределен в производных классах.</w:t>
      </w:r>
    </w:p>
    <w:p w14:paraId="07A8E45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Метод не может быть вызван напрямую</w:t>
      </w:r>
    </w:p>
    <w:p w14:paraId="754BA83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Метод доступен только внутри класса</w:t>
      </w:r>
    </w:p>
    <w:p w14:paraId="7280B63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Метод имеет дин</w:t>
      </w:r>
      <w:r w:rsidRPr="00C42662">
        <w:rPr>
          <w:sz w:val="22"/>
          <w:szCs w:val="20"/>
          <w:lang w:val="ru-RU"/>
        </w:rPr>
        <w:t>амическую память</w:t>
      </w:r>
    </w:p>
    <w:p w14:paraId="4EDC6355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77DB82A0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№17</w:t>
      </w:r>
    </w:p>
    <w:p w14:paraId="3B2F30A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Какое ключевое слово используется для уничтожения объекта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1C6A72A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delete</w:t>
      </w:r>
    </w:p>
    <w:p w14:paraId="3ABE21E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remove</w:t>
      </w:r>
    </w:p>
    <w:p w14:paraId="2B285B1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erase</w:t>
      </w:r>
    </w:p>
    <w:p w14:paraId="463B3A9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destroy</w:t>
      </w:r>
    </w:p>
    <w:p w14:paraId="6943F717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6F6B22B1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№18</w:t>
      </w:r>
    </w:p>
    <w:p w14:paraId="7C1ECB5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Какое ключевое слово используется для </w:t>
      </w:r>
      <w:r w:rsidRPr="00C42662">
        <w:rPr>
          <w:sz w:val="22"/>
          <w:szCs w:val="20"/>
          <w:lang w:val="ru-RU"/>
        </w:rPr>
        <w:t xml:space="preserve">определения оператора присваивания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446CEB1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operator=</w:t>
      </w:r>
    </w:p>
    <w:p w14:paraId="218349F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assign</w:t>
      </w:r>
    </w:p>
    <w:p w14:paraId="44B856B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set</w:t>
      </w:r>
    </w:p>
    <w:p w14:paraId="6EE2FB0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copy</w:t>
      </w:r>
    </w:p>
    <w:p w14:paraId="14C5FC64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0A7033B7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№19</w:t>
      </w:r>
    </w:p>
    <w:p w14:paraId="0D7CAD7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Какое ключевое слово используется для вызова конструктора базового класса в конструкторе производного класса?</w:t>
      </w:r>
    </w:p>
    <w:p w14:paraId="0317EB6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super</w:t>
      </w:r>
    </w:p>
    <w:p w14:paraId="47AF80B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base</w:t>
      </w:r>
    </w:p>
    <w:p w14:paraId="32EA280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pa</w:t>
      </w:r>
      <w:r w:rsidRPr="00C42662">
        <w:rPr>
          <w:sz w:val="22"/>
          <w:szCs w:val="20"/>
        </w:rPr>
        <w:t>rent</w:t>
      </w:r>
    </w:p>
    <w:p w14:paraId="5C0E77D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ancestor</w:t>
      </w:r>
    </w:p>
    <w:p w14:paraId="3217A6FB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506DB00B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№20</w:t>
      </w:r>
    </w:p>
    <w:p w14:paraId="1B076D1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 установить заголовок формы?</w:t>
      </w:r>
    </w:p>
    <w:p w14:paraId="06EFDB3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</w:t>
      </w:r>
      <w:proofErr w:type="gramStart"/>
      <w:r w:rsidRPr="00C42662">
        <w:rPr>
          <w:sz w:val="22"/>
          <w:szCs w:val="20"/>
        </w:rPr>
        <w:t>form</w:t>
      </w:r>
      <w:r w:rsidRPr="00C42662">
        <w:rPr>
          <w:sz w:val="22"/>
          <w:szCs w:val="20"/>
          <w:lang w:val="ru-RU"/>
        </w:rPr>
        <w:t>.</w:t>
      </w:r>
      <w:r w:rsidRPr="00C42662">
        <w:rPr>
          <w:sz w:val="22"/>
          <w:szCs w:val="20"/>
        </w:rPr>
        <w:t>Title</w:t>
      </w:r>
      <w:proofErr w:type="gramEnd"/>
      <w:r w:rsidRPr="00C42662">
        <w:rPr>
          <w:sz w:val="22"/>
          <w:szCs w:val="20"/>
          <w:lang w:val="ru-RU"/>
        </w:rPr>
        <w:t xml:space="preserve"> = "Заголовок";</w:t>
      </w:r>
    </w:p>
    <w:p w14:paraId="3AB90BF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</w:t>
      </w:r>
      <w:r w:rsidRPr="00C42662">
        <w:rPr>
          <w:sz w:val="22"/>
          <w:szCs w:val="20"/>
        </w:rPr>
        <w:t>form</w:t>
      </w:r>
      <w:proofErr w:type="gramStart"/>
      <w:r w:rsidRPr="00C42662">
        <w:rPr>
          <w:sz w:val="22"/>
          <w:szCs w:val="20"/>
          <w:lang w:val="ru-RU"/>
        </w:rPr>
        <w:t>-&gt;</w:t>
      </w:r>
      <w:r w:rsidRPr="00C42662">
        <w:rPr>
          <w:sz w:val="22"/>
          <w:szCs w:val="20"/>
        </w:rPr>
        <w:t>Title</w:t>
      </w:r>
      <w:proofErr w:type="gramEnd"/>
      <w:r w:rsidRPr="00C42662">
        <w:rPr>
          <w:sz w:val="22"/>
          <w:szCs w:val="20"/>
          <w:lang w:val="ru-RU"/>
        </w:rPr>
        <w:t xml:space="preserve"> = "Заголовок";</w:t>
      </w:r>
    </w:p>
    <w:p w14:paraId="680C034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</w:t>
      </w:r>
      <w:proofErr w:type="spellStart"/>
      <w:r w:rsidRPr="00C42662">
        <w:rPr>
          <w:sz w:val="22"/>
          <w:szCs w:val="20"/>
        </w:rPr>
        <w:t>setTitle</w:t>
      </w:r>
      <w:proofErr w:type="spellEnd"/>
      <w:r w:rsidRPr="00C42662">
        <w:rPr>
          <w:sz w:val="22"/>
          <w:szCs w:val="20"/>
          <w:lang w:val="ru-RU"/>
        </w:rPr>
        <w:t>("Заголовок");</w:t>
      </w:r>
    </w:p>
    <w:p w14:paraId="2FE695C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4. </w:t>
      </w:r>
      <w:proofErr w:type="gramStart"/>
      <w:r w:rsidRPr="00C42662">
        <w:rPr>
          <w:sz w:val="22"/>
          <w:szCs w:val="20"/>
        </w:rPr>
        <w:t>form</w:t>
      </w:r>
      <w:r w:rsidRPr="00C42662">
        <w:rPr>
          <w:sz w:val="22"/>
          <w:szCs w:val="20"/>
          <w:lang w:val="ru-RU"/>
        </w:rPr>
        <w:t>.</w:t>
      </w:r>
      <w:r w:rsidRPr="00C42662">
        <w:rPr>
          <w:sz w:val="22"/>
          <w:szCs w:val="20"/>
        </w:rPr>
        <w:t>Caption</w:t>
      </w:r>
      <w:proofErr w:type="gramEnd"/>
      <w:r w:rsidRPr="00C42662">
        <w:rPr>
          <w:sz w:val="22"/>
          <w:szCs w:val="20"/>
          <w:lang w:val="ru-RU"/>
        </w:rPr>
        <w:t xml:space="preserve"> = "Заголовок";</w:t>
      </w:r>
    </w:p>
    <w:p w14:paraId="3C0BFA96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32990E6E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№21</w:t>
      </w:r>
    </w:p>
    <w:p w14:paraId="34CB65C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</w:t>
      </w:r>
      <w:r w:rsidRPr="00C42662">
        <w:rPr>
          <w:sz w:val="22"/>
          <w:szCs w:val="20"/>
          <w:lang w:val="ru-RU"/>
        </w:rPr>
        <w:t xml:space="preserve">ое ключевое слово используется для создания класса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7A0D737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class</w:t>
      </w:r>
    </w:p>
    <w:p w14:paraId="7114729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lastRenderedPageBreak/>
        <w:t>2. struct</w:t>
      </w:r>
    </w:p>
    <w:p w14:paraId="387C6E7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interface</w:t>
      </w:r>
    </w:p>
    <w:p w14:paraId="18A65E7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object</w:t>
      </w:r>
    </w:p>
    <w:p w14:paraId="4183AF09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73DECD00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№22</w:t>
      </w:r>
    </w:p>
    <w:p w14:paraId="456B65F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Какая цель перегрузки операторов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4432D2F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Упростить синтаксис программы </w:t>
      </w:r>
    </w:p>
    <w:p w14:paraId="6CD38C8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Изменить поведение стандартных операторов </w:t>
      </w:r>
    </w:p>
    <w:p w14:paraId="0AC3894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Добавить новые операторы в язык </w:t>
      </w:r>
    </w:p>
    <w:p w14:paraId="0A7698C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Реализовать полиморфизм</w:t>
      </w:r>
    </w:p>
    <w:p w14:paraId="02D0BDCD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1D0E2656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№23</w:t>
      </w:r>
    </w:p>
    <w:p w14:paraId="42E161F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Какое ключевое слово используется для обозначения дружественной функции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5B77744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buddy</w:t>
      </w:r>
    </w:p>
    <w:p w14:paraId="10B5A3B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friend</w:t>
      </w:r>
    </w:p>
    <w:p w14:paraId="2355582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ex</w:t>
      </w:r>
      <w:r w:rsidRPr="00C42662">
        <w:rPr>
          <w:sz w:val="22"/>
          <w:szCs w:val="20"/>
        </w:rPr>
        <w:t>ternal</w:t>
      </w:r>
    </w:p>
    <w:p w14:paraId="1C229E8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related</w:t>
      </w:r>
    </w:p>
    <w:p w14:paraId="7727EE17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51E5D4C7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№24</w:t>
      </w:r>
    </w:p>
    <w:p w14:paraId="7920A9D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объявляется шаблон класса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752064E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template&lt;class T&gt; class MyClass {};</w:t>
      </w:r>
    </w:p>
    <w:p w14:paraId="76CB32E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class template&lt;T&gt; MyClass {};</w:t>
      </w:r>
    </w:p>
    <w:p w14:paraId="6C6CAB0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&lt;T&gt; class MyClass {};</w:t>
      </w:r>
    </w:p>
    <w:p w14:paraId="1FEAD13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4. </w:t>
      </w:r>
      <w:proofErr w:type="spellStart"/>
      <w:r w:rsidRPr="00C42662">
        <w:rPr>
          <w:sz w:val="22"/>
          <w:szCs w:val="20"/>
        </w:rPr>
        <w:t>MyClass</w:t>
      </w:r>
      <w:proofErr w:type="spellEnd"/>
      <w:r w:rsidRPr="00C42662">
        <w:rPr>
          <w:sz w:val="22"/>
          <w:szCs w:val="20"/>
          <w:lang w:val="ru-RU"/>
        </w:rPr>
        <w:t>&lt;</w:t>
      </w:r>
      <w:r w:rsidRPr="00C42662">
        <w:rPr>
          <w:sz w:val="22"/>
          <w:szCs w:val="20"/>
        </w:rPr>
        <w:t>T</w:t>
      </w:r>
      <w:r w:rsidRPr="00C42662">
        <w:rPr>
          <w:sz w:val="22"/>
          <w:szCs w:val="20"/>
          <w:lang w:val="ru-RU"/>
        </w:rPr>
        <w:t>&gt; {}</w:t>
      </w:r>
    </w:p>
    <w:p w14:paraId="0E67F296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44D2174B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№25</w:t>
      </w:r>
    </w:p>
    <w:p w14:paraId="4AD477E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В каком случае используется множественное наследование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5409BD9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Когда класс наследует свойства и методы нескольких базовых классов  </w:t>
      </w:r>
    </w:p>
    <w:p w14:paraId="14BAA19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Когда несколько классов наследуют свойства и методы одного базового класса  </w:t>
      </w:r>
    </w:p>
    <w:p w14:paraId="56D715D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Когда класс создает несколько экземпля</w:t>
      </w:r>
      <w:r w:rsidRPr="00C42662">
        <w:rPr>
          <w:sz w:val="22"/>
          <w:szCs w:val="20"/>
          <w:lang w:val="ru-RU"/>
        </w:rPr>
        <w:t xml:space="preserve">ров объектов  </w:t>
      </w:r>
    </w:p>
    <w:p w14:paraId="146DEB7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Когда класс содержит несколько методов с одинаковыми именами</w:t>
      </w:r>
    </w:p>
    <w:p w14:paraId="57EE1E13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65049871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№26</w:t>
      </w:r>
    </w:p>
    <w:p w14:paraId="7C59033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называется проблема, возникающая при множественном наследовании, когда у двух базовых классов есть методы с </w:t>
      </w:r>
      <w:r w:rsidRPr="00C42662">
        <w:rPr>
          <w:sz w:val="22"/>
          <w:szCs w:val="20"/>
          <w:lang w:val="ru-RU"/>
        </w:rPr>
        <w:t>одинаковыми именами?</w:t>
      </w:r>
    </w:p>
    <w:p w14:paraId="7DDD187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Проблема неоднозначности  </w:t>
      </w:r>
    </w:p>
    <w:p w14:paraId="2601669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Проблема дублирования  </w:t>
      </w:r>
    </w:p>
    <w:p w14:paraId="1EC8F64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Проблема перегрузки </w:t>
      </w:r>
    </w:p>
    <w:p w14:paraId="1E9D230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Проблема полиморфизма</w:t>
      </w:r>
    </w:p>
    <w:p w14:paraId="0D560C47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3921CADF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№27</w:t>
      </w:r>
    </w:p>
    <w:p w14:paraId="6070A70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Что такое </w:t>
      </w:r>
      <w:r w:rsidRPr="00C42662">
        <w:rPr>
          <w:sz w:val="22"/>
          <w:szCs w:val="20"/>
        </w:rPr>
        <w:t>pure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virtual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function</w:t>
      </w:r>
      <w:r w:rsidRPr="00C42662">
        <w:rPr>
          <w:sz w:val="22"/>
          <w:szCs w:val="20"/>
          <w:lang w:val="ru-RU"/>
        </w:rPr>
        <w:t>?</w:t>
      </w:r>
    </w:p>
    <w:p w14:paraId="5CC38A9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Функция, которая не может быть вызвана</w:t>
      </w:r>
    </w:p>
    <w:p w14:paraId="54A953D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Функция</w:t>
      </w:r>
      <w:r w:rsidRPr="00C42662">
        <w:rPr>
          <w:sz w:val="22"/>
          <w:szCs w:val="20"/>
          <w:lang w:val="ru-RU"/>
        </w:rPr>
        <w:t>, которая доступна только через указатель</w:t>
      </w:r>
    </w:p>
    <w:p w14:paraId="7F016E4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Функция, которая возвращает чистый результат</w:t>
      </w:r>
    </w:p>
    <w:p w14:paraId="74EFEB6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Функция, которая должна быть реализована в производных классах</w:t>
      </w:r>
    </w:p>
    <w:p w14:paraId="33270AB7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7BD2D3C9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№28</w:t>
      </w:r>
    </w:p>
    <w:p w14:paraId="6213C6E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 изменить размер формы?</w:t>
      </w:r>
    </w:p>
    <w:p w14:paraId="2BC2293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</w:t>
      </w:r>
      <w:proofErr w:type="gramStart"/>
      <w:r w:rsidRPr="00C42662">
        <w:rPr>
          <w:sz w:val="22"/>
          <w:szCs w:val="20"/>
        </w:rPr>
        <w:t>form.Size</w:t>
      </w:r>
      <w:proofErr w:type="gramEnd"/>
      <w:r w:rsidRPr="00C42662">
        <w:rPr>
          <w:sz w:val="22"/>
          <w:szCs w:val="20"/>
        </w:rPr>
        <w:t xml:space="preserve"> = new Size(300, </w:t>
      </w:r>
      <w:r w:rsidRPr="00C42662">
        <w:rPr>
          <w:sz w:val="22"/>
          <w:szCs w:val="20"/>
        </w:rPr>
        <w:t>200);</w:t>
      </w:r>
    </w:p>
    <w:p w14:paraId="52B3FDA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setSize(300, 200);</w:t>
      </w:r>
    </w:p>
    <w:p w14:paraId="5E16748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form-&gt;Size = System::Drawing::Size(300, 200);</w:t>
      </w:r>
    </w:p>
    <w:p w14:paraId="1E81A48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4. </w:t>
      </w:r>
      <w:proofErr w:type="gramStart"/>
      <w:r w:rsidRPr="00C42662">
        <w:rPr>
          <w:sz w:val="22"/>
          <w:szCs w:val="20"/>
        </w:rPr>
        <w:t>Resize</w:t>
      </w:r>
      <w:r w:rsidRPr="00C42662">
        <w:rPr>
          <w:sz w:val="22"/>
          <w:szCs w:val="20"/>
          <w:lang w:val="ru-RU"/>
        </w:rPr>
        <w:t>(</w:t>
      </w:r>
      <w:proofErr w:type="gramEnd"/>
      <w:r w:rsidRPr="00C42662">
        <w:rPr>
          <w:sz w:val="22"/>
          <w:szCs w:val="20"/>
          <w:lang w:val="ru-RU"/>
        </w:rPr>
        <w:t>300, 200);</w:t>
      </w:r>
    </w:p>
    <w:p w14:paraId="6E92ADEE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0C277535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№29</w:t>
      </w:r>
    </w:p>
    <w:p w14:paraId="60C81B8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Что такое конструктор класса?</w:t>
      </w:r>
    </w:p>
    <w:p w14:paraId="77D55A3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Функция, которая удаляет объект из памяти</w:t>
      </w:r>
    </w:p>
    <w:p w14:paraId="4EF1FA9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Специальный метод, который вызываетс</w:t>
      </w:r>
      <w:r w:rsidRPr="00C42662">
        <w:rPr>
          <w:sz w:val="22"/>
          <w:szCs w:val="20"/>
          <w:lang w:val="ru-RU"/>
        </w:rPr>
        <w:t>я автоматически при создании объекта</w:t>
      </w:r>
    </w:p>
    <w:p w14:paraId="342674C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Метод, который возвращает значение типа класса</w:t>
      </w:r>
    </w:p>
    <w:p w14:paraId="4259CF0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Функция, которая проверяет корректность данных</w:t>
      </w:r>
    </w:p>
    <w:p w14:paraId="0A6915BE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7C73E2B3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№30</w:t>
      </w:r>
    </w:p>
    <w:p w14:paraId="04CCF49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Что происходит, если в производном классе отсутствует </w:t>
      </w:r>
      <w:r w:rsidRPr="00C42662">
        <w:rPr>
          <w:sz w:val="22"/>
          <w:szCs w:val="20"/>
          <w:lang w:val="ru-RU"/>
        </w:rPr>
        <w:t>конструктор, а в базовом классе есть конструктор с параметрами?</w:t>
      </w:r>
    </w:p>
    <w:p w14:paraId="45CF758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Компилятор автоматически создаст конструктор без параметров  </w:t>
      </w:r>
    </w:p>
    <w:p w14:paraId="42DBC85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Произойдет ошибка компиляции  </w:t>
      </w:r>
    </w:p>
    <w:p w14:paraId="04A2138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Конструктор базового класса будет вызван автоматически  </w:t>
      </w:r>
    </w:p>
    <w:p w14:paraId="58D37B3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Ничего не произойдет, программ</w:t>
      </w:r>
      <w:r w:rsidRPr="00C42662">
        <w:rPr>
          <w:sz w:val="22"/>
          <w:szCs w:val="20"/>
          <w:lang w:val="ru-RU"/>
        </w:rPr>
        <w:t>а будет работать корректно</w:t>
      </w:r>
    </w:p>
    <w:p w14:paraId="442B5CD3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4E94F50D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№31</w:t>
      </w:r>
    </w:p>
    <w:p w14:paraId="4389CAD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 задать текст кнопки?</w:t>
      </w:r>
    </w:p>
    <w:p w14:paraId="183863A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button-&gt;Text = "Кнопка"</w:t>
      </w:r>
    </w:p>
    <w:p w14:paraId="46535ED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lastRenderedPageBreak/>
        <w:t>2. SetText("Кнопка");</w:t>
      </w:r>
    </w:p>
    <w:p w14:paraId="076B781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button.Text = "Кнопка";</w:t>
      </w:r>
    </w:p>
    <w:p w14:paraId="40EBC7F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button.SetText("Кнопка");</w:t>
      </w:r>
    </w:p>
    <w:p w14:paraId="30639AB0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783215BF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№32</w:t>
      </w:r>
    </w:p>
    <w:p w14:paraId="347928F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Что такое к</w:t>
      </w:r>
      <w:r w:rsidRPr="00C42662">
        <w:rPr>
          <w:sz w:val="22"/>
          <w:szCs w:val="20"/>
          <w:lang w:val="ru-RU"/>
        </w:rPr>
        <w:t>онструктор класса?</w:t>
      </w:r>
    </w:p>
    <w:p w14:paraId="27263B4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Функция, которая удаляет объект из памяти</w:t>
      </w:r>
    </w:p>
    <w:p w14:paraId="00BC72E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Специальный метод, который вызывается автоматически при создании объекта</w:t>
      </w:r>
    </w:p>
    <w:p w14:paraId="588FC6A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Метод, который возвращает значение типа класса</w:t>
      </w:r>
    </w:p>
    <w:p w14:paraId="1EC5C9B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Функция, которая проверяет корректность данных</w:t>
      </w:r>
    </w:p>
    <w:p w14:paraId="24D95CBC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</w:t>
      </w:r>
      <w:r w:rsidRPr="00C42662">
        <w:rPr>
          <w:sz w:val="18"/>
          <w:szCs w:val="20"/>
          <w:lang w:val="ru-RU"/>
        </w:rPr>
        <w:t>________________</w:t>
      </w:r>
    </w:p>
    <w:p w14:paraId="41C7628D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№33</w:t>
      </w:r>
    </w:p>
    <w:p w14:paraId="191C954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объявляется частичная специализация шаблона класса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7897F81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template&lt;typename T&gt; class MyClass&lt;T*&gt; {};</w:t>
      </w:r>
    </w:p>
    <w:p w14:paraId="7915A41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partial specialization MyClass&lt;T*&gt; {};</w:t>
      </w:r>
    </w:p>
    <w:p w14:paraId="4E45958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template&lt;T*&gt; class MyClass {};</w:t>
      </w:r>
    </w:p>
    <w:p w14:paraId="5E85F6F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template&lt;pointer&gt; class MyClass {};</w:t>
      </w:r>
    </w:p>
    <w:p w14:paraId="545F5D68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</w:t>
      </w:r>
      <w:r w:rsidRPr="00C42662">
        <w:rPr>
          <w:sz w:val="18"/>
          <w:szCs w:val="20"/>
        </w:rPr>
        <w:t>___________________________</w:t>
      </w:r>
    </w:p>
    <w:p w14:paraId="698F4129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№34</w:t>
      </w:r>
    </w:p>
    <w:p w14:paraId="37C3AEB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Что такое параметр шаблона по умолчанию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69118C3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Значение, которое будет использоваться, если при вызове шаблона не указан конкретный тип  </w:t>
      </w:r>
    </w:p>
    <w:p w14:paraId="613E45D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Имя переменной, используемой в шаблоне  </w:t>
      </w:r>
    </w:p>
    <w:p w14:paraId="2D09699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Тип данных, возвращаемый функцией-шаблоном  </w:t>
      </w:r>
    </w:p>
    <w:p w14:paraId="5D23EF8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Класс, от которого наследуется шаблон</w:t>
      </w:r>
    </w:p>
    <w:p w14:paraId="46A95162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</w:t>
      </w:r>
      <w:r w:rsidRPr="00C42662">
        <w:rPr>
          <w:sz w:val="18"/>
          <w:szCs w:val="20"/>
          <w:lang w:val="ru-RU"/>
        </w:rPr>
        <w:t>___</w:t>
      </w:r>
    </w:p>
    <w:p w14:paraId="68A3E4AE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№35</w:t>
      </w:r>
    </w:p>
    <w:p w14:paraId="7288DD5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Какое ключевое слово используется для указания, что метод не может быть переопределен в производных классах?</w:t>
      </w:r>
    </w:p>
    <w:p w14:paraId="07A1708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final</w:t>
      </w:r>
    </w:p>
    <w:p w14:paraId="576613C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sealed</w:t>
      </w:r>
    </w:p>
    <w:p w14:paraId="0210958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locked</w:t>
      </w:r>
    </w:p>
    <w:p w14:paraId="514426C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closed</w:t>
      </w:r>
    </w:p>
    <w:p w14:paraId="3E9104AD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5C6D43E7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№36</w:t>
      </w:r>
    </w:p>
    <w:p w14:paraId="66D2D3B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 решается проблема неоднозначности при множест</w:t>
      </w:r>
      <w:r w:rsidRPr="00C42662">
        <w:rPr>
          <w:sz w:val="22"/>
          <w:szCs w:val="20"/>
          <w:lang w:val="ru-RU"/>
        </w:rPr>
        <w:t xml:space="preserve">венном наследовании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4110719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Использование ключевого слова `</w:t>
      </w:r>
      <w:r w:rsidRPr="00C42662">
        <w:rPr>
          <w:sz w:val="22"/>
          <w:szCs w:val="20"/>
        </w:rPr>
        <w:t>override</w:t>
      </w:r>
      <w:r w:rsidRPr="00C42662">
        <w:rPr>
          <w:sz w:val="22"/>
          <w:szCs w:val="20"/>
          <w:lang w:val="ru-RU"/>
        </w:rPr>
        <w:t>`</w:t>
      </w:r>
    </w:p>
    <w:p w14:paraId="2EE369F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Использование ключевого слова `</w:t>
      </w:r>
      <w:r w:rsidRPr="00C42662">
        <w:rPr>
          <w:sz w:val="22"/>
          <w:szCs w:val="20"/>
        </w:rPr>
        <w:t>virtual</w:t>
      </w:r>
      <w:r w:rsidRPr="00C42662">
        <w:rPr>
          <w:sz w:val="22"/>
          <w:szCs w:val="20"/>
          <w:lang w:val="ru-RU"/>
        </w:rPr>
        <w:t>`</w:t>
      </w:r>
    </w:p>
    <w:p w14:paraId="656582C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Изменение порядка наследования</w:t>
      </w:r>
    </w:p>
    <w:p w14:paraId="0256AF7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4. Использование квалификатора имени базового класса перед методом  </w:t>
      </w:r>
    </w:p>
    <w:p w14:paraId="5295166E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3C8A6363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№37</w:t>
      </w:r>
    </w:p>
    <w:p w14:paraId="2413AD4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Что такое </w:t>
      </w:r>
      <w:r w:rsidRPr="00C42662">
        <w:rPr>
          <w:sz w:val="22"/>
          <w:szCs w:val="20"/>
        </w:rPr>
        <w:t>this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pointer</w:t>
      </w:r>
      <w:r w:rsidRPr="00C42662">
        <w:rPr>
          <w:sz w:val="22"/>
          <w:szCs w:val="20"/>
          <w:lang w:val="ru-RU"/>
        </w:rPr>
        <w:t>?</w:t>
      </w:r>
    </w:p>
    <w:p w14:paraId="21EA336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Указатель на первый элемент массива</w:t>
      </w:r>
    </w:p>
    <w:p w14:paraId="30C22D3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Указатель на текущий объект внутри метода класса</w:t>
      </w:r>
    </w:p>
    <w:p w14:paraId="244D5F1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Указатель на глобальную переменную</w:t>
      </w:r>
    </w:p>
    <w:p w14:paraId="4744B89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Указатель на родительский объект</w:t>
      </w:r>
    </w:p>
    <w:p w14:paraId="326B23AC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</w:t>
      </w:r>
      <w:r w:rsidRPr="00C42662">
        <w:rPr>
          <w:sz w:val="18"/>
          <w:szCs w:val="20"/>
        </w:rPr>
        <w:t>_________</w:t>
      </w:r>
    </w:p>
    <w:p w14:paraId="53443FA5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№38</w:t>
      </w:r>
    </w:p>
    <w:p w14:paraId="7C4A85B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Что такое pure virtual function?</w:t>
      </w:r>
    </w:p>
    <w:p w14:paraId="51F7AE9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Функция, которая не может быть вызвана</w:t>
      </w:r>
    </w:p>
    <w:p w14:paraId="25F1C83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Функция, которая доступна только через указатель</w:t>
      </w:r>
    </w:p>
    <w:p w14:paraId="479B05B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Функция, которая возвращает чистый результат</w:t>
      </w:r>
    </w:p>
    <w:p w14:paraId="2137944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4. Функция, которая должна быть реализована в </w:t>
      </w:r>
      <w:r w:rsidRPr="00C42662">
        <w:rPr>
          <w:sz w:val="22"/>
          <w:szCs w:val="20"/>
          <w:lang w:val="ru-RU"/>
        </w:rPr>
        <w:t>производных классах</w:t>
      </w:r>
    </w:p>
    <w:p w14:paraId="6C411EBE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194557E3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№39</w:t>
      </w:r>
    </w:p>
    <w:p w14:paraId="1449527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Какой тип доступа к членам класса является наиболее ограниченным?</w:t>
      </w:r>
    </w:p>
    <w:p w14:paraId="5BEE79F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public</w:t>
      </w:r>
    </w:p>
    <w:p w14:paraId="66CB1DC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protected</w:t>
      </w:r>
    </w:p>
    <w:p w14:paraId="1941411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private</w:t>
      </w:r>
    </w:p>
    <w:p w14:paraId="776AF03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internal</w:t>
      </w:r>
    </w:p>
    <w:p w14:paraId="5C8F28AE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7B1870DA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№40</w:t>
      </w:r>
    </w:p>
    <w:p w14:paraId="73AE4CA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Чем отличается структура от класса в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00BEE35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Структура не поддерживает наследование</w:t>
      </w:r>
    </w:p>
    <w:p w14:paraId="3624E15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Все члены структуры по умолчанию </w:t>
      </w:r>
      <w:r w:rsidRPr="00C42662">
        <w:rPr>
          <w:sz w:val="22"/>
          <w:szCs w:val="20"/>
        </w:rPr>
        <w:t>public</w:t>
      </w:r>
      <w:r w:rsidRPr="00C42662">
        <w:rPr>
          <w:sz w:val="22"/>
          <w:szCs w:val="20"/>
          <w:lang w:val="ru-RU"/>
        </w:rPr>
        <w:t xml:space="preserve">, а у класса </w:t>
      </w:r>
      <w:r w:rsidRPr="00C42662">
        <w:rPr>
          <w:sz w:val="22"/>
          <w:szCs w:val="20"/>
        </w:rPr>
        <w:t>private</w:t>
      </w:r>
    </w:p>
    <w:p w14:paraId="3FE4B04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В структуре нельзя определять методы</w:t>
      </w:r>
    </w:p>
    <w:p w14:paraId="434C510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Структура предназначена только для хранения данных</w:t>
      </w:r>
    </w:p>
    <w:p w14:paraId="61CDC905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2EA59D3C" w14:textId="77777777" w:rsidR="00251993" w:rsidRPr="00C42662" w:rsidRDefault="00251993" w:rsidP="00C42662">
      <w:pPr>
        <w:spacing w:after="0"/>
        <w:rPr>
          <w:sz w:val="18"/>
          <w:szCs w:val="20"/>
          <w:lang w:val="ru-RU"/>
        </w:rPr>
        <w:sectPr w:rsidR="00251993" w:rsidRPr="00C42662" w:rsidSect="00C42662">
          <w:type w:val="continuous"/>
          <w:pgSz w:w="12240" w:h="15840"/>
          <w:pgMar w:top="1440" w:right="616" w:bottom="1440" w:left="851" w:header="720" w:footer="720" w:gutter="0"/>
          <w:cols w:num="2" w:space="517"/>
          <w:docGrid w:linePitch="360"/>
        </w:sectPr>
      </w:pPr>
    </w:p>
    <w:p w14:paraId="228DC72A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Утверждено протоколом №2 от 01.11.2024</w:t>
      </w:r>
    </w:p>
    <w:p w14:paraId="341E4ADC" w14:textId="77777777" w:rsidR="00251993" w:rsidRPr="00C42662" w:rsidRDefault="00251993" w:rsidP="00C42662">
      <w:pPr>
        <w:spacing w:after="0"/>
        <w:rPr>
          <w:sz w:val="18"/>
          <w:szCs w:val="20"/>
          <w:lang w:val="ru-RU"/>
        </w:rPr>
        <w:sectPr w:rsidR="00251993" w:rsidRPr="00C42662">
          <w:type w:val="continuous"/>
          <w:pgSz w:w="12240" w:h="15840"/>
          <w:pgMar w:top="1440" w:right="1800" w:bottom="1440" w:left="1800" w:header="720" w:footer="720" w:gutter="0"/>
          <w:cols w:space="10"/>
          <w:docGrid w:linePitch="360"/>
        </w:sectPr>
      </w:pPr>
    </w:p>
    <w:p w14:paraId="092AA108" w14:textId="77777777" w:rsidR="00251993" w:rsidRPr="00C42662" w:rsidRDefault="0015219E" w:rsidP="00C42662">
      <w:pPr>
        <w:pStyle w:val="MyHeaderStyle"/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lastRenderedPageBreak/>
        <w:t>Министерство науки и высшего образования РФ</w:t>
      </w:r>
      <w:r w:rsidRPr="00C42662">
        <w:rPr>
          <w:sz w:val="18"/>
          <w:szCs w:val="20"/>
          <w:lang w:val="ru-RU"/>
        </w:rPr>
        <w:br/>
        <w:t>ФГБОУ ВО Тульский государственный университет</w:t>
      </w:r>
      <w:r w:rsidRPr="00C42662">
        <w:rPr>
          <w:sz w:val="18"/>
          <w:szCs w:val="20"/>
          <w:lang w:val="ru-RU"/>
        </w:rPr>
        <w:br/>
        <w:t>Институт прикладной математики и компьютерных наук</w:t>
      </w:r>
      <w:r w:rsidRPr="00C42662">
        <w:rPr>
          <w:sz w:val="18"/>
          <w:szCs w:val="20"/>
          <w:lang w:val="ru-RU"/>
        </w:rPr>
        <w:br/>
        <w:t>Программирование (ДЗ) 3 семестр</w:t>
      </w:r>
    </w:p>
    <w:p w14:paraId="437071D8" w14:textId="77777777" w:rsidR="00251993" w:rsidRPr="00C42662" w:rsidRDefault="0015219E" w:rsidP="00C42662">
      <w:pPr>
        <w:pStyle w:val="MyHeaderStyle"/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Вариант 5</w:t>
      </w:r>
    </w:p>
    <w:p w14:paraId="4BCC3F50" w14:textId="77777777" w:rsidR="00251993" w:rsidRPr="00C42662" w:rsidRDefault="00251993" w:rsidP="00C42662">
      <w:pPr>
        <w:spacing w:after="0"/>
        <w:rPr>
          <w:sz w:val="18"/>
          <w:szCs w:val="20"/>
          <w:lang w:val="ru-RU"/>
        </w:rPr>
        <w:sectPr w:rsidR="00251993" w:rsidRPr="00C42662" w:rsidSect="002C2203">
          <w:pgSz w:w="12240" w:h="15840"/>
          <w:pgMar w:top="567" w:right="1800" w:bottom="1440" w:left="1800" w:header="720" w:footer="720" w:gutter="0"/>
          <w:cols w:space="10"/>
          <w:docGrid w:linePitch="360"/>
        </w:sectPr>
      </w:pPr>
    </w:p>
    <w:p w14:paraId="75A5C3B7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</w:t>
      </w:r>
      <w:r w:rsidRPr="00C42662">
        <w:rPr>
          <w:sz w:val="22"/>
          <w:szCs w:val="20"/>
          <w:lang w:val="ru-RU"/>
        </w:rPr>
        <w:t>ос №1</w:t>
      </w:r>
    </w:p>
    <w:p w14:paraId="735233A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изменить цвет фона формы в приложении </w:t>
      </w:r>
      <w:r w:rsidRPr="00C42662">
        <w:rPr>
          <w:sz w:val="22"/>
          <w:szCs w:val="20"/>
        </w:rPr>
        <w:t>Windows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Forms</w:t>
      </w:r>
      <w:r w:rsidRPr="00C42662">
        <w:rPr>
          <w:sz w:val="22"/>
          <w:szCs w:val="20"/>
          <w:lang w:val="ru-RU"/>
        </w:rPr>
        <w:t>?</w:t>
      </w:r>
    </w:p>
    <w:p w14:paraId="33943DF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form-&gt;</w:t>
      </w:r>
      <w:proofErr w:type="spellStart"/>
      <w:r w:rsidRPr="00C42662">
        <w:rPr>
          <w:sz w:val="22"/>
          <w:szCs w:val="20"/>
        </w:rPr>
        <w:t>BackColor</w:t>
      </w:r>
      <w:proofErr w:type="spellEnd"/>
      <w:r w:rsidRPr="00C42662">
        <w:rPr>
          <w:sz w:val="22"/>
          <w:szCs w:val="20"/>
        </w:rPr>
        <w:t xml:space="preserve"> = </w:t>
      </w:r>
      <w:proofErr w:type="gramStart"/>
      <w:r w:rsidRPr="00C42662">
        <w:rPr>
          <w:sz w:val="22"/>
          <w:szCs w:val="20"/>
        </w:rPr>
        <w:t>Color::</w:t>
      </w:r>
      <w:proofErr w:type="gramEnd"/>
      <w:r w:rsidRPr="00C42662">
        <w:rPr>
          <w:sz w:val="22"/>
          <w:szCs w:val="20"/>
        </w:rPr>
        <w:t>White;</w:t>
      </w:r>
    </w:p>
    <w:p w14:paraId="591B3F9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form.BackgroundColor = Colors.White;</w:t>
      </w:r>
    </w:p>
    <w:p w14:paraId="0564846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form.BackColor = "#FFFFFF";</w:t>
      </w:r>
    </w:p>
    <w:p w14:paraId="7C37AAB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form.Color = White;</w:t>
      </w:r>
    </w:p>
    <w:p w14:paraId="7E9C5B9B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4F734DB5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</w:t>
      </w:r>
    </w:p>
    <w:p w14:paraId="1578F11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Почему важно </w:t>
      </w:r>
      <w:r w:rsidRPr="00C42662">
        <w:rPr>
          <w:sz w:val="22"/>
          <w:szCs w:val="20"/>
          <w:lang w:val="ru-RU"/>
        </w:rPr>
        <w:t>использовать виртуальный деструктор в базовом классе?</w:t>
      </w:r>
    </w:p>
    <w:p w14:paraId="5BC6057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Чтобы обеспечить безопасность многопоточного доступа</w:t>
      </w:r>
    </w:p>
    <w:p w14:paraId="56CCF86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Чтобы оптимизировать производительность программы</w:t>
      </w:r>
    </w:p>
    <w:p w14:paraId="1062748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Чтобы избежать утечек памяти при удалении объектов через указатели на базовые классы</w:t>
      </w:r>
    </w:p>
    <w:p w14:paraId="2C1CB16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Чт</w:t>
      </w:r>
      <w:r w:rsidRPr="00C42662">
        <w:rPr>
          <w:sz w:val="22"/>
          <w:szCs w:val="20"/>
          <w:lang w:val="ru-RU"/>
        </w:rPr>
        <w:t>обы упростить синтаксис вызова деструктора</w:t>
      </w:r>
    </w:p>
    <w:p w14:paraId="63CEF198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15173601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</w:t>
      </w:r>
    </w:p>
    <w:p w14:paraId="367F796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 задать положение формы на экране?</w:t>
      </w:r>
    </w:p>
    <w:p w14:paraId="5361A21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form-&gt;Location = </w:t>
      </w:r>
      <w:proofErr w:type="gramStart"/>
      <w:r w:rsidRPr="00C42662">
        <w:rPr>
          <w:sz w:val="22"/>
          <w:szCs w:val="20"/>
        </w:rPr>
        <w:t>Point(</w:t>
      </w:r>
      <w:proofErr w:type="gramEnd"/>
      <w:r w:rsidRPr="00C42662">
        <w:rPr>
          <w:sz w:val="22"/>
          <w:szCs w:val="20"/>
        </w:rPr>
        <w:t>100, 50);</w:t>
      </w:r>
    </w:p>
    <w:p w14:paraId="63930F6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form.Location = new Point(100, 50);</w:t>
      </w:r>
    </w:p>
    <w:p w14:paraId="1BC21F0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form.Position = {100, 50};</w:t>
      </w:r>
    </w:p>
    <w:p w14:paraId="012E50F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4. </w:t>
      </w:r>
      <w:r w:rsidRPr="00C42662">
        <w:rPr>
          <w:sz w:val="22"/>
          <w:szCs w:val="20"/>
        </w:rPr>
        <w:t>form.SetPosition(100, 50);</w:t>
      </w:r>
    </w:p>
    <w:p w14:paraId="68E54815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3F0B2F7D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№4</w:t>
      </w:r>
    </w:p>
    <w:p w14:paraId="2B2995E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 закрыть форму программным способом?</w:t>
      </w:r>
    </w:p>
    <w:p w14:paraId="7568309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</w:t>
      </w:r>
      <w:proofErr w:type="gramStart"/>
      <w:r w:rsidRPr="00C42662">
        <w:rPr>
          <w:sz w:val="22"/>
          <w:szCs w:val="20"/>
        </w:rPr>
        <w:t>Close(</w:t>
      </w:r>
      <w:proofErr w:type="gramEnd"/>
      <w:r w:rsidRPr="00C42662">
        <w:rPr>
          <w:sz w:val="22"/>
          <w:szCs w:val="20"/>
        </w:rPr>
        <w:t>);</w:t>
      </w:r>
    </w:p>
    <w:p w14:paraId="391D8FE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Exit();</w:t>
      </w:r>
    </w:p>
    <w:p w14:paraId="3E26C32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Terminate();</w:t>
      </w:r>
    </w:p>
    <w:p w14:paraId="701A4D8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Destroy();</w:t>
      </w:r>
    </w:p>
    <w:p w14:paraId="3C1DB02D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59FC90BA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№5</w:t>
      </w:r>
    </w:p>
    <w:p w14:paraId="49491C5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Каковы основные недостатки множественного наследов</w:t>
      </w:r>
      <w:r w:rsidRPr="00C42662">
        <w:rPr>
          <w:sz w:val="22"/>
          <w:szCs w:val="20"/>
          <w:lang w:val="ru-RU"/>
        </w:rPr>
        <w:t xml:space="preserve">ания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14D2121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Сложность понимания и поддержки кода</w:t>
      </w:r>
    </w:p>
    <w:p w14:paraId="5A0D1BA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Увеличение времени компиляции </w:t>
      </w:r>
    </w:p>
    <w:p w14:paraId="43EAB5F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Уменьшение производительности</w:t>
      </w:r>
    </w:p>
    <w:p w14:paraId="1E5314C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Все вышеперечисленное</w:t>
      </w:r>
    </w:p>
    <w:p w14:paraId="7450E68A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5EA92A93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№6</w:t>
      </w:r>
    </w:p>
    <w:p w14:paraId="1AD33FB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Можно ли перегружать операторы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3540220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Да, можно </w:t>
      </w:r>
      <w:r w:rsidRPr="00C42662">
        <w:rPr>
          <w:sz w:val="22"/>
          <w:szCs w:val="20"/>
          <w:lang w:val="ru-RU"/>
        </w:rPr>
        <w:t>перегрузить большинство операторов</w:t>
      </w:r>
    </w:p>
    <w:p w14:paraId="78672D0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Нет, операторы являются встроенными и неизменяемыми</w:t>
      </w:r>
    </w:p>
    <w:p w14:paraId="293668D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Можно перегрузить только арифметические операторы</w:t>
      </w:r>
    </w:p>
    <w:p w14:paraId="2761B68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Перегрузка возможна только для пользовательских типов</w:t>
      </w:r>
    </w:p>
    <w:p w14:paraId="6AA46DD9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411713FF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№7</w:t>
      </w:r>
    </w:p>
    <w:p w14:paraId="2D66E24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Что делает де</w:t>
      </w:r>
      <w:r w:rsidRPr="00C42662">
        <w:rPr>
          <w:sz w:val="22"/>
          <w:szCs w:val="20"/>
          <w:lang w:val="ru-RU"/>
        </w:rPr>
        <w:t>структор класса?</w:t>
      </w:r>
    </w:p>
    <w:p w14:paraId="5F03599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Создает копию объекта</w:t>
      </w:r>
    </w:p>
    <w:p w14:paraId="1E90DE9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Удаляет объект из памяти</w:t>
      </w:r>
    </w:p>
    <w:p w14:paraId="36B8B79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Инициализирует объект</w:t>
      </w:r>
    </w:p>
    <w:p w14:paraId="676859D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Проверяет состояние объекта</w:t>
      </w:r>
    </w:p>
    <w:p w14:paraId="294CB26E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7E65E772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№8</w:t>
      </w:r>
    </w:p>
    <w:p w14:paraId="266CF72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Какое ключевое слово используется для указания, что метод принадлежит классу?</w:t>
      </w:r>
    </w:p>
    <w:p w14:paraId="3D534F7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self</w:t>
      </w:r>
    </w:p>
    <w:p w14:paraId="401B709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</w:t>
      </w:r>
      <w:r w:rsidRPr="00C42662">
        <w:rPr>
          <w:sz w:val="22"/>
          <w:szCs w:val="20"/>
        </w:rPr>
        <w:t>. this</w:t>
      </w:r>
    </w:p>
    <w:p w14:paraId="77BA9F0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class</w:t>
      </w:r>
    </w:p>
    <w:p w14:paraId="4D73B16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member</w:t>
      </w:r>
    </w:p>
    <w:p w14:paraId="6A697895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6B43E6DC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№9</w:t>
      </w:r>
    </w:p>
    <w:p w14:paraId="26FC73F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Что такое </w:t>
      </w:r>
      <w:r w:rsidRPr="00C42662">
        <w:rPr>
          <w:sz w:val="22"/>
          <w:szCs w:val="20"/>
        </w:rPr>
        <w:t>overloading</w:t>
      </w:r>
      <w:r w:rsidRPr="00C42662">
        <w:rPr>
          <w:sz w:val="22"/>
          <w:szCs w:val="20"/>
          <w:lang w:val="ru-RU"/>
        </w:rPr>
        <w:t xml:space="preserve"> функций?</w:t>
      </w:r>
    </w:p>
    <w:p w14:paraId="3DFAAAA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Переопределение функции в производном классе</w:t>
      </w:r>
    </w:p>
    <w:p w14:paraId="5472425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Вызов одной и той же функции несколько раз</w:t>
      </w:r>
    </w:p>
    <w:p w14:paraId="3E67730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Изменение поведения функции в зависимости от </w:t>
      </w:r>
      <w:r w:rsidRPr="00C42662">
        <w:rPr>
          <w:sz w:val="22"/>
          <w:szCs w:val="20"/>
          <w:lang w:val="ru-RU"/>
        </w:rPr>
        <w:t>контекста</w:t>
      </w:r>
    </w:p>
    <w:p w14:paraId="21B567B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Определение нескольких функций с одинаковым именем, но разными параметрами</w:t>
      </w:r>
    </w:p>
    <w:p w14:paraId="475938A4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44DEBEE6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№10</w:t>
      </w:r>
    </w:p>
    <w:p w14:paraId="304E56C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Что делает деструктор класса?</w:t>
      </w:r>
    </w:p>
    <w:p w14:paraId="4864906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Создает копию объекта</w:t>
      </w:r>
    </w:p>
    <w:p w14:paraId="55046D0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Удаляет объект из памяти</w:t>
      </w:r>
    </w:p>
    <w:p w14:paraId="25D856F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Инициализирует объект</w:t>
      </w:r>
    </w:p>
    <w:p w14:paraId="778C903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4. </w:t>
      </w:r>
      <w:r w:rsidRPr="00C42662">
        <w:rPr>
          <w:sz w:val="22"/>
          <w:szCs w:val="20"/>
          <w:lang w:val="ru-RU"/>
        </w:rPr>
        <w:t>Проверяет состояние объекта</w:t>
      </w:r>
    </w:p>
    <w:p w14:paraId="6684F241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154EA007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№11</w:t>
      </w:r>
    </w:p>
    <w:p w14:paraId="045DDC0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Какой тип доступа к членам класса является наиболее ограниченным?</w:t>
      </w:r>
    </w:p>
    <w:p w14:paraId="1FCF985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public</w:t>
      </w:r>
    </w:p>
    <w:p w14:paraId="7A14359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protected</w:t>
      </w:r>
    </w:p>
    <w:p w14:paraId="7458E8F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lastRenderedPageBreak/>
        <w:t>3. private</w:t>
      </w:r>
    </w:p>
    <w:p w14:paraId="11ED9F4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internal</w:t>
      </w:r>
    </w:p>
    <w:p w14:paraId="64050B89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30987A4F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№12</w:t>
      </w:r>
    </w:p>
    <w:p w14:paraId="649905F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Каково назначение </w:t>
      </w:r>
      <w:r w:rsidRPr="00C42662">
        <w:rPr>
          <w:sz w:val="22"/>
          <w:szCs w:val="20"/>
        </w:rPr>
        <w:t>protected</w:t>
      </w:r>
      <w:r w:rsidRPr="00C42662">
        <w:rPr>
          <w:sz w:val="22"/>
          <w:szCs w:val="20"/>
          <w:lang w:val="ru-RU"/>
        </w:rPr>
        <w:t>-</w:t>
      </w:r>
      <w:r w:rsidRPr="00C42662">
        <w:rPr>
          <w:sz w:val="22"/>
          <w:szCs w:val="20"/>
          <w:lang w:val="ru-RU"/>
        </w:rPr>
        <w:t>членов класса?</w:t>
      </w:r>
    </w:p>
    <w:p w14:paraId="5D8773D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Доступны только внутри класса и его потомков</w:t>
      </w:r>
    </w:p>
    <w:p w14:paraId="3074743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Доступны только вне класса</w:t>
      </w:r>
    </w:p>
    <w:p w14:paraId="7E9A819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Доступны только внутри класса и его друзей</w:t>
      </w:r>
    </w:p>
    <w:p w14:paraId="086B9A5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Доступны везде, где есть ссылка на объект</w:t>
      </w:r>
    </w:p>
    <w:p w14:paraId="230CAC89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3843CEB3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№13</w:t>
      </w:r>
    </w:p>
    <w:p w14:paraId="1C5D751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Что такое интерфейс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4861681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Класс, определяющий внешний вид приложения</w:t>
      </w:r>
    </w:p>
    <w:p w14:paraId="5BE4174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Протокол взаимодействия между модулями программы</w:t>
      </w:r>
    </w:p>
    <w:p w14:paraId="585E94A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Спецификация методов класса</w:t>
      </w:r>
    </w:p>
    <w:p w14:paraId="3F78AC0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4. Абстрактный класс, содержащий только </w:t>
      </w:r>
      <w:r w:rsidRPr="00C42662">
        <w:rPr>
          <w:sz w:val="22"/>
          <w:szCs w:val="20"/>
        </w:rPr>
        <w:t>pure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virtual</w:t>
      </w:r>
      <w:r w:rsidRPr="00C42662">
        <w:rPr>
          <w:sz w:val="22"/>
          <w:szCs w:val="20"/>
          <w:lang w:val="ru-RU"/>
        </w:rPr>
        <w:t xml:space="preserve"> методы</w:t>
      </w:r>
    </w:p>
    <w:p w14:paraId="136D0DBF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59B51381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№14</w:t>
      </w:r>
    </w:p>
    <w:p w14:paraId="12BA21C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Какую роль играет ключе</w:t>
      </w:r>
      <w:r w:rsidRPr="00C42662">
        <w:rPr>
          <w:sz w:val="22"/>
          <w:szCs w:val="20"/>
          <w:lang w:val="ru-RU"/>
        </w:rPr>
        <w:t>вое слово `</w:t>
      </w:r>
      <w:r w:rsidRPr="00C42662">
        <w:rPr>
          <w:sz w:val="22"/>
          <w:szCs w:val="20"/>
        </w:rPr>
        <w:t>virtual</w:t>
      </w:r>
      <w:r w:rsidRPr="00C42662">
        <w:rPr>
          <w:sz w:val="22"/>
          <w:szCs w:val="20"/>
          <w:lang w:val="ru-RU"/>
        </w:rPr>
        <w:t xml:space="preserve">` при множественном наследовании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09AE373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Позволяет избежать дублирования данных-членов в производном классе  </w:t>
      </w:r>
    </w:p>
    <w:p w14:paraId="7B8A139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Позволяет вызывать методы базового класса непосредственно  </w:t>
      </w:r>
    </w:p>
    <w:p w14:paraId="7B1EB8C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Позволяет переопределять методы базового класса в производно</w:t>
      </w:r>
      <w:r w:rsidRPr="00C42662">
        <w:rPr>
          <w:sz w:val="22"/>
          <w:szCs w:val="20"/>
          <w:lang w:val="ru-RU"/>
        </w:rPr>
        <w:t xml:space="preserve">м классе  </w:t>
      </w:r>
    </w:p>
    <w:p w14:paraId="64A2E52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Позволяет определять абстрактные методы</w:t>
      </w:r>
    </w:p>
    <w:p w14:paraId="583D3087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3E7B8974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№15</w:t>
      </w:r>
    </w:p>
    <w:p w14:paraId="2454FBE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Какую роль играет ключевое слово `</w:t>
      </w:r>
      <w:r w:rsidRPr="00C42662">
        <w:rPr>
          <w:sz w:val="22"/>
          <w:szCs w:val="20"/>
        </w:rPr>
        <w:t>virtual</w:t>
      </w:r>
      <w:r w:rsidRPr="00C42662">
        <w:rPr>
          <w:sz w:val="22"/>
          <w:szCs w:val="20"/>
          <w:lang w:val="ru-RU"/>
        </w:rPr>
        <w:t xml:space="preserve">` при множественном наследовании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6B4FF7A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Позволяет избежать дублирования данных-членов в производном классе  </w:t>
      </w:r>
    </w:p>
    <w:p w14:paraId="75DC806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По</w:t>
      </w:r>
      <w:r w:rsidRPr="00C42662">
        <w:rPr>
          <w:sz w:val="22"/>
          <w:szCs w:val="20"/>
          <w:lang w:val="ru-RU"/>
        </w:rPr>
        <w:t xml:space="preserve">зволяет вызывать методы базового класса непосредственно  </w:t>
      </w:r>
    </w:p>
    <w:p w14:paraId="27360AC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Позволяет переопределять методы базового класса в производном классе  </w:t>
      </w:r>
    </w:p>
    <w:p w14:paraId="5F48C37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Позволяет определять абстрактные методы</w:t>
      </w:r>
    </w:p>
    <w:p w14:paraId="057FB581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0F62C05A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№16</w:t>
      </w:r>
    </w:p>
    <w:p w14:paraId="5A79EFC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Какая ошибка возникает при попытке со</w:t>
      </w:r>
      <w:r w:rsidRPr="00C42662">
        <w:rPr>
          <w:sz w:val="22"/>
          <w:szCs w:val="20"/>
          <w:lang w:val="ru-RU"/>
        </w:rPr>
        <w:t>здать экземпляр абстрактного класса?</w:t>
      </w:r>
    </w:p>
    <w:p w14:paraId="12F13A4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Ошибка времени выполнения</w:t>
      </w:r>
    </w:p>
    <w:p w14:paraId="4B5689F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Компиляционная ошибка</w:t>
      </w:r>
    </w:p>
    <w:p w14:paraId="51F7BB7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Предупреждение компилятора</w:t>
      </w:r>
    </w:p>
    <w:p w14:paraId="27DEE1C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Никакой ошибки нет</w:t>
      </w:r>
    </w:p>
    <w:p w14:paraId="2C884F35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04537BC6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№17</w:t>
      </w:r>
    </w:p>
    <w:p w14:paraId="11C0146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Какие ключевые слова используются для указания типа наследования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</w:t>
      </w:r>
      <w:r w:rsidRPr="00C42662">
        <w:rPr>
          <w:sz w:val="22"/>
          <w:szCs w:val="20"/>
          <w:lang w:val="ru-RU"/>
        </w:rPr>
        <w:t>+?</w:t>
      </w:r>
    </w:p>
    <w:p w14:paraId="10DB731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`virtual`, `override`, `final`  </w:t>
      </w:r>
    </w:p>
    <w:p w14:paraId="4DDBBBC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2. `class`, `struct`, `union`  </w:t>
      </w:r>
    </w:p>
    <w:p w14:paraId="01BFD3D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3. `private`, `protected`, `public`  </w:t>
      </w:r>
    </w:p>
    <w:p w14:paraId="372F372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`const`, `mutable`, `volatile`</w:t>
      </w:r>
    </w:p>
    <w:p w14:paraId="296293CE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45CD13C3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№18</w:t>
      </w:r>
    </w:p>
    <w:p w14:paraId="677BF61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называются шаблоны, которые могут принимать </w:t>
      </w:r>
      <w:r w:rsidRPr="00C42662">
        <w:rPr>
          <w:sz w:val="22"/>
          <w:szCs w:val="20"/>
          <w:lang w:val="ru-RU"/>
        </w:rPr>
        <w:t>произвольное количество аргументов?</w:t>
      </w:r>
    </w:p>
    <w:p w14:paraId="199C601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Вариативные шаблоны  </w:t>
      </w:r>
    </w:p>
    <w:p w14:paraId="1F1F31B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Полиморфные шаблоны  </w:t>
      </w:r>
    </w:p>
    <w:p w14:paraId="0AC4024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Универсальные шаблоны  </w:t>
      </w:r>
    </w:p>
    <w:p w14:paraId="1C97C60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Множественные шаблоны</w:t>
      </w:r>
    </w:p>
    <w:p w14:paraId="05955796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4D4DC2D3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№19</w:t>
      </w:r>
    </w:p>
    <w:p w14:paraId="3B37EE5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Какое ключевое слово используется для объявления метода, который не может </w:t>
      </w:r>
      <w:r w:rsidRPr="00C42662">
        <w:rPr>
          <w:sz w:val="22"/>
          <w:szCs w:val="20"/>
          <w:lang w:val="ru-RU"/>
        </w:rPr>
        <w:t>быть переопределен в производных классах?</w:t>
      </w:r>
    </w:p>
    <w:p w14:paraId="6BC0848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final</w:t>
      </w:r>
    </w:p>
    <w:p w14:paraId="53AA37D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sealed</w:t>
      </w:r>
    </w:p>
    <w:p w14:paraId="442C2D0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locked</w:t>
      </w:r>
    </w:p>
    <w:p w14:paraId="6DC9740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immutable</w:t>
      </w:r>
    </w:p>
    <w:p w14:paraId="64746F94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61E96E89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№20</w:t>
      </w:r>
    </w:p>
    <w:p w14:paraId="53425B9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Что такое </w:t>
      </w:r>
      <w:r w:rsidRPr="00C42662">
        <w:rPr>
          <w:sz w:val="22"/>
          <w:szCs w:val="20"/>
        </w:rPr>
        <w:t>Windows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Forms</w:t>
      </w:r>
      <w:r w:rsidRPr="00C42662">
        <w:rPr>
          <w:sz w:val="22"/>
          <w:szCs w:val="20"/>
          <w:lang w:val="ru-RU"/>
        </w:rPr>
        <w:t>?</w:t>
      </w:r>
    </w:p>
    <w:p w14:paraId="33C0267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Библиотека для создания консольных приложений</w:t>
      </w:r>
    </w:p>
    <w:p w14:paraId="6D916E90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Платформа для разработки веб-приложений</w:t>
      </w:r>
    </w:p>
    <w:p w14:paraId="7F4B6C6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Инструме</w:t>
      </w:r>
      <w:r w:rsidRPr="00C42662">
        <w:rPr>
          <w:sz w:val="22"/>
          <w:szCs w:val="20"/>
          <w:lang w:val="ru-RU"/>
        </w:rPr>
        <w:t>нт для работы с базами данных</w:t>
      </w:r>
    </w:p>
    <w:p w14:paraId="0B8A2FB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Технология для создания графических пользовательских интерфейсов</w:t>
      </w:r>
    </w:p>
    <w:p w14:paraId="4F545A6A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721D686D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№21</w:t>
      </w:r>
    </w:p>
    <w:p w14:paraId="6D3C083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Каково основное преимущество множественного наследования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3314387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Возможность повторного </w:t>
      </w:r>
      <w:r w:rsidRPr="00C42662">
        <w:rPr>
          <w:sz w:val="22"/>
          <w:szCs w:val="20"/>
          <w:lang w:val="ru-RU"/>
        </w:rPr>
        <w:t>использования кода из нескольких источников</w:t>
      </w:r>
    </w:p>
    <w:p w14:paraId="29C70B4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Упрощение структуры программы  </w:t>
      </w:r>
    </w:p>
    <w:p w14:paraId="540807F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Улучшение производительности </w:t>
      </w:r>
    </w:p>
    <w:p w14:paraId="53268DE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lastRenderedPageBreak/>
        <w:t>4. Уменьшение размера исполняемого файла</w:t>
      </w:r>
    </w:p>
    <w:p w14:paraId="091DFA4F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5E186F0E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№22</w:t>
      </w:r>
    </w:p>
    <w:p w14:paraId="6A695B6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Какое ключевое слово используется для определения оператора</w:t>
      </w:r>
      <w:r w:rsidRPr="00C42662">
        <w:rPr>
          <w:sz w:val="22"/>
          <w:szCs w:val="20"/>
          <w:lang w:val="ru-RU"/>
        </w:rPr>
        <w:t xml:space="preserve"> присваивания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66E561A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operator=</w:t>
      </w:r>
    </w:p>
    <w:p w14:paraId="08E0239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assign</w:t>
      </w:r>
    </w:p>
    <w:p w14:paraId="19C1AB6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set</w:t>
      </w:r>
    </w:p>
    <w:p w14:paraId="35DA331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copy</w:t>
      </w:r>
    </w:p>
    <w:p w14:paraId="0EE6BF91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454FD8B8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№23</w:t>
      </w:r>
    </w:p>
    <w:p w14:paraId="2339E9C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Что такое </w:t>
      </w:r>
      <w:r w:rsidRPr="00C42662">
        <w:rPr>
          <w:sz w:val="22"/>
          <w:szCs w:val="20"/>
        </w:rPr>
        <w:t>overloading</w:t>
      </w:r>
      <w:r w:rsidRPr="00C42662">
        <w:rPr>
          <w:sz w:val="22"/>
          <w:szCs w:val="20"/>
          <w:lang w:val="ru-RU"/>
        </w:rPr>
        <w:t xml:space="preserve"> функций?</w:t>
      </w:r>
    </w:p>
    <w:p w14:paraId="7FCA567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Переопределение функции в производном классе</w:t>
      </w:r>
    </w:p>
    <w:p w14:paraId="10636DD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Вызов одной и той же функции несколько раз</w:t>
      </w:r>
    </w:p>
    <w:p w14:paraId="5179B8E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Изменение поведения функц</w:t>
      </w:r>
      <w:r w:rsidRPr="00C42662">
        <w:rPr>
          <w:sz w:val="22"/>
          <w:szCs w:val="20"/>
          <w:lang w:val="ru-RU"/>
        </w:rPr>
        <w:t>ии в зависимости от контекста</w:t>
      </w:r>
    </w:p>
    <w:p w14:paraId="45B67F8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Определение нескольких функций с одинаковым именем, но разными параметрами</w:t>
      </w:r>
    </w:p>
    <w:p w14:paraId="05475E8D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1E02E80B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№24</w:t>
      </w:r>
    </w:p>
    <w:p w14:paraId="708CB6E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Что такое </w:t>
      </w:r>
      <w:r w:rsidRPr="00C42662">
        <w:rPr>
          <w:sz w:val="22"/>
          <w:szCs w:val="20"/>
        </w:rPr>
        <w:t>this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pointer</w:t>
      </w:r>
      <w:r w:rsidRPr="00C42662">
        <w:rPr>
          <w:sz w:val="22"/>
          <w:szCs w:val="20"/>
          <w:lang w:val="ru-RU"/>
        </w:rPr>
        <w:t>?</w:t>
      </w:r>
    </w:p>
    <w:p w14:paraId="61518BA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Указатель на первый элемент массива</w:t>
      </w:r>
    </w:p>
    <w:p w14:paraId="1066F69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Указатель на текущий объект внутри мет</w:t>
      </w:r>
      <w:r w:rsidRPr="00C42662">
        <w:rPr>
          <w:sz w:val="22"/>
          <w:szCs w:val="20"/>
          <w:lang w:val="ru-RU"/>
        </w:rPr>
        <w:t>ода класса</w:t>
      </w:r>
    </w:p>
    <w:p w14:paraId="590F84F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Указатель на глобальную переменную</w:t>
      </w:r>
    </w:p>
    <w:p w14:paraId="436C6D0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Указатель на родительский объект</w:t>
      </w:r>
    </w:p>
    <w:p w14:paraId="319F0D44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3DCCC93D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№25</w:t>
      </w:r>
    </w:p>
    <w:p w14:paraId="7450F35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объявляется шаблон класса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609423B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template&lt;class T&gt; class MyClass {};</w:t>
      </w:r>
    </w:p>
    <w:p w14:paraId="2E2A74C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class template&lt;T&gt; MyClass {};</w:t>
      </w:r>
    </w:p>
    <w:p w14:paraId="2DCFB01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3. &lt;T&gt; class </w:t>
      </w:r>
      <w:r w:rsidRPr="00C42662">
        <w:rPr>
          <w:sz w:val="22"/>
          <w:szCs w:val="20"/>
        </w:rPr>
        <w:t>MyClass {};</w:t>
      </w:r>
    </w:p>
    <w:p w14:paraId="13A3577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4. </w:t>
      </w:r>
      <w:proofErr w:type="spellStart"/>
      <w:r w:rsidRPr="00C42662">
        <w:rPr>
          <w:sz w:val="22"/>
          <w:szCs w:val="20"/>
        </w:rPr>
        <w:t>MyClass</w:t>
      </w:r>
      <w:proofErr w:type="spellEnd"/>
      <w:r w:rsidRPr="00C42662">
        <w:rPr>
          <w:sz w:val="22"/>
          <w:szCs w:val="20"/>
          <w:lang w:val="ru-RU"/>
        </w:rPr>
        <w:t>&lt;</w:t>
      </w:r>
      <w:r w:rsidRPr="00C42662">
        <w:rPr>
          <w:sz w:val="22"/>
          <w:szCs w:val="20"/>
        </w:rPr>
        <w:t>T</w:t>
      </w:r>
      <w:r w:rsidRPr="00C42662">
        <w:rPr>
          <w:sz w:val="22"/>
          <w:szCs w:val="20"/>
          <w:lang w:val="ru-RU"/>
        </w:rPr>
        <w:t>&gt; {}</w:t>
      </w:r>
    </w:p>
    <w:p w14:paraId="7C5F6CC2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73DC4A55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№26</w:t>
      </w:r>
    </w:p>
    <w:p w14:paraId="651C827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 установить заголовок формы?</w:t>
      </w:r>
    </w:p>
    <w:p w14:paraId="11C5ABC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</w:t>
      </w:r>
      <w:proofErr w:type="gramStart"/>
      <w:r w:rsidRPr="00C42662">
        <w:rPr>
          <w:sz w:val="22"/>
          <w:szCs w:val="20"/>
        </w:rPr>
        <w:t>form</w:t>
      </w:r>
      <w:r w:rsidRPr="00C42662">
        <w:rPr>
          <w:sz w:val="22"/>
          <w:szCs w:val="20"/>
          <w:lang w:val="ru-RU"/>
        </w:rPr>
        <w:t>.</w:t>
      </w:r>
      <w:r w:rsidRPr="00C42662">
        <w:rPr>
          <w:sz w:val="22"/>
          <w:szCs w:val="20"/>
        </w:rPr>
        <w:t>Title</w:t>
      </w:r>
      <w:proofErr w:type="gramEnd"/>
      <w:r w:rsidRPr="00C42662">
        <w:rPr>
          <w:sz w:val="22"/>
          <w:szCs w:val="20"/>
          <w:lang w:val="ru-RU"/>
        </w:rPr>
        <w:t xml:space="preserve"> = "Заголовок";</w:t>
      </w:r>
    </w:p>
    <w:p w14:paraId="675BD2F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</w:t>
      </w:r>
      <w:r w:rsidRPr="00C42662">
        <w:rPr>
          <w:sz w:val="22"/>
          <w:szCs w:val="20"/>
        </w:rPr>
        <w:t>form</w:t>
      </w:r>
      <w:proofErr w:type="gramStart"/>
      <w:r w:rsidRPr="00C42662">
        <w:rPr>
          <w:sz w:val="22"/>
          <w:szCs w:val="20"/>
          <w:lang w:val="ru-RU"/>
        </w:rPr>
        <w:t>-&gt;</w:t>
      </w:r>
      <w:r w:rsidRPr="00C42662">
        <w:rPr>
          <w:sz w:val="22"/>
          <w:szCs w:val="20"/>
        </w:rPr>
        <w:t>Title</w:t>
      </w:r>
      <w:proofErr w:type="gramEnd"/>
      <w:r w:rsidRPr="00C42662">
        <w:rPr>
          <w:sz w:val="22"/>
          <w:szCs w:val="20"/>
          <w:lang w:val="ru-RU"/>
        </w:rPr>
        <w:t xml:space="preserve"> = "Заголовок";</w:t>
      </w:r>
    </w:p>
    <w:p w14:paraId="48BA7B7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</w:t>
      </w:r>
      <w:proofErr w:type="spellStart"/>
      <w:r w:rsidRPr="00C42662">
        <w:rPr>
          <w:sz w:val="22"/>
          <w:szCs w:val="20"/>
        </w:rPr>
        <w:t>setTitle</w:t>
      </w:r>
      <w:proofErr w:type="spellEnd"/>
      <w:r w:rsidRPr="00C42662">
        <w:rPr>
          <w:sz w:val="22"/>
          <w:szCs w:val="20"/>
          <w:lang w:val="ru-RU"/>
        </w:rPr>
        <w:t>("Заголовок");</w:t>
      </w:r>
    </w:p>
    <w:p w14:paraId="351E931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4. </w:t>
      </w:r>
      <w:proofErr w:type="gramStart"/>
      <w:r w:rsidRPr="00C42662">
        <w:rPr>
          <w:sz w:val="22"/>
          <w:szCs w:val="20"/>
        </w:rPr>
        <w:t>form</w:t>
      </w:r>
      <w:r w:rsidRPr="00C42662">
        <w:rPr>
          <w:sz w:val="22"/>
          <w:szCs w:val="20"/>
          <w:lang w:val="ru-RU"/>
        </w:rPr>
        <w:t>.</w:t>
      </w:r>
      <w:r w:rsidRPr="00C42662">
        <w:rPr>
          <w:sz w:val="22"/>
          <w:szCs w:val="20"/>
        </w:rPr>
        <w:t>Caption</w:t>
      </w:r>
      <w:proofErr w:type="gramEnd"/>
      <w:r w:rsidRPr="00C42662">
        <w:rPr>
          <w:sz w:val="22"/>
          <w:szCs w:val="20"/>
          <w:lang w:val="ru-RU"/>
        </w:rPr>
        <w:t xml:space="preserve"> = "Заголовок";</w:t>
      </w:r>
    </w:p>
    <w:p w14:paraId="70FDA88D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4E382933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</w:t>
      </w:r>
      <w:r w:rsidRPr="00C42662">
        <w:rPr>
          <w:sz w:val="22"/>
          <w:szCs w:val="20"/>
          <w:lang w:val="ru-RU"/>
        </w:rPr>
        <w:t>прос №27</w:t>
      </w:r>
    </w:p>
    <w:p w14:paraId="5B916CA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Какое ключевое слово используется для защиты данных-членов класса от прямого доступа извне?</w:t>
      </w:r>
    </w:p>
    <w:p w14:paraId="75024EC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private</w:t>
      </w:r>
    </w:p>
    <w:p w14:paraId="7495421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protected</w:t>
      </w:r>
    </w:p>
    <w:p w14:paraId="1D1675A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restricted</w:t>
      </w:r>
    </w:p>
    <w:p w14:paraId="01AC722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hidden</w:t>
      </w:r>
    </w:p>
    <w:p w14:paraId="4FA3AD30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5537E9AC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№28</w:t>
      </w:r>
    </w:p>
    <w:p w14:paraId="5D0C572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объявляется класс, наследующий от двух базовых классов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</w:t>
      </w:r>
      <w:r w:rsidRPr="00C42662">
        <w:rPr>
          <w:sz w:val="22"/>
          <w:szCs w:val="20"/>
          <w:lang w:val="ru-RU"/>
        </w:rPr>
        <w:t>+?</w:t>
      </w:r>
    </w:p>
    <w:p w14:paraId="3D78740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class </w:t>
      </w:r>
      <w:proofErr w:type="gramStart"/>
      <w:r w:rsidRPr="00C42662">
        <w:rPr>
          <w:sz w:val="22"/>
          <w:szCs w:val="20"/>
        </w:rPr>
        <w:t>Derived :</w:t>
      </w:r>
      <w:proofErr w:type="gramEnd"/>
      <w:r w:rsidRPr="00C42662">
        <w:rPr>
          <w:sz w:val="22"/>
          <w:szCs w:val="20"/>
        </w:rPr>
        <w:t xml:space="preserve"> public Base1, public Base2 {};</w:t>
      </w:r>
    </w:p>
    <w:p w14:paraId="5108B40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class Derived : Base1, Base2 {};</w:t>
      </w:r>
    </w:p>
    <w:p w14:paraId="55EEFE7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class Derived(Base1, Base2) {};</w:t>
      </w:r>
    </w:p>
    <w:p w14:paraId="4CA5864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class Derived extends Base1, Base2 {};</w:t>
      </w:r>
    </w:p>
    <w:p w14:paraId="051D4A95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4FC2E21C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№29</w:t>
      </w:r>
    </w:p>
    <w:p w14:paraId="02693DE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Что такое наследование в контексте ООП?</w:t>
      </w:r>
    </w:p>
    <w:p w14:paraId="1A79098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Процесс передачи данных между объектами  </w:t>
      </w:r>
    </w:p>
    <w:p w14:paraId="306E8F5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Способность одного класса использовать код другого класса</w:t>
      </w:r>
    </w:p>
    <w:p w14:paraId="1C7E595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Механизм обработки исключительных ситуаций  </w:t>
      </w:r>
    </w:p>
    <w:p w14:paraId="3636632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Процесс создания нового экземпляра класса</w:t>
      </w:r>
    </w:p>
    <w:p w14:paraId="5F86B55E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4DE8CE0F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№30</w:t>
      </w:r>
    </w:p>
    <w:p w14:paraId="7735F96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Что такое спе</w:t>
      </w:r>
      <w:r w:rsidRPr="00C42662">
        <w:rPr>
          <w:sz w:val="22"/>
          <w:szCs w:val="20"/>
          <w:lang w:val="ru-RU"/>
        </w:rPr>
        <w:t xml:space="preserve">циализация шаблона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6CADCA1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Объявление новой переменной в шаблоне  </w:t>
      </w:r>
    </w:p>
    <w:p w14:paraId="622EE74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Создание конкретной версии шаблона для определенного типа данных  </w:t>
      </w:r>
    </w:p>
    <w:p w14:paraId="3C6BE35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Переопределение метода в производном классе  </w:t>
      </w:r>
    </w:p>
    <w:p w14:paraId="11FE4CB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Создание копии объекта</w:t>
      </w:r>
    </w:p>
    <w:p w14:paraId="63D0D6F9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5DD402E5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</w:t>
      </w:r>
      <w:r w:rsidRPr="00C42662">
        <w:rPr>
          <w:sz w:val="22"/>
          <w:szCs w:val="20"/>
          <w:lang w:val="ru-RU"/>
        </w:rPr>
        <w:t>1</w:t>
      </w:r>
    </w:p>
    <w:p w14:paraId="297FEF5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Что такое параметр шаблона по умолчанию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2C0EE3B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Значение, которое будет использоваться, если при вызове шаблона не указан конкретный тип  </w:t>
      </w:r>
    </w:p>
    <w:p w14:paraId="52435D1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Имя переменной, используемой в шаблоне  </w:t>
      </w:r>
    </w:p>
    <w:p w14:paraId="7D5630B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Тип данных, возвращаемый функцией-шаблоном  </w:t>
      </w:r>
    </w:p>
    <w:p w14:paraId="6E989B2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Класс, от которого</w:t>
      </w:r>
      <w:r w:rsidRPr="00C42662">
        <w:rPr>
          <w:sz w:val="22"/>
          <w:szCs w:val="20"/>
          <w:lang w:val="ru-RU"/>
        </w:rPr>
        <w:t xml:space="preserve"> наследуется шаблон</w:t>
      </w:r>
    </w:p>
    <w:p w14:paraId="6F84EE92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59C15B49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№32</w:t>
      </w:r>
    </w:p>
    <w:p w14:paraId="69D7F049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Какая ошибка возникает при попытке создать экземпляр абстрактного класса?</w:t>
      </w:r>
    </w:p>
    <w:p w14:paraId="1C2A088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Ошибка времени выполнения</w:t>
      </w:r>
    </w:p>
    <w:p w14:paraId="1395B4A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Компиляционная ошибка</w:t>
      </w:r>
    </w:p>
    <w:p w14:paraId="7140387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3. Предупреждение компилятора</w:t>
      </w:r>
    </w:p>
    <w:p w14:paraId="47C235B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Никакой ошибки нет</w:t>
      </w:r>
    </w:p>
    <w:p w14:paraId="0093B8A0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3E1E915D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lastRenderedPageBreak/>
        <w:t>Вопрос №33</w:t>
      </w:r>
    </w:p>
    <w:p w14:paraId="35BB825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Для чего нужен виртуальный деструктор?</w:t>
      </w:r>
    </w:p>
    <w:p w14:paraId="7583211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1. Чтобы правильно удалять объекты производных классов через указатели на базовые классы</w:t>
      </w:r>
    </w:p>
    <w:p w14:paraId="429923A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2. Чтобы обеспечить работу с виртуальными методами</w:t>
      </w:r>
    </w:p>
    <w:p w14:paraId="07F9B5C8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Чтобы избежать </w:t>
      </w:r>
      <w:r w:rsidRPr="00C42662">
        <w:rPr>
          <w:sz w:val="22"/>
          <w:szCs w:val="20"/>
          <w:lang w:val="ru-RU"/>
        </w:rPr>
        <w:t>дублирования кода в деструкторах</w:t>
      </w:r>
    </w:p>
    <w:p w14:paraId="11BF73A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Чтобы повысить производительность программы</w:t>
      </w:r>
    </w:p>
    <w:p w14:paraId="78C497C5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28FF530F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№34</w:t>
      </w:r>
    </w:p>
    <w:p w14:paraId="66222EE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 добавить изображение на форму в приложении </w:t>
      </w:r>
      <w:r w:rsidRPr="00C42662">
        <w:rPr>
          <w:sz w:val="22"/>
          <w:szCs w:val="20"/>
        </w:rPr>
        <w:t>Windows</w:t>
      </w:r>
      <w:r w:rsidRPr="00C42662">
        <w:rPr>
          <w:sz w:val="22"/>
          <w:szCs w:val="20"/>
          <w:lang w:val="ru-RU"/>
        </w:rPr>
        <w:t xml:space="preserve"> </w:t>
      </w:r>
      <w:r w:rsidRPr="00C42662">
        <w:rPr>
          <w:sz w:val="22"/>
          <w:szCs w:val="20"/>
        </w:rPr>
        <w:t>Forms</w:t>
      </w:r>
      <w:r w:rsidRPr="00C42662">
        <w:rPr>
          <w:sz w:val="22"/>
          <w:szCs w:val="20"/>
          <w:lang w:val="ru-RU"/>
        </w:rPr>
        <w:t>?</w:t>
      </w:r>
    </w:p>
    <w:p w14:paraId="486E468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</w:t>
      </w:r>
      <w:proofErr w:type="spellStart"/>
      <w:r w:rsidRPr="00C42662">
        <w:rPr>
          <w:sz w:val="22"/>
          <w:szCs w:val="20"/>
        </w:rPr>
        <w:t>PictureBox</w:t>
      </w:r>
      <w:proofErr w:type="spellEnd"/>
      <w:r w:rsidRPr="00C42662">
        <w:rPr>
          <w:sz w:val="22"/>
          <w:szCs w:val="20"/>
        </w:rPr>
        <w:t xml:space="preserve">^ </w:t>
      </w:r>
      <w:proofErr w:type="spellStart"/>
      <w:r w:rsidRPr="00C42662">
        <w:rPr>
          <w:sz w:val="22"/>
          <w:szCs w:val="20"/>
        </w:rPr>
        <w:t>pictureBox</w:t>
      </w:r>
      <w:proofErr w:type="spellEnd"/>
      <w:r w:rsidRPr="00C42662">
        <w:rPr>
          <w:sz w:val="22"/>
          <w:szCs w:val="20"/>
        </w:rPr>
        <w:t xml:space="preserve"> = </w:t>
      </w:r>
      <w:proofErr w:type="spellStart"/>
      <w:r w:rsidRPr="00C42662">
        <w:rPr>
          <w:sz w:val="22"/>
          <w:szCs w:val="20"/>
        </w:rPr>
        <w:t>gcnew</w:t>
      </w:r>
      <w:proofErr w:type="spellEnd"/>
      <w:r w:rsidRPr="00C42662">
        <w:rPr>
          <w:sz w:val="22"/>
          <w:szCs w:val="20"/>
        </w:rPr>
        <w:t xml:space="preserve"> </w:t>
      </w:r>
      <w:proofErr w:type="gramStart"/>
      <w:r w:rsidRPr="00C42662">
        <w:rPr>
          <w:sz w:val="22"/>
          <w:szCs w:val="20"/>
        </w:rPr>
        <w:t>PictureBox(</w:t>
      </w:r>
      <w:proofErr w:type="gramEnd"/>
      <w:r w:rsidRPr="00C42662">
        <w:rPr>
          <w:sz w:val="22"/>
          <w:szCs w:val="20"/>
        </w:rPr>
        <w:t>); this-&gt;Controls-&gt;Add(pi</w:t>
      </w:r>
      <w:r w:rsidRPr="00C42662">
        <w:rPr>
          <w:sz w:val="22"/>
          <w:szCs w:val="20"/>
        </w:rPr>
        <w:t>ctureBox);</w:t>
      </w:r>
    </w:p>
    <w:p w14:paraId="4995B25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this-&gt;pictureBox = new PictureBox(); Controls.Add(pictureBox);</w:t>
      </w:r>
    </w:p>
    <w:p w14:paraId="0EE79E0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PictureBox* pictureBox = new PictureBox(); Form.Controls.Add(pictureBox);</w:t>
      </w:r>
    </w:p>
    <w:p w14:paraId="66A5638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PictureBox pictureBox = new PictureBox(); AddControl(pictureBox);</w:t>
      </w:r>
    </w:p>
    <w:p w14:paraId="71E72F37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4D0B4BA3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№35</w:t>
      </w:r>
    </w:p>
    <w:p w14:paraId="45619364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Какое ключевое слово используется для определения оператора присваивания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4B6041B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operator=</w:t>
      </w:r>
    </w:p>
    <w:p w14:paraId="46C6C46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assign</w:t>
      </w:r>
    </w:p>
    <w:p w14:paraId="52698DF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set</w:t>
      </w:r>
    </w:p>
    <w:p w14:paraId="367821C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copy</w:t>
      </w:r>
    </w:p>
    <w:p w14:paraId="39B5DD50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10F81B1C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№36</w:t>
      </w:r>
    </w:p>
    <w:p w14:paraId="1934BAD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Какое ключевое слово используется для защиты данных-членов класса от прямого доступ</w:t>
      </w:r>
      <w:r w:rsidRPr="00C42662">
        <w:rPr>
          <w:sz w:val="22"/>
          <w:szCs w:val="20"/>
          <w:lang w:val="ru-RU"/>
        </w:rPr>
        <w:t>а извне?</w:t>
      </w:r>
    </w:p>
    <w:p w14:paraId="16F1AB3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private</w:t>
      </w:r>
    </w:p>
    <w:p w14:paraId="5043462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protected</w:t>
      </w:r>
    </w:p>
    <w:p w14:paraId="3FE673A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restricted</w:t>
      </w:r>
    </w:p>
    <w:p w14:paraId="06F067DA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hidden</w:t>
      </w:r>
    </w:p>
    <w:p w14:paraId="4FCCCBEB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7EB7D946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№37</w:t>
      </w:r>
    </w:p>
    <w:p w14:paraId="6E1749A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Можно ли перегружать оператор присваивания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0E70F21F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1. Да, это возможно </w:t>
      </w:r>
    </w:p>
    <w:p w14:paraId="1E05452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2. Нет, это запрещено языком </w:t>
      </w:r>
    </w:p>
    <w:p w14:paraId="4B3A1A31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3. Только для встроенных типов </w:t>
      </w:r>
    </w:p>
    <w:p w14:paraId="0F0BB8C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4. Только для классов</w:t>
      </w:r>
    </w:p>
    <w:p w14:paraId="4FBC37C8" w14:textId="77777777" w:rsidR="00251993" w:rsidRPr="00C42662" w:rsidRDefault="0015219E" w:rsidP="00C42662">
      <w:pPr>
        <w:spacing w:after="0"/>
        <w:rPr>
          <w:sz w:val="18"/>
          <w:szCs w:val="20"/>
          <w:lang w:val="ru-RU"/>
        </w:rPr>
      </w:pPr>
      <w:r w:rsidRPr="00C42662">
        <w:rPr>
          <w:sz w:val="18"/>
          <w:szCs w:val="20"/>
          <w:lang w:val="ru-RU"/>
        </w:rPr>
        <w:t>________________________________</w:t>
      </w:r>
    </w:p>
    <w:p w14:paraId="02B4C1CF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№38</w:t>
      </w:r>
    </w:p>
    <w:p w14:paraId="6B7BE6F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Какое ключевое слово используется для объявления абстрактного класса в </w:t>
      </w:r>
      <w:r w:rsidRPr="00C42662">
        <w:rPr>
          <w:sz w:val="22"/>
          <w:szCs w:val="20"/>
        </w:rPr>
        <w:t>C</w:t>
      </w:r>
      <w:r w:rsidRPr="00C42662">
        <w:rPr>
          <w:sz w:val="22"/>
          <w:szCs w:val="20"/>
          <w:lang w:val="ru-RU"/>
        </w:rPr>
        <w:t>++?</w:t>
      </w:r>
    </w:p>
    <w:p w14:paraId="0B5921A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abstract</w:t>
      </w:r>
    </w:p>
    <w:p w14:paraId="756CAE73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pure virtual</w:t>
      </w:r>
    </w:p>
    <w:p w14:paraId="656D671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interface</w:t>
      </w:r>
    </w:p>
    <w:p w14:paraId="3119AEC2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virtual</w:t>
      </w:r>
    </w:p>
    <w:p w14:paraId="41521F8B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</w:t>
      </w:r>
      <w:r w:rsidRPr="00C42662">
        <w:rPr>
          <w:sz w:val="18"/>
          <w:szCs w:val="20"/>
        </w:rPr>
        <w:t>__</w:t>
      </w:r>
    </w:p>
    <w:p w14:paraId="0690F3E3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Вопрос №39</w:t>
      </w:r>
    </w:p>
    <w:p w14:paraId="01E8FD85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>Какое ключевое слово используется для защиты данных-членов класса от прямого доступа извне?</w:t>
      </w:r>
    </w:p>
    <w:p w14:paraId="625297A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1. private</w:t>
      </w:r>
    </w:p>
    <w:p w14:paraId="1591C92E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protected</w:t>
      </w:r>
    </w:p>
    <w:p w14:paraId="14DFA176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restricted</w:t>
      </w:r>
    </w:p>
    <w:p w14:paraId="6241E4BC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hidden</w:t>
      </w:r>
    </w:p>
    <w:p w14:paraId="14F0FB55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7BE6A918" w14:textId="77777777" w:rsidR="00251993" w:rsidRPr="00C42662" w:rsidRDefault="0015219E" w:rsidP="00C42662">
      <w:pPr>
        <w:pStyle w:val="mainStyle"/>
        <w:spacing w:after="0"/>
        <w:jc w:val="center"/>
        <w:rPr>
          <w:sz w:val="22"/>
          <w:szCs w:val="20"/>
        </w:rPr>
      </w:pPr>
      <w:r w:rsidRPr="00C42662">
        <w:rPr>
          <w:sz w:val="22"/>
          <w:szCs w:val="20"/>
        </w:rPr>
        <w:t>Вопрос №40</w:t>
      </w:r>
    </w:p>
    <w:p w14:paraId="5AF1E6EB" w14:textId="77777777" w:rsidR="00251993" w:rsidRPr="00C42662" w:rsidRDefault="0015219E" w:rsidP="00C42662">
      <w:pPr>
        <w:pStyle w:val="mainStyle"/>
        <w:spacing w:after="0"/>
        <w:rPr>
          <w:sz w:val="22"/>
          <w:szCs w:val="20"/>
          <w:lang w:val="ru-RU"/>
        </w:rPr>
      </w:pPr>
      <w:r w:rsidRPr="00C42662">
        <w:rPr>
          <w:sz w:val="22"/>
          <w:szCs w:val="20"/>
          <w:lang w:val="ru-RU"/>
        </w:rPr>
        <w:t xml:space="preserve">Какой оператор используется для вызова базового </w:t>
      </w:r>
      <w:r w:rsidRPr="00C42662">
        <w:rPr>
          <w:sz w:val="22"/>
          <w:szCs w:val="20"/>
          <w:lang w:val="ru-RU"/>
        </w:rPr>
        <w:t>конструктора в производном классе?</w:t>
      </w:r>
    </w:p>
    <w:p w14:paraId="0D34A01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 xml:space="preserve">1. </w:t>
      </w:r>
      <w:proofErr w:type="gramStart"/>
      <w:r w:rsidRPr="00C42662">
        <w:rPr>
          <w:sz w:val="22"/>
          <w:szCs w:val="20"/>
        </w:rPr>
        <w:t>super(</w:t>
      </w:r>
      <w:proofErr w:type="gramEnd"/>
      <w:r w:rsidRPr="00C42662">
        <w:rPr>
          <w:sz w:val="22"/>
          <w:szCs w:val="20"/>
        </w:rPr>
        <w:t>)</w:t>
      </w:r>
    </w:p>
    <w:p w14:paraId="36EF2ABD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2. base()</w:t>
      </w:r>
    </w:p>
    <w:p w14:paraId="104762F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3. parent()</w:t>
      </w:r>
    </w:p>
    <w:p w14:paraId="1DAC4A17" w14:textId="77777777" w:rsidR="00251993" w:rsidRPr="00C42662" w:rsidRDefault="0015219E" w:rsidP="00C42662">
      <w:pPr>
        <w:pStyle w:val="mainStyle"/>
        <w:spacing w:after="0"/>
        <w:rPr>
          <w:sz w:val="22"/>
          <w:szCs w:val="20"/>
        </w:rPr>
      </w:pPr>
      <w:r w:rsidRPr="00C42662">
        <w:rPr>
          <w:sz w:val="22"/>
          <w:szCs w:val="20"/>
        </w:rPr>
        <w:t>4. ::BaseClassName()</w:t>
      </w:r>
    </w:p>
    <w:p w14:paraId="75A31C35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________________________________</w:t>
      </w:r>
    </w:p>
    <w:p w14:paraId="0D7E24E1" w14:textId="77777777" w:rsidR="00251993" w:rsidRPr="00C42662" w:rsidRDefault="00251993" w:rsidP="00C42662">
      <w:pPr>
        <w:spacing w:after="0"/>
        <w:rPr>
          <w:sz w:val="18"/>
          <w:szCs w:val="20"/>
        </w:rPr>
        <w:sectPr w:rsidR="00251993" w:rsidRPr="00C42662" w:rsidSect="002C2203">
          <w:type w:val="continuous"/>
          <w:pgSz w:w="12240" w:h="15840"/>
          <w:pgMar w:top="1440" w:right="474" w:bottom="1440" w:left="709" w:header="720" w:footer="720" w:gutter="0"/>
          <w:cols w:num="2" w:space="283"/>
          <w:docGrid w:linePitch="360"/>
        </w:sectPr>
      </w:pPr>
    </w:p>
    <w:p w14:paraId="3B597686" w14:textId="77777777" w:rsidR="00251993" w:rsidRPr="00C42662" w:rsidRDefault="0015219E" w:rsidP="00C42662">
      <w:pPr>
        <w:spacing w:after="0"/>
        <w:rPr>
          <w:sz w:val="18"/>
          <w:szCs w:val="20"/>
        </w:rPr>
      </w:pPr>
      <w:r w:rsidRPr="00C42662">
        <w:rPr>
          <w:sz w:val="18"/>
          <w:szCs w:val="20"/>
        </w:rPr>
        <w:t>Утверждено протоколом №2 от 01.11.2024</w:t>
      </w:r>
    </w:p>
    <w:p w14:paraId="7224C1A7" w14:textId="77777777" w:rsidR="00251993" w:rsidRPr="00C42662" w:rsidRDefault="00251993" w:rsidP="00C42662">
      <w:pPr>
        <w:spacing w:after="0"/>
        <w:rPr>
          <w:sz w:val="18"/>
          <w:szCs w:val="20"/>
        </w:rPr>
        <w:sectPr w:rsidR="00251993" w:rsidRPr="00C42662">
          <w:type w:val="continuous"/>
          <w:pgSz w:w="12240" w:h="15840"/>
          <w:pgMar w:top="1440" w:right="1800" w:bottom="1440" w:left="1800" w:header="720" w:footer="720" w:gutter="0"/>
          <w:cols w:space="10"/>
          <w:docGrid w:linePitch="360"/>
        </w:sectPr>
      </w:pPr>
    </w:p>
    <w:tbl>
      <w:tblPr>
        <w:tblStyle w:val="aff0"/>
        <w:tblW w:w="7182" w:type="dxa"/>
        <w:tblInd w:w="-1026" w:type="dxa"/>
        <w:tblLook w:val="04A0" w:firstRow="1" w:lastRow="0" w:firstColumn="1" w:lastColumn="0" w:noHBand="0" w:noVBand="1"/>
      </w:tblPr>
      <w:tblGrid>
        <w:gridCol w:w="121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D74D75" w:rsidRPr="00D74D75" w14:paraId="59317DFF" w14:textId="77777777" w:rsidTr="00D74D75">
        <w:tc>
          <w:tcPr>
            <w:tcW w:w="553" w:type="dxa"/>
          </w:tcPr>
          <w:p w14:paraId="07260EBF" w14:textId="77777777" w:rsidR="00D74D75" w:rsidRPr="00D74D75" w:rsidRDefault="00D74D75" w:rsidP="00C42662">
            <w:pPr>
              <w:jc w:val="center"/>
              <w:rPr>
                <w:sz w:val="24"/>
                <w:szCs w:val="28"/>
              </w:rPr>
            </w:pPr>
            <w:proofErr w:type="spellStart"/>
            <w:r w:rsidRPr="00D74D75">
              <w:rPr>
                <w:b/>
                <w:sz w:val="24"/>
                <w:szCs w:val="28"/>
              </w:rPr>
              <w:lastRenderedPageBreak/>
              <w:t>Вариант</w:t>
            </w:r>
            <w:proofErr w:type="spellEnd"/>
          </w:p>
        </w:tc>
        <w:tc>
          <w:tcPr>
            <w:tcW w:w="307" w:type="dxa"/>
          </w:tcPr>
          <w:p w14:paraId="5A10583A" w14:textId="7B0E56F1" w:rsidR="00D74D75" w:rsidRPr="00D74D75" w:rsidRDefault="00D74D75" w:rsidP="00C42662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#1</w:t>
            </w:r>
          </w:p>
        </w:tc>
        <w:tc>
          <w:tcPr>
            <w:tcW w:w="307" w:type="dxa"/>
          </w:tcPr>
          <w:p w14:paraId="401594AB" w14:textId="6C0D8B36" w:rsidR="00D74D75" w:rsidRPr="00D74D75" w:rsidRDefault="00D74D75" w:rsidP="00C42662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#2</w:t>
            </w:r>
          </w:p>
        </w:tc>
        <w:tc>
          <w:tcPr>
            <w:tcW w:w="307" w:type="dxa"/>
          </w:tcPr>
          <w:p w14:paraId="16F537AB" w14:textId="0CDB5E92" w:rsidR="00D74D75" w:rsidRPr="00D74D75" w:rsidRDefault="00D74D75" w:rsidP="00C42662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#3</w:t>
            </w:r>
          </w:p>
        </w:tc>
        <w:tc>
          <w:tcPr>
            <w:tcW w:w="307" w:type="dxa"/>
          </w:tcPr>
          <w:p w14:paraId="586562E7" w14:textId="23932151" w:rsidR="00D74D75" w:rsidRPr="00D74D75" w:rsidRDefault="00D74D75" w:rsidP="00C42662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#4</w:t>
            </w:r>
          </w:p>
        </w:tc>
        <w:tc>
          <w:tcPr>
            <w:tcW w:w="307" w:type="dxa"/>
          </w:tcPr>
          <w:p w14:paraId="44901235" w14:textId="528E1FDE" w:rsidR="00D74D75" w:rsidRPr="00D74D75" w:rsidRDefault="00D74D75" w:rsidP="00C42662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#5</w:t>
            </w:r>
          </w:p>
        </w:tc>
        <w:tc>
          <w:tcPr>
            <w:tcW w:w="307" w:type="dxa"/>
          </w:tcPr>
          <w:p w14:paraId="6617505F" w14:textId="2C36EF7C" w:rsidR="00D74D75" w:rsidRPr="00D74D75" w:rsidRDefault="00D74D75" w:rsidP="00C42662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#6</w:t>
            </w:r>
          </w:p>
        </w:tc>
        <w:tc>
          <w:tcPr>
            <w:tcW w:w="307" w:type="dxa"/>
          </w:tcPr>
          <w:p w14:paraId="2773338A" w14:textId="203EF128" w:rsidR="00D74D75" w:rsidRPr="00D74D75" w:rsidRDefault="00D74D75" w:rsidP="002C2203">
            <w:pPr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#7</w:t>
            </w:r>
          </w:p>
        </w:tc>
        <w:tc>
          <w:tcPr>
            <w:tcW w:w="307" w:type="dxa"/>
          </w:tcPr>
          <w:p w14:paraId="098D059C" w14:textId="1110E250" w:rsidR="00D74D75" w:rsidRPr="00D74D75" w:rsidRDefault="00D74D75" w:rsidP="00C42662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#8</w:t>
            </w:r>
          </w:p>
        </w:tc>
        <w:tc>
          <w:tcPr>
            <w:tcW w:w="307" w:type="dxa"/>
          </w:tcPr>
          <w:p w14:paraId="021CE84C" w14:textId="249D7E7C" w:rsidR="00D74D75" w:rsidRPr="00D74D75" w:rsidRDefault="00D74D75" w:rsidP="00C42662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#9</w:t>
            </w:r>
          </w:p>
        </w:tc>
        <w:tc>
          <w:tcPr>
            <w:tcW w:w="352" w:type="dxa"/>
          </w:tcPr>
          <w:p w14:paraId="2A086F0C" w14:textId="5B096137" w:rsidR="00D74D75" w:rsidRPr="00D74D75" w:rsidRDefault="00D74D75" w:rsidP="00C42662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#10</w:t>
            </w:r>
          </w:p>
        </w:tc>
        <w:tc>
          <w:tcPr>
            <w:tcW w:w="352" w:type="dxa"/>
          </w:tcPr>
          <w:p w14:paraId="2098E51F" w14:textId="52902EED" w:rsidR="00D74D75" w:rsidRPr="00D74D75" w:rsidRDefault="00D74D75" w:rsidP="00C42662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#11</w:t>
            </w:r>
          </w:p>
        </w:tc>
        <w:tc>
          <w:tcPr>
            <w:tcW w:w="352" w:type="dxa"/>
          </w:tcPr>
          <w:p w14:paraId="249AA4DD" w14:textId="440AA9B5" w:rsidR="00D74D75" w:rsidRPr="00D74D75" w:rsidRDefault="00D74D75" w:rsidP="00C42662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#12</w:t>
            </w:r>
          </w:p>
        </w:tc>
        <w:tc>
          <w:tcPr>
            <w:tcW w:w="352" w:type="dxa"/>
          </w:tcPr>
          <w:p w14:paraId="5BB37A84" w14:textId="4B7A997D" w:rsidR="00D74D75" w:rsidRPr="00D74D75" w:rsidRDefault="00D74D75" w:rsidP="00C42662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#13</w:t>
            </w:r>
          </w:p>
        </w:tc>
        <w:tc>
          <w:tcPr>
            <w:tcW w:w="352" w:type="dxa"/>
          </w:tcPr>
          <w:p w14:paraId="0F6FF7B1" w14:textId="155A2E9A" w:rsidR="00D74D75" w:rsidRPr="00D74D75" w:rsidRDefault="00D74D75" w:rsidP="00C42662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#14</w:t>
            </w:r>
          </w:p>
        </w:tc>
        <w:tc>
          <w:tcPr>
            <w:tcW w:w="351" w:type="dxa"/>
          </w:tcPr>
          <w:p w14:paraId="557DFDB1" w14:textId="7313AB41" w:rsidR="00D74D75" w:rsidRPr="00D74D75" w:rsidRDefault="00D74D75" w:rsidP="00C42662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#15</w:t>
            </w:r>
          </w:p>
        </w:tc>
        <w:tc>
          <w:tcPr>
            <w:tcW w:w="351" w:type="dxa"/>
          </w:tcPr>
          <w:p w14:paraId="5D7A5893" w14:textId="44784EEA" w:rsidR="00D74D75" w:rsidRPr="00D74D75" w:rsidRDefault="00D74D75" w:rsidP="00C42662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#16</w:t>
            </w:r>
          </w:p>
        </w:tc>
        <w:tc>
          <w:tcPr>
            <w:tcW w:w="351" w:type="dxa"/>
          </w:tcPr>
          <w:p w14:paraId="39A4E11C" w14:textId="5FBE2698" w:rsidR="00D74D75" w:rsidRPr="00D74D75" w:rsidRDefault="00D74D75" w:rsidP="00C42662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#17</w:t>
            </w:r>
          </w:p>
        </w:tc>
        <w:tc>
          <w:tcPr>
            <w:tcW w:w="351" w:type="dxa"/>
          </w:tcPr>
          <w:p w14:paraId="055CC39F" w14:textId="2980093F" w:rsidR="00D74D75" w:rsidRPr="00D74D75" w:rsidRDefault="00D74D75" w:rsidP="00C42662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#18</w:t>
            </w:r>
          </w:p>
        </w:tc>
        <w:tc>
          <w:tcPr>
            <w:tcW w:w="351" w:type="dxa"/>
          </w:tcPr>
          <w:p w14:paraId="52C95313" w14:textId="12F58FBE" w:rsidR="00D74D75" w:rsidRPr="00D74D75" w:rsidRDefault="00D74D75" w:rsidP="00C42662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#19</w:t>
            </w:r>
          </w:p>
        </w:tc>
        <w:tc>
          <w:tcPr>
            <w:tcW w:w="351" w:type="dxa"/>
          </w:tcPr>
          <w:p w14:paraId="1084CF1B" w14:textId="738A4858" w:rsidR="00D74D75" w:rsidRPr="00D74D75" w:rsidRDefault="00D74D75" w:rsidP="00C42662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#20</w:t>
            </w:r>
          </w:p>
        </w:tc>
      </w:tr>
      <w:tr w:rsidR="00D74D75" w:rsidRPr="00D74D75" w14:paraId="3E02EDCA" w14:textId="77777777" w:rsidTr="00D74D75">
        <w:tc>
          <w:tcPr>
            <w:tcW w:w="553" w:type="dxa"/>
          </w:tcPr>
          <w:p w14:paraId="5ABB7581" w14:textId="55470EFC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В1</w:t>
            </w:r>
          </w:p>
        </w:tc>
        <w:tc>
          <w:tcPr>
            <w:tcW w:w="307" w:type="dxa"/>
          </w:tcPr>
          <w:p w14:paraId="6497B5D8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4</w:t>
            </w:r>
          </w:p>
        </w:tc>
        <w:tc>
          <w:tcPr>
            <w:tcW w:w="307" w:type="dxa"/>
          </w:tcPr>
          <w:p w14:paraId="2B281376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3</w:t>
            </w:r>
          </w:p>
        </w:tc>
        <w:tc>
          <w:tcPr>
            <w:tcW w:w="307" w:type="dxa"/>
          </w:tcPr>
          <w:p w14:paraId="3B7F503D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07" w:type="dxa"/>
          </w:tcPr>
          <w:p w14:paraId="1E35FABF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07" w:type="dxa"/>
          </w:tcPr>
          <w:p w14:paraId="17E128E9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07" w:type="dxa"/>
          </w:tcPr>
          <w:p w14:paraId="33EB3CF9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4</w:t>
            </w:r>
          </w:p>
        </w:tc>
        <w:tc>
          <w:tcPr>
            <w:tcW w:w="307" w:type="dxa"/>
          </w:tcPr>
          <w:p w14:paraId="628EFD7D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07" w:type="dxa"/>
          </w:tcPr>
          <w:p w14:paraId="229F86DE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07" w:type="dxa"/>
          </w:tcPr>
          <w:p w14:paraId="5D05C00C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2" w:type="dxa"/>
          </w:tcPr>
          <w:p w14:paraId="40A57E8D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2" w:type="dxa"/>
          </w:tcPr>
          <w:p w14:paraId="27F4BA2C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2" w:type="dxa"/>
          </w:tcPr>
          <w:p w14:paraId="7296E061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2" w:type="dxa"/>
          </w:tcPr>
          <w:p w14:paraId="212AE47F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2" w:type="dxa"/>
          </w:tcPr>
          <w:p w14:paraId="058CAE56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4</w:t>
            </w:r>
          </w:p>
        </w:tc>
        <w:tc>
          <w:tcPr>
            <w:tcW w:w="351" w:type="dxa"/>
          </w:tcPr>
          <w:p w14:paraId="0108D6B0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4B20CF51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44BE24CD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4D96B1A0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29292935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2B1EA72E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</w:tr>
      <w:tr w:rsidR="00D74D75" w:rsidRPr="00D74D75" w14:paraId="4825A953" w14:textId="77777777" w:rsidTr="00D74D75">
        <w:tc>
          <w:tcPr>
            <w:tcW w:w="553" w:type="dxa"/>
          </w:tcPr>
          <w:p w14:paraId="116936E0" w14:textId="17BC5890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В2</w:t>
            </w:r>
          </w:p>
        </w:tc>
        <w:tc>
          <w:tcPr>
            <w:tcW w:w="307" w:type="dxa"/>
          </w:tcPr>
          <w:p w14:paraId="0C6AF6B6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07" w:type="dxa"/>
          </w:tcPr>
          <w:p w14:paraId="7E875498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4</w:t>
            </w:r>
          </w:p>
        </w:tc>
        <w:tc>
          <w:tcPr>
            <w:tcW w:w="307" w:type="dxa"/>
          </w:tcPr>
          <w:p w14:paraId="28C53911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07" w:type="dxa"/>
          </w:tcPr>
          <w:p w14:paraId="312AFFBE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07" w:type="dxa"/>
          </w:tcPr>
          <w:p w14:paraId="59A1E933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3</w:t>
            </w:r>
          </w:p>
        </w:tc>
        <w:tc>
          <w:tcPr>
            <w:tcW w:w="307" w:type="dxa"/>
          </w:tcPr>
          <w:p w14:paraId="337C26D0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07" w:type="dxa"/>
          </w:tcPr>
          <w:p w14:paraId="3CE9D8DF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07" w:type="dxa"/>
          </w:tcPr>
          <w:p w14:paraId="7231BEA5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3</w:t>
            </w:r>
          </w:p>
        </w:tc>
        <w:tc>
          <w:tcPr>
            <w:tcW w:w="307" w:type="dxa"/>
          </w:tcPr>
          <w:p w14:paraId="796BC5C3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2" w:type="dxa"/>
          </w:tcPr>
          <w:p w14:paraId="368EB391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3</w:t>
            </w:r>
          </w:p>
        </w:tc>
        <w:tc>
          <w:tcPr>
            <w:tcW w:w="352" w:type="dxa"/>
          </w:tcPr>
          <w:p w14:paraId="1B8B808B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3</w:t>
            </w:r>
          </w:p>
        </w:tc>
        <w:tc>
          <w:tcPr>
            <w:tcW w:w="352" w:type="dxa"/>
          </w:tcPr>
          <w:p w14:paraId="51CF172E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2" w:type="dxa"/>
          </w:tcPr>
          <w:p w14:paraId="10B932E1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2" w:type="dxa"/>
          </w:tcPr>
          <w:p w14:paraId="2BE19C2F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093184A1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4BB9C7E4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31364088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09567EEC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3</w:t>
            </w:r>
          </w:p>
        </w:tc>
        <w:tc>
          <w:tcPr>
            <w:tcW w:w="351" w:type="dxa"/>
          </w:tcPr>
          <w:p w14:paraId="564FCB38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4E3418FB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</w:tr>
      <w:tr w:rsidR="00D74D75" w:rsidRPr="00D74D75" w14:paraId="02533AF6" w14:textId="77777777" w:rsidTr="00D74D75">
        <w:tc>
          <w:tcPr>
            <w:tcW w:w="553" w:type="dxa"/>
          </w:tcPr>
          <w:p w14:paraId="67DDA95F" w14:textId="173B9A94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В3</w:t>
            </w:r>
          </w:p>
        </w:tc>
        <w:tc>
          <w:tcPr>
            <w:tcW w:w="307" w:type="dxa"/>
          </w:tcPr>
          <w:p w14:paraId="3DB781A5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07" w:type="dxa"/>
          </w:tcPr>
          <w:p w14:paraId="43F57281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07" w:type="dxa"/>
          </w:tcPr>
          <w:p w14:paraId="3A36975B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07" w:type="dxa"/>
          </w:tcPr>
          <w:p w14:paraId="5B594564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3</w:t>
            </w:r>
          </w:p>
        </w:tc>
        <w:tc>
          <w:tcPr>
            <w:tcW w:w="307" w:type="dxa"/>
          </w:tcPr>
          <w:p w14:paraId="0AC7E42C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07" w:type="dxa"/>
          </w:tcPr>
          <w:p w14:paraId="31893378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4</w:t>
            </w:r>
          </w:p>
        </w:tc>
        <w:tc>
          <w:tcPr>
            <w:tcW w:w="307" w:type="dxa"/>
          </w:tcPr>
          <w:p w14:paraId="77884102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07" w:type="dxa"/>
          </w:tcPr>
          <w:p w14:paraId="4132CF54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07" w:type="dxa"/>
          </w:tcPr>
          <w:p w14:paraId="5548AF0B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2" w:type="dxa"/>
          </w:tcPr>
          <w:p w14:paraId="6070178E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2" w:type="dxa"/>
          </w:tcPr>
          <w:p w14:paraId="47448544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2" w:type="dxa"/>
          </w:tcPr>
          <w:p w14:paraId="2AB96403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2" w:type="dxa"/>
          </w:tcPr>
          <w:p w14:paraId="253E868E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2" w:type="dxa"/>
          </w:tcPr>
          <w:p w14:paraId="6ABCC9A7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6791043A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415C08E0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02CD511F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19ADBA47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38CFE91F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1B2F2501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</w:tr>
      <w:tr w:rsidR="00D74D75" w:rsidRPr="00D74D75" w14:paraId="2549A47A" w14:textId="77777777" w:rsidTr="00D74D75">
        <w:tc>
          <w:tcPr>
            <w:tcW w:w="553" w:type="dxa"/>
          </w:tcPr>
          <w:p w14:paraId="4E09925C" w14:textId="37E20662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В4</w:t>
            </w:r>
          </w:p>
        </w:tc>
        <w:tc>
          <w:tcPr>
            <w:tcW w:w="307" w:type="dxa"/>
          </w:tcPr>
          <w:p w14:paraId="6040A698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07" w:type="dxa"/>
          </w:tcPr>
          <w:p w14:paraId="2B43F787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07" w:type="dxa"/>
          </w:tcPr>
          <w:p w14:paraId="697BB581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07" w:type="dxa"/>
          </w:tcPr>
          <w:p w14:paraId="49EF104C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3</w:t>
            </w:r>
          </w:p>
        </w:tc>
        <w:tc>
          <w:tcPr>
            <w:tcW w:w="307" w:type="dxa"/>
          </w:tcPr>
          <w:p w14:paraId="735105CE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07" w:type="dxa"/>
          </w:tcPr>
          <w:p w14:paraId="065893A5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07" w:type="dxa"/>
          </w:tcPr>
          <w:p w14:paraId="0F24D253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3</w:t>
            </w:r>
          </w:p>
        </w:tc>
        <w:tc>
          <w:tcPr>
            <w:tcW w:w="307" w:type="dxa"/>
          </w:tcPr>
          <w:p w14:paraId="12A5622B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07" w:type="dxa"/>
          </w:tcPr>
          <w:p w14:paraId="6DB3BEF2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2" w:type="dxa"/>
          </w:tcPr>
          <w:p w14:paraId="23B13404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2" w:type="dxa"/>
          </w:tcPr>
          <w:p w14:paraId="602538B8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2" w:type="dxa"/>
          </w:tcPr>
          <w:p w14:paraId="0EFDDEB0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2" w:type="dxa"/>
          </w:tcPr>
          <w:p w14:paraId="3C54B25F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2" w:type="dxa"/>
          </w:tcPr>
          <w:p w14:paraId="184BB557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3</w:t>
            </w:r>
          </w:p>
        </w:tc>
        <w:tc>
          <w:tcPr>
            <w:tcW w:w="351" w:type="dxa"/>
          </w:tcPr>
          <w:p w14:paraId="2B788161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4908379C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5B4A3F8D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4A74E2EF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0132B515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11599A55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</w:tr>
      <w:tr w:rsidR="00D74D75" w:rsidRPr="00D74D75" w14:paraId="6A9E0955" w14:textId="77777777" w:rsidTr="00D74D75">
        <w:tc>
          <w:tcPr>
            <w:tcW w:w="553" w:type="dxa"/>
          </w:tcPr>
          <w:p w14:paraId="15379558" w14:textId="5E47775C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В5</w:t>
            </w:r>
          </w:p>
        </w:tc>
        <w:tc>
          <w:tcPr>
            <w:tcW w:w="307" w:type="dxa"/>
          </w:tcPr>
          <w:p w14:paraId="10690D37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07" w:type="dxa"/>
          </w:tcPr>
          <w:p w14:paraId="292CABF5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3</w:t>
            </w:r>
          </w:p>
        </w:tc>
        <w:tc>
          <w:tcPr>
            <w:tcW w:w="307" w:type="dxa"/>
          </w:tcPr>
          <w:p w14:paraId="31CD9997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07" w:type="dxa"/>
          </w:tcPr>
          <w:p w14:paraId="378A098D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07" w:type="dxa"/>
          </w:tcPr>
          <w:p w14:paraId="459D3BF1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4</w:t>
            </w:r>
          </w:p>
        </w:tc>
        <w:tc>
          <w:tcPr>
            <w:tcW w:w="307" w:type="dxa"/>
          </w:tcPr>
          <w:p w14:paraId="3C115E99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07" w:type="dxa"/>
          </w:tcPr>
          <w:p w14:paraId="0166E974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07" w:type="dxa"/>
          </w:tcPr>
          <w:p w14:paraId="6416C0C2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07" w:type="dxa"/>
          </w:tcPr>
          <w:p w14:paraId="57EDC677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4</w:t>
            </w:r>
          </w:p>
        </w:tc>
        <w:tc>
          <w:tcPr>
            <w:tcW w:w="352" w:type="dxa"/>
          </w:tcPr>
          <w:p w14:paraId="57E3AF6D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2" w:type="dxa"/>
          </w:tcPr>
          <w:p w14:paraId="54CDCD86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2" w:type="dxa"/>
          </w:tcPr>
          <w:p w14:paraId="76528137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3</w:t>
            </w:r>
          </w:p>
        </w:tc>
        <w:tc>
          <w:tcPr>
            <w:tcW w:w="352" w:type="dxa"/>
          </w:tcPr>
          <w:p w14:paraId="56341EA1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4</w:t>
            </w:r>
          </w:p>
        </w:tc>
        <w:tc>
          <w:tcPr>
            <w:tcW w:w="352" w:type="dxa"/>
          </w:tcPr>
          <w:p w14:paraId="2887E5E0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008A7E9F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5C284EBC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11616C40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3</w:t>
            </w:r>
          </w:p>
        </w:tc>
        <w:tc>
          <w:tcPr>
            <w:tcW w:w="351" w:type="dxa"/>
          </w:tcPr>
          <w:p w14:paraId="61828C0B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6843760F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7F150525" w14:textId="77777777" w:rsidR="00D74D75" w:rsidRPr="00D74D75" w:rsidRDefault="00D74D75" w:rsidP="00C42662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4</w:t>
            </w:r>
          </w:p>
        </w:tc>
      </w:tr>
    </w:tbl>
    <w:p w14:paraId="4BD90142" w14:textId="3E6F85BD" w:rsidR="00000000" w:rsidRDefault="0015219E" w:rsidP="00C42662">
      <w:pPr>
        <w:spacing w:after="0"/>
        <w:rPr>
          <w:sz w:val="18"/>
          <w:szCs w:val="20"/>
        </w:rPr>
      </w:pPr>
    </w:p>
    <w:tbl>
      <w:tblPr>
        <w:tblStyle w:val="aff0"/>
        <w:tblW w:w="7573" w:type="dxa"/>
        <w:tblInd w:w="-1026" w:type="dxa"/>
        <w:tblLook w:val="04A0" w:firstRow="1" w:lastRow="0" w:firstColumn="1" w:lastColumn="0" w:noHBand="0" w:noVBand="1"/>
      </w:tblPr>
      <w:tblGrid>
        <w:gridCol w:w="1213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D74D75" w:rsidRPr="00D74D75" w14:paraId="1C8D167D" w14:textId="77777777" w:rsidTr="00D74D75">
        <w:tc>
          <w:tcPr>
            <w:tcW w:w="553" w:type="dxa"/>
          </w:tcPr>
          <w:p w14:paraId="61E0C64D" w14:textId="77777777" w:rsidR="00D74D75" w:rsidRPr="00D74D75" w:rsidRDefault="00D74D75" w:rsidP="00CF4B13">
            <w:pPr>
              <w:jc w:val="center"/>
              <w:rPr>
                <w:sz w:val="24"/>
                <w:szCs w:val="28"/>
              </w:rPr>
            </w:pPr>
            <w:proofErr w:type="spellStart"/>
            <w:r w:rsidRPr="00D74D75">
              <w:rPr>
                <w:b/>
                <w:sz w:val="24"/>
                <w:szCs w:val="28"/>
              </w:rPr>
              <w:t>Вариант</w:t>
            </w:r>
            <w:proofErr w:type="spellEnd"/>
          </w:p>
        </w:tc>
        <w:tc>
          <w:tcPr>
            <w:tcW w:w="351" w:type="dxa"/>
          </w:tcPr>
          <w:p w14:paraId="17E7D1BB" w14:textId="77777777" w:rsidR="00D74D75" w:rsidRPr="00D74D75" w:rsidRDefault="00D74D75" w:rsidP="00CF4B13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#21</w:t>
            </w:r>
          </w:p>
        </w:tc>
        <w:tc>
          <w:tcPr>
            <w:tcW w:w="351" w:type="dxa"/>
          </w:tcPr>
          <w:p w14:paraId="3365AEA7" w14:textId="77777777" w:rsidR="00D74D75" w:rsidRPr="00D74D75" w:rsidRDefault="00D74D75" w:rsidP="00CF4B13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#22</w:t>
            </w:r>
          </w:p>
        </w:tc>
        <w:tc>
          <w:tcPr>
            <w:tcW w:w="351" w:type="dxa"/>
          </w:tcPr>
          <w:p w14:paraId="5EEA0D97" w14:textId="77777777" w:rsidR="00D74D75" w:rsidRPr="00D74D75" w:rsidRDefault="00D74D75" w:rsidP="00CF4B13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#23</w:t>
            </w:r>
          </w:p>
        </w:tc>
        <w:tc>
          <w:tcPr>
            <w:tcW w:w="351" w:type="dxa"/>
          </w:tcPr>
          <w:p w14:paraId="54183A4A" w14:textId="77777777" w:rsidR="00D74D75" w:rsidRPr="00D74D75" w:rsidRDefault="00D74D75" w:rsidP="00CF4B13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#24</w:t>
            </w:r>
          </w:p>
        </w:tc>
        <w:tc>
          <w:tcPr>
            <w:tcW w:w="351" w:type="dxa"/>
          </w:tcPr>
          <w:p w14:paraId="4080F9F5" w14:textId="77777777" w:rsidR="00D74D75" w:rsidRPr="00D74D75" w:rsidRDefault="00D74D75" w:rsidP="00CF4B13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#25</w:t>
            </w:r>
          </w:p>
        </w:tc>
        <w:tc>
          <w:tcPr>
            <w:tcW w:w="351" w:type="dxa"/>
          </w:tcPr>
          <w:p w14:paraId="2F01F403" w14:textId="77777777" w:rsidR="00D74D75" w:rsidRPr="00D74D75" w:rsidRDefault="00D74D75" w:rsidP="00CF4B13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#26</w:t>
            </w:r>
          </w:p>
        </w:tc>
        <w:tc>
          <w:tcPr>
            <w:tcW w:w="351" w:type="dxa"/>
          </w:tcPr>
          <w:p w14:paraId="78FADFEB" w14:textId="77777777" w:rsidR="00D74D75" w:rsidRPr="00D74D75" w:rsidRDefault="00D74D75" w:rsidP="00CF4B13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#27</w:t>
            </w:r>
          </w:p>
        </w:tc>
        <w:tc>
          <w:tcPr>
            <w:tcW w:w="351" w:type="dxa"/>
          </w:tcPr>
          <w:p w14:paraId="4B6D297D" w14:textId="77777777" w:rsidR="00D74D75" w:rsidRPr="00D74D75" w:rsidRDefault="00D74D75" w:rsidP="00CF4B13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#28</w:t>
            </w:r>
          </w:p>
        </w:tc>
        <w:tc>
          <w:tcPr>
            <w:tcW w:w="351" w:type="dxa"/>
          </w:tcPr>
          <w:p w14:paraId="35DD88A3" w14:textId="77777777" w:rsidR="00D74D75" w:rsidRPr="00D74D75" w:rsidRDefault="00D74D75" w:rsidP="00CF4B13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#29</w:t>
            </w:r>
          </w:p>
        </w:tc>
        <w:tc>
          <w:tcPr>
            <w:tcW w:w="351" w:type="dxa"/>
          </w:tcPr>
          <w:p w14:paraId="0ECFA218" w14:textId="77777777" w:rsidR="00D74D75" w:rsidRPr="00D74D75" w:rsidRDefault="00D74D75" w:rsidP="00CF4B13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#30</w:t>
            </w:r>
          </w:p>
        </w:tc>
        <w:tc>
          <w:tcPr>
            <w:tcW w:w="351" w:type="dxa"/>
          </w:tcPr>
          <w:p w14:paraId="4E8A3421" w14:textId="77777777" w:rsidR="00D74D75" w:rsidRPr="00D74D75" w:rsidRDefault="00D74D75" w:rsidP="00CF4B13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#31</w:t>
            </w:r>
          </w:p>
        </w:tc>
        <w:tc>
          <w:tcPr>
            <w:tcW w:w="351" w:type="dxa"/>
          </w:tcPr>
          <w:p w14:paraId="26FEC5C8" w14:textId="77777777" w:rsidR="00D74D75" w:rsidRPr="00D74D75" w:rsidRDefault="00D74D75" w:rsidP="00CF4B13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#32</w:t>
            </w:r>
          </w:p>
        </w:tc>
        <w:tc>
          <w:tcPr>
            <w:tcW w:w="351" w:type="dxa"/>
          </w:tcPr>
          <w:p w14:paraId="16F663CC" w14:textId="77777777" w:rsidR="00D74D75" w:rsidRPr="00D74D75" w:rsidRDefault="00D74D75" w:rsidP="00CF4B13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#33</w:t>
            </w:r>
          </w:p>
        </w:tc>
        <w:tc>
          <w:tcPr>
            <w:tcW w:w="351" w:type="dxa"/>
          </w:tcPr>
          <w:p w14:paraId="055F504C" w14:textId="77777777" w:rsidR="00D74D75" w:rsidRPr="00D74D75" w:rsidRDefault="00D74D75" w:rsidP="00CF4B13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#34</w:t>
            </w:r>
          </w:p>
        </w:tc>
        <w:tc>
          <w:tcPr>
            <w:tcW w:w="351" w:type="dxa"/>
          </w:tcPr>
          <w:p w14:paraId="34981627" w14:textId="77777777" w:rsidR="00D74D75" w:rsidRPr="00D74D75" w:rsidRDefault="00D74D75" w:rsidP="00CF4B13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#35</w:t>
            </w:r>
          </w:p>
        </w:tc>
        <w:tc>
          <w:tcPr>
            <w:tcW w:w="351" w:type="dxa"/>
          </w:tcPr>
          <w:p w14:paraId="4996A5E4" w14:textId="77777777" w:rsidR="00D74D75" w:rsidRPr="00D74D75" w:rsidRDefault="00D74D75" w:rsidP="00CF4B13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#36</w:t>
            </w:r>
          </w:p>
        </w:tc>
        <w:tc>
          <w:tcPr>
            <w:tcW w:w="351" w:type="dxa"/>
          </w:tcPr>
          <w:p w14:paraId="3366FFDC" w14:textId="77777777" w:rsidR="00D74D75" w:rsidRPr="00D74D75" w:rsidRDefault="00D74D75" w:rsidP="00CF4B13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#37</w:t>
            </w:r>
          </w:p>
        </w:tc>
        <w:tc>
          <w:tcPr>
            <w:tcW w:w="351" w:type="dxa"/>
          </w:tcPr>
          <w:p w14:paraId="11726135" w14:textId="77777777" w:rsidR="00D74D75" w:rsidRPr="00D74D75" w:rsidRDefault="00D74D75" w:rsidP="00CF4B13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#38</w:t>
            </w:r>
          </w:p>
        </w:tc>
        <w:tc>
          <w:tcPr>
            <w:tcW w:w="351" w:type="dxa"/>
          </w:tcPr>
          <w:p w14:paraId="6C07F043" w14:textId="77777777" w:rsidR="00D74D75" w:rsidRPr="00D74D75" w:rsidRDefault="00D74D75" w:rsidP="00CF4B13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#39</w:t>
            </w:r>
          </w:p>
        </w:tc>
        <w:tc>
          <w:tcPr>
            <w:tcW w:w="351" w:type="dxa"/>
          </w:tcPr>
          <w:p w14:paraId="07993B85" w14:textId="77777777" w:rsidR="00D74D75" w:rsidRPr="00D74D75" w:rsidRDefault="00D74D75" w:rsidP="00CF4B13">
            <w:pPr>
              <w:jc w:val="center"/>
              <w:rPr>
                <w:sz w:val="24"/>
                <w:szCs w:val="28"/>
              </w:rPr>
            </w:pPr>
            <w:r w:rsidRPr="00D74D75">
              <w:rPr>
                <w:b/>
                <w:sz w:val="24"/>
                <w:szCs w:val="28"/>
              </w:rPr>
              <w:t>#40</w:t>
            </w:r>
          </w:p>
        </w:tc>
      </w:tr>
      <w:tr w:rsidR="00D74D75" w:rsidRPr="00D74D75" w14:paraId="06785966" w14:textId="77777777" w:rsidTr="00D74D75">
        <w:tc>
          <w:tcPr>
            <w:tcW w:w="553" w:type="dxa"/>
          </w:tcPr>
          <w:p w14:paraId="6BA48396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В1</w:t>
            </w:r>
          </w:p>
        </w:tc>
        <w:tc>
          <w:tcPr>
            <w:tcW w:w="351" w:type="dxa"/>
          </w:tcPr>
          <w:p w14:paraId="04F2D2D0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728E370C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54E2BE1F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19A4815B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57034E95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34EA91C1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4</w:t>
            </w:r>
          </w:p>
        </w:tc>
        <w:tc>
          <w:tcPr>
            <w:tcW w:w="351" w:type="dxa"/>
          </w:tcPr>
          <w:p w14:paraId="25E67AF9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16085E7A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5A1D34C0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4</w:t>
            </w:r>
          </w:p>
        </w:tc>
        <w:tc>
          <w:tcPr>
            <w:tcW w:w="351" w:type="dxa"/>
          </w:tcPr>
          <w:p w14:paraId="2D7DA010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3</w:t>
            </w:r>
          </w:p>
        </w:tc>
        <w:tc>
          <w:tcPr>
            <w:tcW w:w="351" w:type="dxa"/>
          </w:tcPr>
          <w:p w14:paraId="47725862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08B587E3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372AD29A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3</w:t>
            </w:r>
          </w:p>
        </w:tc>
        <w:tc>
          <w:tcPr>
            <w:tcW w:w="351" w:type="dxa"/>
          </w:tcPr>
          <w:p w14:paraId="00DE2E33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669EFC3E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7C3FCCAF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369C4C09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4</w:t>
            </w:r>
          </w:p>
        </w:tc>
        <w:tc>
          <w:tcPr>
            <w:tcW w:w="351" w:type="dxa"/>
          </w:tcPr>
          <w:p w14:paraId="251DD5DB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04A1EB35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3</w:t>
            </w:r>
          </w:p>
        </w:tc>
        <w:tc>
          <w:tcPr>
            <w:tcW w:w="351" w:type="dxa"/>
          </w:tcPr>
          <w:p w14:paraId="52C91004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</w:tr>
      <w:tr w:rsidR="00D74D75" w:rsidRPr="00D74D75" w14:paraId="5F3A1256" w14:textId="77777777" w:rsidTr="00D74D75">
        <w:tc>
          <w:tcPr>
            <w:tcW w:w="553" w:type="dxa"/>
          </w:tcPr>
          <w:p w14:paraId="520A5FC4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В2</w:t>
            </w:r>
          </w:p>
        </w:tc>
        <w:tc>
          <w:tcPr>
            <w:tcW w:w="351" w:type="dxa"/>
          </w:tcPr>
          <w:p w14:paraId="7CABEF19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6B009055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0FAE0FA2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239A6BFB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4</w:t>
            </w:r>
          </w:p>
        </w:tc>
        <w:tc>
          <w:tcPr>
            <w:tcW w:w="351" w:type="dxa"/>
          </w:tcPr>
          <w:p w14:paraId="762D4383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4183F5CC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7E795AAA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10981782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35CA917F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373C829D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276B93D5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65132134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3</w:t>
            </w:r>
          </w:p>
        </w:tc>
        <w:tc>
          <w:tcPr>
            <w:tcW w:w="351" w:type="dxa"/>
          </w:tcPr>
          <w:p w14:paraId="29EDA507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1CE0CEEB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776ECAE2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706A452C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37EC999A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4</w:t>
            </w:r>
          </w:p>
        </w:tc>
        <w:tc>
          <w:tcPr>
            <w:tcW w:w="351" w:type="dxa"/>
          </w:tcPr>
          <w:p w14:paraId="0ACD8316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3</w:t>
            </w:r>
          </w:p>
        </w:tc>
        <w:tc>
          <w:tcPr>
            <w:tcW w:w="351" w:type="dxa"/>
          </w:tcPr>
          <w:p w14:paraId="092AAA2E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44CF4941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3</w:t>
            </w:r>
          </w:p>
        </w:tc>
      </w:tr>
      <w:tr w:rsidR="00D74D75" w:rsidRPr="00D74D75" w14:paraId="2FE7CDAD" w14:textId="77777777" w:rsidTr="00D74D75">
        <w:tc>
          <w:tcPr>
            <w:tcW w:w="553" w:type="dxa"/>
          </w:tcPr>
          <w:p w14:paraId="51DE5145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В3</w:t>
            </w:r>
          </w:p>
        </w:tc>
        <w:tc>
          <w:tcPr>
            <w:tcW w:w="351" w:type="dxa"/>
          </w:tcPr>
          <w:p w14:paraId="5C690634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4</w:t>
            </w:r>
          </w:p>
        </w:tc>
        <w:tc>
          <w:tcPr>
            <w:tcW w:w="351" w:type="dxa"/>
          </w:tcPr>
          <w:p w14:paraId="441FEC35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17B575A3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276EB386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5CE9F631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16969FD4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2B7E3C51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24DCC106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43E5D59A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4</w:t>
            </w:r>
          </w:p>
        </w:tc>
        <w:tc>
          <w:tcPr>
            <w:tcW w:w="351" w:type="dxa"/>
          </w:tcPr>
          <w:p w14:paraId="6340474A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33FBD3A0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5EF2709F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15D77941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06535EE6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3</w:t>
            </w:r>
          </w:p>
        </w:tc>
        <w:tc>
          <w:tcPr>
            <w:tcW w:w="351" w:type="dxa"/>
          </w:tcPr>
          <w:p w14:paraId="476C5E71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236FFA6E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19E71E96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528D250D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3</w:t>
            </w:r>
          </w:p>
        </w:tc>
        <w:tc>
          <w:tcPr>
            <w:tcW w:w="351" w:type="dxa"/>
          </w:tcPr>
          <w:p w14:paraId="0BD34548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4315A1AA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</w:tr>
      <w:tr w:rsidR="00D74D75" w:rsidRPr="00D74D75" w14:paraId="5556811A" w14:textId="77777777" w:rsidTr="00D74D75">
        <w:tc>
          <w:tcPr>
            <w:tcW w:w="553" w:type="dxa"/>
          </w:tcPr>
          <w:p w14:paraId="6ACA344C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В4</w:t>
            </w:r>
          </w:p>
        </w:tc>
        <w:tc>
          <w:tcPr>
            <w:tcW w:w="351" w:type="dxa"/>
          </w:tcPr>
          <w:p w14:paraId="3B83600E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3A08BE78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7C7FE312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513735CE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4E17FAE0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09003174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6775ECF4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4</w:t>
            </w:r>
          </w:p>
        </w:tc>
        <w:tc>
          <w:tcPr>
            <w:tcW w:w="351" w:type="dxa"/>
          </w:tcPr>
          <w:p w14:paraId="32104739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3</w:t>
            </w:r>
          </w:p>
        </w:tc>
        <w:tc>
          <w:tcPr>
            <w:tcW w:w="351" w:type="dxa"/>
          </w:tcPr>
          <w:p w14:paraId="358935D7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6BE354AA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0B33FC9D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646EDA71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0BBEFEDD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394427A5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06B1CA19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6DA2DCCC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4</w:t>
            </w:r>
          </w:p>
        </w:tc>
        <w:tc>
          <w:tcPr>
            <w:tcW w:w="351" w:type="dxa"/>
          </w:tcPr>
          <w:p w14:paraId="1BFD7566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658D841F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4</w:t>
            </w:r>
          </w:p>
        </w:tc>
        <w:tc>
          <w:tcPr>
            <w:tcW w:w="351" w:type="dxa"/>
          </w:tcPr>
          <w:p w14:paraId="011290B4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4045EB09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</w:tr>
      <w:tr w:rsidR="00D74D75" w:rsidRPr="00D74D75" w14:paraId="2F000A11" w14:textId="77777777" w:rsidTr="00D74D75">
        <w:tc>
          <w:tcPr>
            <w:tcW w:w="553" w:type="dxa"/>
          </w:tcPr>
          <w:p w14:paraId="72A396A9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В5</w:t>
            </w:r>
          </w:p>
        </w:tc>
        <w:tc>
          <w:tcPr>
            <w:tcW w:w="351" w:type="dxa"/>
          </w:tcPr>
          <w:p w14:paraId="3BEBF131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6590B7F8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7BEE96C2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4</w:t>
            </w:r>
          </w:p>
        </w:tc>
        <w:tc>
          <w:tcPr>
            <w:tcW w:w="351" w:type="dxa"/>
          </w:tcPr>
          <w:p w14:paraId="0B1A7F60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129532C3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00C90EC1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3C47A029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22D81885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57315A2A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1B5CF1C6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57B3FDB6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2F192595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72C37F45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50F67878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1A787DEB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1B83708C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1C816BF9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2C180361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2</w:t>
            </w:r>
          </w:p>
        </w:tc>
        <w:tc>
          <w:tcPr>
            <w:tcW w:w="351" w:type="dxa"/>
          </w:tcPr>
          <w:p w14:paraId="30466480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  <w:tc>
          <w:tcPr>
            <w:tcW w:w="351" w:type="dxa"/>
          </w:tcPr>
          <w:p w14:paraId="178A4830" w14:textId="77777777" w:rsidR="00D74D75" w:rsidRPr="00D74D75" w:rsidRDefault="00D74D75" w:rsidP="00CF4B13">
            <w:pPr>
              <w:rPr>
                <w:sz w:val="24"/>
                <w:szCs w:val="28"/>
              </w:rPr>
            </w:pPr>
            <w:r w:rsidRPr="00D74D75">
              <w:rPr>
                <w:sz w:val="24"/>
                <w:szCs w:val="28"/>
              </w:rPr>
              <w:t>1</w:t>
            </w:r>
          </w:p>
        </w:tc>
      </w:tr>
    </w:tbl>
    <w:p w14:paraId="576A872A" w14:textId="77777777" w:rsidR="00D74D75" w:rsidRPr="00C42662" w:rsidRDefault="00D74D75" w:rsidP="00C42662">
      <w:pPr>
        <w:spacing w:after="0"/>
        <w:rPr>
          <w:sz w:val="18"/>
          <w:szCs w:val="20"/>
        </w:rPr>
      </w:pPr>
    </w:p>
    <w:sectPr w:rsidR="00D74D75" w:rsidRPr="00C42662" w:rsidSect="002C2203">
      <w:pgSz w:w="15840" w:h="12240" w:orient="landscape"/>
      <w:pgMar w:top="1800" w:right="1440" w:bottom="1800" w:left="1440" w:header="720" w:footer="720" w:gutter="0"/>
      <w:cols w:space="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19E"/>
    <w:rsid w:val="00251993"/>
    <w:rsid w:val="0029639D"/>
    <w:rsid w:val="002C2203"/>
    <w:rsid w:val="00326F90"/>
    <w:rsid w:val="00AA1D8D"/>
    <w:rsid w:val="00B47730"/>
    <w:rsid w:val="00C42662"/>
    <w:rsid w:val="00CB0664"/>
    <w:rsid w:val="00D74D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652390"/>
  <w14:defaultImageDpi w14:val="300"/>
  <w15:docId w15:val="{0D12A99A-BF7E-4B69-ABDD-EEBEA208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Arial" w:hAnsi="Arial"/>
      <w:sz w:val="20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HeaderStyle">
    <w:name w:val="MyHeaderStyle"/>
    <w:pPr>
      <w:jc w:val="center"/>
    </w:pPr>
    <w:rPr>
      <w:rFonts w:ascii="Arial" w:hAnsi="Arial"/>
      <w:sz w:val="20"/>
    </w:rPr>
  </w:style>
  <w:style w:type="paragraph" w:customStyle="1" w:styleId="mainStyle">
    <w:name w:val="mainStyl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7804</Words>
  <Characters>44485</Characters>
  <Application>Microsoft Office Word</Application>
  <DocSecurity>0</DocSecurity>
  <Lines>370</Lines>
  <Paragraphs>104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Мария Креслинь</cp:lastModifiedBy>
  <cp:revision>4</cp:revision>
  <cp:lastPrinted>2025-01-18T11:29:00Z</cp:lastPrinted>
  <dcterms:created xsi:type="dcterms:W3CDTF">2013-12-23T23:15:00Z</dcterms:created>
  <dcterms:modified xsi:type="dcterms:W3CDTF">2025-01-18T11:34:00Z</dcterms:modified>
  <cp:category/>
</cp:coreProperties>
</file>