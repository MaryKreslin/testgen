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B8F7" w14:textId="18ADD588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5FE58730" w14:textId="0F5A6740" w:rsidR="008B2ED5" w:rsidRPr="00AD3F7E" w:rsidRDefault="008B2ED5" w:rsidP="008A29A1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14DCACE1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1</w:t>
      </w:r>
    </w:p>
    <w:p w14:paraId="70E102B6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720"/>
          <w:docGrid w:linePitch="360"/>
        </w:sectPr>
      </w:pPr>
    </w:p>
    <w:p w14:paraId="0331EB3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2D1880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абстрактный класс?</w:t>
      </w:r>
    </w:p>
    <w:p w14:paraId="1FF391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Класс, который не может быть </w:t>
      </w:r>
      <w:proofErr w:type="spellStart"/>
      <w:r w:rsidRPr="008B2ED5">
        <w:rPr>
          <w:sz w:val="20"/>
          <w:szCs w:val="20"/>
          <w:lang w:val="ru-RU"/>
        </w:rPr>
        <w:t>инстанцирован</w:t>
      </w:r>
      <w:proofErr w:type="spellEnd"/>
    </w:p>
    <w:p w14:paraId="5E3374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Класс, который содержит только статические методы</w:t>
      </w:r>
    </w:p>
    <w:p w14:paraId="77191A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Класс, который наследует другие классы</w:t>
      </w:r>
    </w:p>
    <w:p w14:paraId="190A991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который имеет только приватные данные</w:t>
      </w:r>
    </w:p>
    <w:p w14:paraId="46A075D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4D60C4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72A0EE3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чистого виртуального метода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2DF43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`= 0`</w:t>
      </w:r>
    </w:p>
    <w:p w14:paraId="6A3B62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empty</w:t>
      </w:r>
    </w:p>
    <w:p w14:paraId="0342AE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void</w:t>
      </w:r>
    </w:p>
    <w:p w14:paraId="3033D89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0083BF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66F09A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изменить размер формы?</w:t>
      </w:r>
    </w:p>
    <w:p w14:paraId="376E21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form.Size</w:t>
      </w:r>
      <w:proofErr w:type="gramEnd"/>
      <w:r w:rsidRPr="008B2ED5">
        <w:rPr>
          <w:sz w:val="20"/>
          <w:szCs w:val="20"/>
        </w:rPr>
        <w:t xml:space="preserve"> = new Size(300, 200);</w:t>
      </w:r>
    </w:p>
    <w:p w14:paraId="170BE6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setSize(</w:t>
      </w:r>
      <w:proofErr w:type="gramEnd"/>
      <w:r w:rsidRPr="008B2ED5">
        <w:rPr>
          <w:sz w:val="20"/>
          <w:szCs w:val="20"/>
        </w:rPr>
        <w:t>300, 200);</w:t>
      </w:r>
    </w:p>
    <w:p w14:paraId="3EA8594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form-&gt;Size =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Drawing::Size(300, 200);</w:t>
      </w:r>
    </w:p>
    <w:p w14:paraId="5B7631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gramStart"/>
      <w:r w:rsidRPr="008B2ED5">
        <w:rPr>
          <w:sz w:val="20"/>
          <w:szCs w:val="20"/>
        </w:rPr>
        <w:t>Resize</w:t>
      </w:r>
      <w:r w:rsidRPr="008B2ED5">
        <w:rPr>
          <w:sz w:val="20"/>
          <w:szCs w:val="20"/>
          <w:lang w:val="ru-RU"/>
        </w:rPr>
        <w:t>(</w:t>
      </w:r>
      <w:proofErr w:type="gramEnd"/>
      <w:r w:rsidRPr="008B2ED5">
        <w:rPr>
          <w:sz w:val="20"/>
          <w:szCs w:val="20"/>
          <w:lang w:val="ru-RU"/>
        </w:rPr>
        <w:t>300, 200);</w:t>
      </w:r>
    </w:p>
    <w:p w14:paraId="604CDF2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01AF3F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250E98D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вызова конструктора базового класса в конструкторе производного класса?</w:t>
      </w:r>
    </w:p>
    <w:p w14:paraId="3C0AFE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super</w:t>
      </w:r>
    </w:p>
    <w:p w14:paraId="0CBF12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base</w:t>
      </w:r>
    </w:p>
    <w:p w14:paraId="192A24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parent</w:t>
      </w:r>
    </w:p>
    <w:p w14:paraId="00BFFF9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ancestor</w:t>
      </w:r>
    </w:p>
    <w:p w14:paraId="60BCCDE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633B11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№5</w:t>
      </w:r>
    </w:p>
    <w:p w14:paraId="481CCD8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</w:rPr>
        <w:t xml:space="preserve"> </w:t>
      </w:r>
      <w:r w:rsidRPr="008B2ED5">
        <w:rPr>
          <w:sz w:val="20"/>
          <w:szCs w:val="20"/>
          <w:lang w:val="ru-RU"/>
        </w:rPr>
        <w:t>Какое ключевое слово используется для объявления класса, который нельзя наследовать?</w:t>
      </w:r>
    </w:p>
    <w:p w14:paraId="140604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45E17C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766AC2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78B2E19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immutable</w:t>
      </w:r>
    </w:p>
    <w:p w14:paraId="018524A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BDC5A4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№6</w:t>
      </w:r>
    </w:p>
    <w:p w14:paraId="7F7F81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назначение </w:t>
      </w:r>
      <w:r w:rsidRPr="008B2ED5">
        <w:rPr>
          <w:sz w:val="20"/>
          <w:szCs w:val="20"/>
        </w:rPr>
        <w:t>protected</w:t>
      </w:r>
      <w:r w:rsidRPr="008B2ED5">
        <w:rPr>
          <w:sz w:val="20"/>
          <w:szCs w:val="20"/>
          <w:lang w:val="ru-RU"/>
        </w:rPr>
        <w:t>-членов класса?</w:t>
      </w:r>
    </w:p>
    <w:p w14:paraId="598F44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Доступны только внутри класса и его потомков</w:t>
      </w:r>
    </w:p>
    <w:p w14:paraId="6830B1A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Доступны только вне класса</w:t>
      </w:r>
    </w:p>
    <w:p w14:paraId="2F1C44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Доступны только внутри класса и его друзей</w:t>
      </w:r>
    </w:p>
    <w:p w14:paraId="6A8E5D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Доступны везде, где есть ссылка на объект</w:t>
      </w:r>
    </w:p>
    <w:p w14:paraId="72A2B9B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7BBBE9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288C16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вариативные шаблоны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1443B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Шаблоны, которые могут изменяться во времени  </w:t>
      </w:r>
    </w:p>
    <w:p w14:paraId="51BC74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45C1C43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3590E1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Шаблоны, которые могут быть применены только к определенным типам данных</w:t>
      </w:r>
    </w:p>
    <w:p w14:paraId="121F00D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A70EE3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6970465E" w14:textId="3E5CEFB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Какие ключевые слова используются для указания типа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  <w:r w:rsidR="00AD3F7E">
        <w:rPr>
          <w:sz w:val="20"/>
          <w:szCs w:val="20"/>
          <w:lang w:val="ru-RU"/>
        </w:rPr>
        <w:t xml:space="preserve"> </w:t>
      </w:r>
    </w:p>
    <w:p w14:paraId="134864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`virtual`, `override`, `final`  </w:t>
      </w:r>
    </w:p>
    <w:p w14:paraId="5B41B9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`class`, `struct`, `union`  </w:t>
      </w:r>
    </w:p>
    <w:p w14:paraId="0374B4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`private`, `protected`, `public`  </w:t>
      </w:r>
    </w:p>
    <w:p w14:paraId="2F2EAAF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`const`, `mutable`, `volatile`</w:t>
      </w:r>
    </w:p>
    <w:p w14:paraId="2C622EF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DB13E2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23AB533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composition</w:t>
      </w:r>
      <w:r w:rsidRPr="008B2ED5">
        <w:rPr>
          <w:sz w:val="20"/>
          <w:szCs w:val="20"/>
          <w:lang w:val="ru-RU"/>
        </w:rPr>
        <w:t xml:space="preserve"> в контексте ООП?</w:t>
      </w:r>
    </w:p>
    <w:p w14:paraId="7EA50D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Механизм объединения объектов различных классов в одном объекте</w:t>
      </w:r>
    </w:p>
    <w:p w14:paraId="1D058B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Разделение классов на компоненты</w:t>
      </w:r>
    </w:p>
    <w:p w14:paraId="78B8222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Создание иерархии классов</w:t>
      </w:r>
    </w:p>
    <w:p w14:paraId="4B03C5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Компилирование программы</w:t>
      </w:r>
    </w:p>
    <w:p w14:paraId="6AA99B1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7AFB87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7B458C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перегруженного оператора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6230C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overload </w:t>
      </w:r>
    </w:p>
    <w:p w14:paraId="799ED2D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operator </w:t>
      </w:r>
    </w:p>
    <w:p w14:paraId="5D0C11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redefine </w:t>
      </w:r>
    </w:p>
    <w:p w14:paraId="33138A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override</w:t>
      </w:r>
    </w:p>
    <w:p w14:paraId="0FC30C4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8BA473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№11</w:t>
      </w:r>
    </w:p>
    <w:p w14:paraId="2D4B2A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виртуальное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79FC8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public Base1, virtual public Base2 {};`  </w:t>
      </w:r>
    </w:p>
    <w:p w14:paraId="07E3DF9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Base1, virtual Base2 {};`</w:t>
      </w:r>
    </w:p>
    <w:p w14:paraId="4C044AF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virtual Base1, virtual Base2) {};`</w:t>
      </w:r>
    </w:p>
    <w:p w14:paraId="5BBBB8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`class Derived extends virtual Base1, virtual Base2 {</w:t>
      </w:r>
      <w:proofErr w:type="gramStart"/>
      <w:r w:rsidRPr="008B2ED5">
        <w:rPr>
          <w:sz w:val="20"/>
          <w:szCs w:val="20"/>
        </w:rPr>
        <w:t>};`</w:t>
      </w:r>
      <w:proofErr w:type="gramEnd"/>
    </w:p>
    <w:p w14:paraId="4BAD3B4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FC721F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256E525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Какая директива подключения необходима для использования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145A0FD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#include &lt;</w:t>
      </w:r>
      <w:proofErr w:type="spellStart"/>
      <w:r w:rsidRPr="008B2ED5">
        <w:rPr>
          <w:sz w:val="20"/>
          <w:szCs w:val="20"/>
        </w:rPr>
        <w:t>windows.h</w:t>
      </w:r>
      <w:proofErr w:type="spellEnd"/>
      <w:r w:rsidRPr="008B2ED5">
        <w:rPr>
          <w:sz w:val="20"/>
          <w:szCs w:val="20"/>
        </w:rPr>
        <w:t>&gt;</w:t>
      </w:r>
    </w:p>
    <w:p w14:paraId="5E1DF6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using namespace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Windows::Forms;</w:t>
      </w:r>
    </w:p>
    <w:p w14:paraId="3E7DFFD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#include &lt;iostream&gt;</w:t>
      </w:r>
    </w:p>
    <w:p w14:paraId="02CC09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#include &lt;forms.h&gt;</w:t>
      </w:r>
    </w:p>
    <w:p w14:paraId="6884624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9BA67B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3F293A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 xml:space="preserve">Что такое вариативные шаблоны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BA9F6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Шаблоны, которые могут изменяться во времени  </w:t>
      </w:r>
    </w:p>
    <w:p w14:paraId="3252A2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27219F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4FFC6BF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Шаблоны, которые могут быть применены только к определенным типам данных</w:t>
      </w:r>
    </w:p>
    <w:p w14:paraId="21C5C8A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BB083A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7DB803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объявления метода, который должен быть реализован в производных классах?</w:t>
      </w:r>
    </w:p>
    <w:p w14:paraId="176736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6DA09D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virtual</w:t>
      </w:r>
    </w:p>
    <w:p w14:paraId="45D5EB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pure</w:t>
      </w:r>
    </w:p>
    <w:p w14:paraId="3ABB45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interface</w:t>
      </w:r>
    </w:p>
    <w:p w14:paraId="3D6B52E2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9578BA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№15</w:t>
      </w:r>
    </w:p>
    <w:p w14:paraId="0E967B6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определить размер окна при запуске программы?</w:t>
      </w:r>
    </w:p>
    <w:p w14:paraId="3E0945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MainForm form; </w:t>
      </w:r>
      <w:proofErr w:type="gramStart"/>
      <w:r w:rsidRPr="008B2ED5">
        <w:rPr>
          <w:sz w:val="20"/>
          <w:szCs w:val="20"/>
        </w:rPr>
        <w:t>form.Run</w:t>
      </w:r>
      <w:proofErr w:type="gramEnd"/>
      <w:r w:rsidRPr="008B2ED5">
        <w:rPr>
          <w:sz w:val="20"/>
          <w:szCs w:val="20"/>
        </w:rPr>
        <w:t>();</w:t>
      </w:r>
    </w:p>
    <w:p w14:paraId="04CAC7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StartUpSize =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Drawing::Size(800, 600);</w:t>
      </w:r>
    </w:p>
    <w:p w14:paraId="725AB9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InitializeComponent(</w:t>
      </w:r>
      <w:proofErr w:type="gramEnd"/>
      <w:r w:rsidRPr="008B2ED5">
        <w:rPr>
          <w:sz w:val="20"/>
          <w:szCs w:val="20"/>
        </w:rPr>
        <w:t>);</w:t>
      </w:r>
    </w:p>
    <w:p w14:paraId="1D8836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Application::</w:t>
      </w:r>
      <w:proofErr w:type="gramEnd"/>
      <w:r w:rsidRPr="008B2ED5">
        <w:rPr>
          <w:sz w:val="20"/>
          <w:szCs w:val="20"/>
        </w:rPr>
        <w:t>Run(gcnew MainForm());</w:t>
      </w:r>
    </w:p>
    <w:p w14:paraId="0DB11CD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EAD052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2EAC86B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приватных членов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BB8B5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680A8C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hidden</w:t>
      </w:r>
    </w:p>
    <w:p w14:paraId="77BC39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secret</w:t>
      </w:r>
    </w:p>
    <w:p w14:paraId="0AF3F6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invisible</w:t>
      </w:r>
    </w:p>
    <w:p w14:paraId="4C3B8FA7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402EAA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№17</w:t>
      </w:r>
    </w:p>
    <w:p w14:paraId="1EF12BF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определить размер окна при запуске программы?</w:t>
      </w:r>
    </w:p>
    <w:p w14:paraId="252F68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MainForm form; </w:t>
      </w:r>
      <w:proofErr w:type="gramStart"/>
      <w:r w:rsidRPr="008B2ED5">
        <w:rPr>
          <w:sz w:val="20"/>
          <w:szCs w:val="20"/>
        </w:rPr>
        <w:t>form.Run</w:t>
      </w:r>
      <w:proofErr w:type="gramEnd"/>
      <w:r w:rsidRPr="008B2ED5">
        <w:rPr>
          <w:sz w:val="20"/>
          <w:szCs w:val="20"/>
        </w:rPr>
        <w:t>();</w:t>
      </w:r>
    </w:p>
    <w:p w14:paraId="26BBBB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StartUpSize =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Drawing::Size(800, 600);</w:t>
      </w:r>
    </w:p>
    <w:p w14:paraId="0B203ED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InitializeComponent(</w:t>
      </w:r>
      <w:proofErr w:type="gramEnd"/>
      <w:r w:rsidRPr="008B2ED5">
        <w:rPr>
          <w:sz w:val="20"/>
          <w:szCs w:val="20"/>
        </w:rPr>
        <w:t>);</w:t>
      </w:r>
    </w:p>
    <w:p w14:paraId="6F17FE7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Application::</w:t>
      </w:r>
      <w:proofErr w:type="gramEnd"/>
      <w:r w:rsidRPr="008B2ED5">
        <w:rPr>
          <w:sz w:val="20"/>
          <w:szCs w:val="20"/>
        </w:rPr>
        <w:t>Run(gcnew MainForm());</w:t>
      </w:r>
    </w:p>
    <w:p w14:paraId="06893FA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A5C5E7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24A098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публичных членов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0056D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</w:t>
      </w:r>
    </w:p>
    <w:p w14:paraId="2B53807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open</w:t>
      </w:r>
    </w:p>
    <w:p w14:paraId="3D7400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exposed</w:t>
      </w:r>
    </w:p>
    <w:p w14:paraId="2653E6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visible</w:t>
      </w:r>
    </w:p>
    <w:p w14:paraId="7BCCFF5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26D3A0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№19</w:t>
      </w:r>
    </w:p>
    <w:p w14:paraId="3358BF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преимущество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EA7C2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Возможность повторного использования кода из нескольких источников</w:t>
      </w:r>
    </w:p>
    <w:p w14:paraId="34D5F8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Упрощение структуры программы  </w:t>
      </w:r>
    </w:p>
    <w:p w14:paraId="0FB8F7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Улучшение производительности </w:t>
      </w:r>
    </w:p>
    <w:p w14:paraId="45FD97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Уменьшение размера исполняемого файла</w:t>
      </w:r>
    </w:p>
    <w:p w14:paraId="2CB229D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9FCC9B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01D367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 Какое ключевое слово используется для указания параметра шаблона по умолчанию в объявлении шаблона класса?</w:t>
      </w:r>
    </w:p>
    <w:p w14:paraId="2641A9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default</w:t>
      </w:r>
    </w:p>
    <w:p w14:paraId="400968B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optional</w:t>
      </w:r>
    </w:p>
    <w:p w14:paraId="4402E8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typedef</w:t>
      </w:r>
    </w:p>
    <w:p w14:paraId="3E94F3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spellStart"/>
      <w:r w:rsidRPr="008B2ED5">
        <w:rPr>
          <w:sz w:val="20"/>
          <w:szCs w:val="20"/>
        </w:rPr>
        <w:t>typename</w:t>
      </w:r>
      <w:proofErr w:type="spellEnd"/>
    </w:p>
    <w:p w14:paraId="734134C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7936C33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5DAA9E3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7583AA72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572EBFCA" w14:textId="005B019A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7C4D1B1D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37808346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2</w:t>
      </w:r>
    </w:p>
    <w:p w14:paraId="5838D491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173FAB1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0093B1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перегруженного оператора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D0F55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overload </w:t>
      </w:r>
    </w:p>
    <w:p w14:paraId="104C087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operator </w:t>
      </w:r>
    </w:p>
    <w:p w14:paraId="4FED9D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redefine </w:t>
      </w:r>
    </w:p>
    <w:p w14:paraId="69BDB4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override</w:t>
      </w:r>
    </w:p>
    <w:p w14:paraId="2DB79CB7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803E02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</w:t>
      </w:r>
    </w:p>
    <w:p w14:paraId="47BC64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Каковы основные недостатки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1723F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Сложность понимания и поддержки кода</w:t>
      </w:r>
    </w:p>
    <w:p w14:paraId="3703362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Увеличение времени компиляции </w:t>
      </w:r>
    </w:p>
    <w:p w14:paraId="11408A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Уменьшение производительности</w:t>
      </w:r>
    </w:p>
    <w:p w14:paraId="740843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Все вышеперечисленное</w:t>
      </w:r>
    </w:p>
    <w:p w14:paraId="7C14ACD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038E4D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61AEFE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ромбовидная проблема в контексте множественного наследования?</w:t>
      </w:r>
    </w:p>
    <w:p w14:paraId="117455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Ситуация, когда два базовых класса имеют общий предок, но каждый из них наследует от него отдельно  </w:t>
      </w:r>
    </w:p>
    <w:p w14:paraId="36FE1B1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Ситуация, когда два базовых класса имеют разные имена методов, но одинаковые сигнатуры  </w:t>
      </w:r>
    </w:p>
    <w:p w14:paraId="4D6197F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Ситуация, когда два базовых класса имеют одинаковые имена методов, но разные сигнатуры  </w:t>
      </w:r>
    </w:p>
    <w:p w14:paraId="3410E1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Ситуация, когда два базовых класса имеют общие данные-члены</w:t>
      </w:r>
    </w:p>
    <w:p w14:paraId="069F8A9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194408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1F7C896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полиморфизм?</w:t>
      </w:r>
    </w:p>
    <w:p w14:paraId="07B039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Способность объектов разных классов реагировать на одни и те же сообщения по-разному</w:t>
      </w:r>
    </w:p>
    <w:p w14:paraId="0E8C01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Способность класса изменять свое поведение в зависимости от состояния</w:t>
      </w:r>
    </w:p>
    <w:p w14:paraId="2C2912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Способность функции принимать разные типы аргументов</w:t>
      </w:r>
    </w:p>
    <w:p w14:paraId="3EAA46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Способность программы работать на разных платформах</w:t>
      </w:r>
    </w:p>
    <w:p w14:paraId="256DB7A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D2B1E9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7A41650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Для чего нужен виртуальный деструктор?</w:t>
      </w:r>
    </w:p>
    <w:p w14:paraId="39CE16E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Чтобы правильно удалять объекты производных классов через указатели на базовые классы</w:t>
      </w:r>
    </w:p>
    <w:p w14:paraId="3251C03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Чтобы обеспечить работу с виртуальными методами</w:t>
      </w:r>
    </w:p>
    <w:p w14:paraId="0548A4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Чтобы избежать дублирования кода в деструкторах</w:t>
      </w:r>
    </w:p>
    <w:p w14:paraId="4EDF63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Чтобы повысить производительность программы</w:t>
      </w:r>
    </w:p>
    <w:p w14:paraId="6AF981F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0FABCD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2E2C3AA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установить цвет фона формы?</w:t>
      </w:r>
    </w:p>
    <w:p w14:paraId="71D421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form.BackgroundColor</w:t>
      </w:r>
      <w:proofErr w:type="gramEnd"/>
      <w:r w:rsidRPr="008B2ED5">
        <w:rPr>
          <w:sz w:val="20"/>
          <w:szCs w:val="20"/>
        </w:rPr>
        <w:t xml:space="preserve"> = Colors.White;</w:t>
      </w:r>
    </w:p>
    <w:p w14:paraId="721997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form.BackColor</w:t>
      </w:r>
      <w:proofErr w:type="gramEnd"/>
      <w:r w:rsidRPr="008B2ED5">
        <w:rPr>
          <w:sz w:val="20"/>
          <w:szCs w:val="20"/>
        </w:rPr>
        <w:t xml:space="preserve"> = "#FFFFFF";</w:t>
      </w:r>
    </w:p>
    <w:p w14:paraId="5ACD52F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form-&gt;BackColor = </w:t>
      </w:r>
      <w:proofErr w:type="gramStart"/>
      <w:r w:rsidRPr="008B2ED5">
        <w:rPr>
          <w:sz w:val="20"/>
          <w:szCs w:val="20"/>
        </w:rPr>
        <w:t>Color::</w:t>
      </w:r>
      <w:proofErr w:type="gramEnd"/>
      <w:r w:rsidRPr="008B2ED5">
        <w:rPr>
          <w:sz w:val="20"/>
          <w:szCs w:val="20"/>
        </w:rPr>
        <w:t>White;</w:t>
      </w:r>
    </w:p>
    <w:p w14:paraId="11F39A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form.Color</w:t>
      </w:r>
      <w:proofErr w:type="gramEnd"/>
      <w:r w:rsidRPr="008B2ED5">
        <w:rPr>
          <w:sz w:val="20"/>
          <w:szCs w:val="20"/>
        </w:rPr>
        <w:t xml:space="preserve"> = White;</w:t>
      </w:r>
    </w:p>
    <w:p w14:paraId="49782E4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293213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016F391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не может быть переопределен в производных классах?</w:t>
      </w:r>
    </w:p>
    <w:p w14:paraId="22EEF57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444B873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208FE63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</w:t>
      </w:r>
    </w:p>
    <w:p w14:paraId="4B7EE2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static</w:t>
      </w:r>
    </w:p>
    <w:p w14:paraId="5DCEEB9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631175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№8</w:t>
      </w:r>
    </w:p>
    <w:p w14:paraId="045A08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создается объект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D144FA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Object object;</w:t>
      </w:r>
    </w:p>
    <w:p w14:paraId="5F4062F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object Object;</w:t>
      </w:r>
    </w:p>
    <w:p w14:paraId="442107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Object = object;</w:t>
      </w:r>
    </w:p>
    <w:p w14:paraId="42314E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create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Object</w:t>
      </w:r>
      <w:r w:rsidRPr="008B2ED5">
        <w:rPr>
          <w:sz w:val="20"/>
          <w:szCs w:val="20"/>
          <w:lang w:val="ru-RU"/>
        </w:rPr>
        <w:t>;</w:t>
      </w:r>
    </w:p>
    <w:p w14:paraId="78A8A9B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984E2B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79FAA10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ромбовидная проблема в контексте множественного наследования?</w:t>
      </w:r>
    </w:p>
    <w:p w14:paraId="1F018B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Ситуация, когда два базовых класса имеют общий предок, но каждый из них наследует от него отдельно  </w:t>
      </w:r>
    </w:p>
    <w:p w14:paraId="195CF8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Ситуация, когда два базовых класса имеют разные имена методов, но одинаковые сигнатуры  </w:t>
      </w:r>
    </w:p>
    <w:p w14:paraId="1EBF26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Ситуация, когда два базовых класса имеют одинаковые имена методов, но разные сигнатуры  </w:t>
      </w:r>
    </w:p>
    <w:p w14:paraId="262788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Ситуация, когда два базовых класса имеют общие данные-члены</w:t>
      </w:r>
    </w:p>
    <w:p w14:paraId="55AE4FA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B32AFF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029602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объявляются вариативные шаблоны классов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FF486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template&lt;variadic Ts&gt; class MyClass {};</w:t>
      </w:r>
    </w:p>
    <w:p w14:paraId="72D4BA3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template&lt;typename... Ts&gt; class MyClass {};</w:t>
      </w:r>
    </w:p>
    <w:p w14:paraId="65F7D1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template&lt;class... Ts&gt; class MyClass {};</w:t>
      </w:r>
    </w:p>
    <w:p w14:paraId="6F1BC5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template&lt;multiple Ts&gt; class MyClass {};</w:t>
      </w:r>
    </w:p>
    <w:p w14:paraId="176B06D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FF1160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5EE6FA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Для чего используются виртуальные функции?</w:t>
      </w:r>
    </w:p>
    <w:p w14:paraId="5E2FCEC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Для реализации полиморфизма</w:t>
      </w:r>
    </w:p>
    <w:p w14:paraId="6B1BA4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Для работы с многопоточностью</w:t>
      </w:r>
    </w:p>
    <w:p w14:paraId="1E90C1E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Для оптимизации кода</w:t>
      </w:r>
    </w:p>
    <w:p w14:paraId="326C5C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Для повышения безопасности программы</w:t>
      </w:r>
    </w:p>
    <w:p w14:paraId="02260F5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________________________________</w:t>
      </w:r>
    </w:p>
    <w:p w14:paraId="092853B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6B1FEF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происходит, если в производном классе отсутствует конструктор, а в базовом классе есть конструктор с параметрами?</w:t>
      </w:r>
    </w:p>
    <w:p w14:paraId="4345C3D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Компилятор автоматически создаст конструктор без параметров  </w:t>
      </w:r>
    </w:p>
    <w:p w14:paraId="6676059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Произойдет ошибка компиляции  </w:t>
      </w:r>
    </w:p>
    <w:p w14:paraId="58C225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Конструктор базового класса будет вызван автоматически  </w:t>
      </w:r>
    </w:p>
    <w:p w14:paraId="2B37249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Ничего не произойдет, программа будет работать корректно</w:t>
      </w:r>
    </w:p>
    <w:p w14:paraId="7D84512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82964B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470A62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избежать проблемы "алмазного наследования"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483F32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Использовать одиночное наследование вместо множественного  </w:t>
      </w:r>
    </w:p>
    <w:p w14:paraId="0512F8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Использовать виртуальное наследование  </w:t>
      </w:r>
    </w:p>
    <w:p w14:paraId="43D24E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Использовать интерфейсы вместо классов  </w:t>
      </w:r>
    </w:p>
    <w:p w14:paraId="76121F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Использовать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30565C4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C1E282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2BF7CB7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Почему важно использовать виртуальный деструктор в базовом классе?</w:t>
      </w:r>
    </w:p>
    <w:p w14:paraId="5C4495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Чтобы обеспечить безопасность многопоточного доступа</w:t>
      </w:r>
    </w:p>
    <w:p w14:paraId="4E2370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Чтобы оптимизировать производительность программы</w:t>
      </w:r>
    </w:p>
    <w:p w14:paraId="409507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Чтобы избежать утечек памяти при удалении объектов через указатели на базовые классы</w:t>
      </w:r>
    </w:p>
    <w:p w14:paraId="304267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Чтобы упростить синтаксис вызова деструктора</w:t>
      </w:r>
    </w:p>
    <w:p w14:paraId="7E8B6A4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5783E3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30F8A97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Какая цель перегрузки операторов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E8A05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Упростить синтаксис программы </w:t>
      </w:r>
    </w:p>
    <w:p w14:paraId="1FEF02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Изменить поведение стандартных операторов </w:t>
      </w:r>
    </w:p>
    <w:p w14:paraId="2F3474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Добавить новые операторы в язык </w:t>
      </w:r>
    </w:p>
    <w:p w14:paraId="0A78B73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Реализовать полиморфизм</w:t>
      </w:r>
    </w:p>
    <w:p w14:paraId="5418D63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7DF397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29ACBE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указания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3269B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multiple</w:t>
      </w:r>
    </w:p>
    <w:p w14:paraId="5B2226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inheritance</w:t>
      </w:r>
    </w:p>
    <w:p w14:paraId="482745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Запятая (,)  </w:t>
      </w:r>
    </w:p>
    <w:p w14:paraId="25B1B9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Нет специального ключевого слова</w:t>
      </w:r>
    </w:p>
    <w:p w14:paraId="2E38D72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5A3E95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0C3C4C9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добавить изображение на форму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0053BC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r w:rsidRPr="008B2ED5">
        <w:rPr>
          <w:sz w:val="20"/>
          <w:szCs w:val="20"/>
        </w:rPr>
        <w:t>PictureBox</w:t>
      </w:r>
      <w:proofErr w:type="spellEnd"/>
      <w:r w:rsidRPr="008B2ED5">
        <w:rPr>
          <w:sz w:val="20"/>
          <w:szCs w:val="20"/>
        </w:rPr>
        <w:t xml:space="preserve">^ </w:t>
      </w:r>
      <w:proofErr w:type="spellStart"/>
      <w:r w:rsidRPr="008B2ED5">
        <w:rPr>
          <w:sz w:val="20"/>
          <w:szCs w:val="20"/>
        </w:rPr>
        <w:t>pictureBox</w:t>
      </w:r>
      <w:proofErr w:type="spellEnd"/>
      <w:r w:rsidRPr="008B2ED5">
        <w:rPr>
          <w:sz w:val="20"/>
          <w:szCs w:val="20"/>
        </w:rPr>
        <w:t xml:space="preserve"> = </w:t>
      </w:r>
      <w:proofErr w:type="spellStart"/>
      <w:r w:rsidRPr="008B2ED5">
        <w:rPr>
          <w:sz w:val="20"/>
          <w:szCs w:val="20"/>
        </w:rPr>
        <w:t>gcnew</w:t>
      </w:r>
      <w:proofErr w:type="spell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this-&gt;Controls-&gt;Add(pictureBox);</w:t>
      </w:r>
    </w:p>
    <w:p w14:paraId="2773BE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Controls.Add(pictureBox);</w:t>
      </w:r>
    </w:p>
    <w:p w14:paraId="1E5228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PictureBox*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Form.Controls.Add(pictureBox);</w:t>
      </w:r>
    </w:p>
    <w:p w14:paraId="50EF1C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PictureBox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AddControl(pictureBox);</w:t>
      </w:r>
    </w:p>
    <w:p w14:paraId="00191EC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EBE7AC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4C781C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добавить текстовое поле на форму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36E563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r w:rsidRPr="008B2ED5">
        <w:rPr>
          <w:sz w:val="20"/>
          <w:szCs w:val="20"/>
        </w:rPr>
        <w:t>TextBox</w:t>
      </w:r>
      <w:proofErr w:type="spellEnd"/>
      <w:r w:rsidRPr="008B2ED5">
        <w:rPr>
          <w:sz w:val="20"/>
          <w:szCs w:val="20"/>
        </w:rPr>
        <w:t xml:space="preserve">^ </w:t>
      </w:r>
      <w:proofErr w:type="spellStart"/>
      <w:r w:rsidRPr="008B2ED5">
        <w:rPr>
          <w:sz w:val="20"/>
          <w:szCs w:val="20"/>
        </w:rPr>
        <w:t>textBox</w:t>
      </w:r>
      <w:proofErr w:type="spellEnd"/>
      <w:r w:rsidRPr="008B2ED5">
        <w:rPr>
          <w:sz w:val="20"/>
          <w:szCs w:val="20"/>
        </w:rPr>
        <w:t xml:space="preserve"> = </w:t>
      </w:r>
      <w:proofErr w:type="spellStart"/>
      <w:r w:rsidRPr="008B2ED5">
        <w:rPr>
          <w:sz w:val="20"/>
          <w:szCs w:val="20"/>
        </w:rPr>
        <w:t>gcnew</w:t>
      </w:r>
      <w:proofErr w:type="spell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this-&gt;Controls-&gt;Add(textBox);</w:t>
      </w:r>
    </w:p>
    <w:p w14:paraId="19200F7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Controls.Add(textBox);</w:t>
      </w:r>
    </w:p>
    <w:p w14:paraId="7DFE17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TextBox* 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Form.Controls.Add(textBox);</w:t>
      </w:r>
    </w:p>
    <w:p w14:paraId="17D5B09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TextBox 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AddControl(textBox);</w:t>
      </w:r>
    </w:p>
    <w:p w14:paraId="7BE3DA8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F43792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0A8BE7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ограничения видимости членов класса внутри производных классов?</w:t>
      </w:r>
    </w:p>
    <w:p w14:paraId="342F5AC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17BA19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5979A6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internal</w:t>
      </w:r>
    </w:p>
    <w:p w14:paraId="2AE5E9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friend</w:t>
      </w:r>
    </w:p>
    <w:p w14:paraId="5137992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CFABE9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№20</w:t>
      </w:r>
    </w:p>
    <w:p w14:paraId="1A6D74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42A8C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</w:t>
      </w:r>
    </w:p>
    <w:p w14:paraId="1F5EAD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struct</w:t>
      </w:r>
    </w:p>
    <w:p w14:paraId="0E2F1A7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40171D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object</w:t>
      </w:r>
    </w:p>
    <w:p w14:paraId="51C4281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D41E1CD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1380563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Утверждено протоколом №2 от 01.11.2024</w:t>
      </w:r>
    </w:p>
    <w:p w14:paraId="3D77F5E9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3E21D080" w14:textId="3516154E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3EEC6809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324884B5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3</w:t>
      </w:r>
    </w:p>
    <w:p w14:paraId="2317F52A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692504D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4C3718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ограничения видимости членов класса внутри производных классов?</w:t>
      </w:r>
    </w:p>
    <w:p w14:paraId="78A744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43EA68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12A6F0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internal</w:t>
      </w:r>
    </w:p>
    <w:p w14:paraId="295C8BB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friend</w:t>
      </w:r>
    </w:p>
    <w:p w14:paraId="5E67CC1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F0E1A9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</w:t>
      </w:r>
    </w:p>
    <w:p w14:paraId="6B1F43E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тип доступа к членам класса является наиболее ограниченным?</w:t>
      </w:r>
    </w:p>
    <w:p w14:paraId="297D23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</w:t>
      </w:r>
    </w:p>
    <w:p w14:paraId="40D347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046B56D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private</w:t>
      </w:r>
    </w:p>
    <w:p w14:paraId="24EF3F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internal</w:t>
      </w:r>
    </w:p>
    <w:p w14:paraId="095CA54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23E282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№3</w:t>
      </w:r>
    </w:p>
    <w:p w14:paraId="65974E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вариативные шаблоны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8A42D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Шаблоны, которые могут изменяться во времени  </w:t>
      </w:r>
    </w:p>
    <w:p w14:paraId="4D6CAA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5CE1D49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5EA575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Шаблоны, которые могут быть применены только к определенным типам данных</w:t>
      </w:r>
    </w:p>
    <w:p w14:paraId="0C92F48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CBABC4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22D69BB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передать конкретный тип параметру шаблона?</w:t>
      </w:r>
    </w:p>
    <w:p w14:paraId="1E2132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func&lt;int&gt;(value);</w:t>
      </w:r>
    </w:p>
    <w:p w14:paraId="7AAD2C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int func(value);</w:t>
      </w:r>
    </w:p>
    <w:p w14:paraId="608B9E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func&lt;type=int&gt;(value);</w:t>
      </w:r>
    </w:p>
    <w:p w14:paraId="674160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func(type=</w:t>
      </w:r>
      <w:proofErr w:type="gramStart"/>
      <w:r w:rsidRPr="008B2ED5">
        <w:rPr>
          <w:sz w:val="20"/>
          <w:szCs w:val="20"/>
        </w:rPr>
        <w:t>int)(</w:t>
      </w:r>
      <w:proofErr w:type="gramEnd"/>
      <w:r w:rsidRPr="008B2ED5">
        <w:rPr>
          <w:sz w:val="20"/>
          <w:szCs w:val="20"/>
        </w:rPr>
        <w:t>value);</w:t>
      </w:r>
    </w:p>
    <w:p w14:paraId="522F24E1" w14:textId="77777777" w:rsidR="008A04A1" w:rsidRPr="00AD3F7E" w:rsidRDefault="001650AE" w:rsidP="008A29A1">
      <w:pPr>
        <w:spacing w:after="0"/>
        <w:rPr>
          <w:szCs w:val="20"/>
        </w:rPr>
      </w:pPr>
      <w:r w:rsidRPr="00AD3F7E">
        <w:rPr>
          <w:szCs w:val="20"/>
        </w:rPr>
        <w:t>________________________________</w:t>
      </w:r>
    </w:p>
    <w:p w14:paraId="75A6B6F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17C5D2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реализуется метод шаблона класса вне тела класса?</w:t>
      </w:r>
    </w:p>
    <w:p w14:paraId="1B26C8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template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myMethod&lt;T&gt;() {}</w:t>
      </w:r>
    </w:p>
    <w:p w14:paraId="39F486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template&lt;typename T&gt;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myMethod() {}</w:t>
      </w:r>
    </w:p>
    <w:p w14:paraId="74D009E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template&lt;typename T&gt; void MyClass&lt;T</w:t>
      </w:r>
      <w:proofErr w:type="gramStart"/>
      <w:r w:rsidRPr="008B2ED5">
        <w:rPr>
          <w:sz w:val="20"/>
          <w:szCs w:val="20"/>
        </w:rPr>
        <w:t>&gt;::</w:t>
      </w:r>
      <w:proofErr w:type="gramEnd"/>
      <w:r w:rsidRPr="008B2ED5">
        <w:rPr>
          <w:sz w:val="20"/>
          <w:szCs w:val="20"/>
        </w:rPr>
        <w:t>myMethod() {}</w:t>
      </w:r>
    </w:p>
    <w:p w14:paraId="6C1931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void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myMethod&lt;T&gt;() {}</w:t>
      </w:r>
    </w:p>
    <w:p w14:paraId="1D95464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2B5AA9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№6</w:t>
      </w:r>
    </w:p>
    <w:p w14:paraId="0E5E67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решить ромбовидную проблему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6C01F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Удаление общих предков из иерархии наследования  </w:t>
      </w:r>
    </w:p>
    <w:p w14:paraId="23978CC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Переименование методов в базовых классах  </w:t>
      </w:r>
    </w:p>
    <w:p w14:paraId="080017F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Использование виртуального наследования  </w:t>
      </w:r>
    </w:p>
    <w:p w14:paraId="06A433A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Использование ключевого слова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645D533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B4F74B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623DB9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добавить текстовое поле на форму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74F1B5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r w:rsidRPr="008B2ED5">
        <w:rPr>
          <w:sz w:val="20"/>
          <w:szCs w:val="20"/>
        </w:rPr>
        <w:t>TextBox</w:t>
      </w:r>
      <w:proofErr w:type="spellEnd"/>
      <w:r w:rsidRPr="008B2ED5">
        <w:rPr>
          <w:sz w:val="20"/>
          <w:szCs w:val="20"/>
        </w:rPr>
        <w:t xml:space="preserve">^ </w:t>
      </w:r>
      <w:proofErr w:type="spellStart"/>
      <w:r w:rsidRPr="008B2ED5">
        <w:rPr>
          <w:sz w:val="20"/>
          <w:szCs w:val="20"/>
        </w:rPr>
        <w:t>textBox</w:t>
      </w:r>
      <w:proofErr w:type="spellEnd"/>
      <w:r w:rsidRPr="008B2ED5">
        <w:rPr>
          <w:sz w:val="20"/>
          <w:szCs w:val="20"/>
        </w:rPr>
        <w:t xml:space="preserve"> = </w:t>
      </w:r>
      <w:proofErr w:type="spellStart"/>
      <w:r w:rsidRPr="008B2ED5">
        <w:rPr>
          <w:sz w:val="20"/>
          <w:szCs w:val="20"/>
        </w:rPr>
        <w:t>gcnew</w:t>
      </w:r>
      <w:proofErr w:type="spell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this-&gt;Controls-&gt;Add(textBox);</w:t>
      </w:r>
    </w:p>
    <w:p w14:paraId="77D40C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Controls.Add(textBox);</w:t>
      </w:r>
    </w:p>
    <w:p w14:paraId="1CE0783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TextBox* 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Form.Controls.Add(textBox);</w:t>
      </w:r>
    </w:p>
    <w:p w14:paraId="6A71AA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TextBox 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AddControl(textBox);</w:t>
      </w:r>
    </w:p>
    <w:p w14:paraId="25ADABF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2AB7CB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57DBA19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ограничение накладывается на виртуальные базовые классы при множественном наследовании?</w:t>
      </w:r>
    </w:p>
    <w:p w14:paraId="1FD1F6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Они должны иметь одинаковые конструкторы  </w:t>
      </w:r>
    </w:p>
    <w:p w14:paraId="54EBF52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Они должны быть определены только один раз  </w:t>
      </w:r>
    </w:p>
    <w:p w14:paraId="7B29D8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Они не могут содержать виртуальных методов  </w:t>
      </w:r>
    </w:p>
    <w:p w14:paraId="0F71EA3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Они не могут содержать данных-членов</w:t>
      </w:r>
    </w:p>
    <w:p w14:paraId="2031DAA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39D05E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29F7C68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1882CE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Да, можно перегрузить большинство операторов</w:t>
      </w:r>
    </w:p>
    <w:p w14:paraId="003001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Нет, операторы являются встроенными и неизменяемыми</w:t>
      </w:r>
    </w:p>
    <w:p w14:paraId="4CABB6F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Можно перегрузить только арифметические операторы</w:t>
      </w:r>
    </w:p>
    <w:p w14:paraId="72979B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Перегрузка возможна только для пользовательских типов</w:t>
      </w:r>
    </w:p>
    <w:p w14:paraId="3D3F9B9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C411DE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792571F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2C9240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Библиотека для создания консольных приложений</w:t>
      </w:r>
    </w:p>
    <w:p w14:paraId="01CA60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Платформа для разработки веб-приложений</w:t>
      </w:r>
    </w:p>
    <w:p w14:paraId="4BD411A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Инструмент для работы с базами данных</w:t>
      </w:r>
    </w:p>
    <w:p w14:paraId="21B593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Технология для создания графических пользовательских интерфейсов</w:t>
      </w:r>
    </w:p>
    <w:p w14:paraId="4DE96F7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F65343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3892017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44F35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Да, можно перегрузить большинство операторов</w:t>
      </w:r>
    </w:p>
    <w:p w14:paraId="7DBEB8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Нет, операторы являются встроенными и неизменяемыми</w:t>
      </w:r>
    </w:p>
    <w:p w14:paraId="18CA3A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Можно перегрузить только арифметические операторы</w:t>
      </w:r>
    </w:p>
    <w:p w14:paraId="213D27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Перегрузка возможна только для пользовательских типов</w:t>
      </w:r>
    </w:p>
    <w:p w14:paraId="4227F3B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1BD5B1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285D6B1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решить ромбовидную проблему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2E2E9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 xml:space="preserve">1. Удаление общих предков из иерархии наследования  </w:t>
      </w:r>
    </w:p>
    <w:p w14:paraId="762526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Переименование методов в базовых классах  </w:t>
      </w:r>
    </w:p>
    <w:p w14:paraId="0A3D03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Использование виртуального наследования  </w:t>
      </w:r>
    </w:p>
    <w:p w14:paraId="61B8E6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Использование ключевого слова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0D766DA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358EA8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552AB8A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делает деструктор класса?</w:t>
      </w:r>
    </w:p>
    <w:p w14:paraId="62FAB6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Создает копию объекта</w:t>
      </w:r>
    </w:p>
    <w:p w14:paraId="473A68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Удаляет объект из памяти</w:t>
      </w:r>
    </w:p>
    <w:p w14:paraId="26BEA3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Инициализирует объект</w:t>
      </w:r>
    </w:p>
    <w:p w14:paraId="7A9E40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Проверяет состояние объекта</w:t>
      </w:r>
    </w:p>
    <w:p w14:paraId="242B5F3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EF171D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7FAA08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pure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virtual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function</w:t>
      </w:r>
      <w:r w:rsidRPr="008B2ED5">
        <w:rPr>
          <w:sz w:val="20"/>
          <w:szCs w:val="20"/>
          <w:lang w:val="ru-RU"/>
        </w:rPr>
        <w:t>?</w:t>
      </w:r>
    </w:p>
    <w:p w14:paraId="392047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не может быть вызвана</w:t>
      </w:r>
    </w:p>
    <w:p w14:paraId="267577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Функция, которая доступна только через указатель</w:t>
      </w:r>
    </w:p>
    <w:p w14:paraId="037E8F0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возвращает чистый результат</w:t>
      </w:r>
    </w:p>
    <w:p w14:paraId="294200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должна быть реализована в производных классах</w:t>
      </w:r>
    </w:p>
    <w:p w14:paraId="6425523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6D1275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20DDD5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947B9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 MyClass&lt;int&gt; {};</w:t>
      </w:r>
    </w:p>
    <w:p w14:paraId="4FAFA5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template&lt;int&gt; class MyClass {};</w:t>
      </w:r>
    </w:p>
    <w:p w14:paraId="206DB4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template&lt;&gt; class MyClass&lt;int&gt; {};</w:t>
      </w:r>
    </w:p>
    <w:p w14:paraId="2BA18E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6FD154B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CABCB9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75AE5B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 xml:space="preserve">`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CEFF9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Указывает, что метод переопределяет виртуальный метод базового класса  </w:t>
      </w:r>
    </w:p>
    <w:p w14:paraId="5D3F92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Указывает, что метод является абстрактным  </w:t>
      </w:r>
    </w:p>
    <w:p w14:paraId="6AEF86A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Указывает, что метод является конечным и не может быть переопределен  </w:t>
      </w:r>
    </w:p>
    <w:p w14:paraId="020DC0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Указывает, что метод является дружественным</w:t>
      </w:r>
    </w:p>
    <w:p w14:paraId="648FCD5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BC61E6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7A8A7B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 Какое ключевое слово используется для объявления класса, который нельзя наследовать?</w:t>
      </w:r>
    </w:p>
    <w:p w14:paraId="2DA7AB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1474F30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659C9DF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446637E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immutable</w:t>
      </w:r>
    </w:p>
    <w:p w14:paraId="207B3A7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27F8F4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№18</w:t>
      </w:r>
    </w:p>
    <w:p w14:paraId="62A83D4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изменить размер формы?</w:t>
      </w:r>
    </w:p>
    <w:p w14:paraId="6B44C11C" w14:textId="77777777" w:rsidR="008A04A1" w:rsidRPr="00AD3F7E" w:rsidRDefault="001650AE" w:rsidP="008A29A1">
      <w:pPr>
        <w:pStyle w:val="mainStyle"/>
        <w:spacing w:after="0"/>
        <w:rPr>
          <w:sz w:val="20"/>
          <w:szCs w:val="20"/>
        </w:rPr>
      </w:pPr>
      <w:r w:rsidRPr="00AD3F7E">
        <w:rPr>
          <w:sz w:val="20"/>
          <w:szCs w:val="20"/>
        </w:rPr>
        <w:t xml:space="preserve">1. </w:t>
      </w:r>
      <w:proofErr w:type="spellStart"/>
      <w:proofErr w:type="gramStart"/>
      <w:r w:rsidRPr="008B2ED5">
        <w:rPr>
          <w:sz w:val="20"/>
          <w:szCs w:val="20"/>
        </w:rPr>
        <w:t>form</w:t>
      </w:r>
      <w:r w:rsidRPr="00AD3F7E">
        <w:rPr>
          <w:sz w:val="20"/>
          <w:szCs w:val="20"/>
        </w:rPr>
        <w:t>.</w:t>
      </w:r>
      <w:r w:rsidRPr="008B2ED5">
        <w:rPr>
          <w:sz w:val="20"/>
          <w:szCs w:val="20"/>
        </w:rPr>
        <w:t>Size</w:t>
      </w:r>
      <w:proofErr w:type="spellEnd"/>
      <w:proofErr w:type="gramEnd"/>
      <w:r w:rsidRPr="00AD3F7E">
        <w:rPr>
          <w:sz w:val="20"/>
          <w:szCs w:val="20"/>
        </w:rPr>
        <w:t xml:space="preserve"> = </w:t>
      </w:r>
      <w:r w:rsidRPr="008B2ED5">
        <w:rPr>
          <w:sz w:val="20"/>
          <w:szCs w:val="20"/>
        </w:rPr>
        <w:t>new</w:t>
      </w:r>
      <w:r w:rsidRPr="00AD3F7E">
        <w:rPr>
          <w:sz w:val="20"/>
          <w:szCs w:val="20"/>
        </w:rPr>
        <w:t xml:space="preserve"> </w:t>
      </w:r>
      <w:r w:rsidRPr="008B2ED5">
        <w:rPr>
          <w:sz w:val="20"/>
          <w:szCs w:val="20"/>
        </w:rPr>
        <w:t>Size</w:t>
      </w:r>
      <w:r w:rsidRPr="00AD3F7E">
        <w:rPr>
          <w:sz w:val="20"/>
          <w:szCs w:val="20"/>
        </w:rPr>
        <w:t>(300, 200);</w:t>
      </w:r>
    </w:p>
    <w:p w14:paraId="47B13E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spellStart"/>
      <w:proofErr w:type="gramStart"/>
      <w:r w:rsidRPr="008B2ED5">
        <w:rPr>
          <w:sz w:val="20"/>
          <w:szCs w:val="20"/>
        </w:rPr>
        <w:t>setSize</w:t>
      </w:r>
      <w:proofErr w:type="spellEnd"/>
      <w:r w:rsidRPr="008B2ED5">
        <w:rPr>
          <w:sz w:val="20"/>
          <w:szCs w:val="20"/>
        </w:rPr>
        <w:t>(</w:t>
      </w:r>
      <w:proofErr w:type="gramEnd"/>
      <w:r w:rsidRPr="008B2ED5">
        <w:rPr>
          <w:sz w:val="20"/>
          <w:szCs w:val="20"/>
        </w:rPr>
        <w:t>300, 200);</w:t>
      </w:r>
    </w:p>
    <w:p w14:paraId="75C963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form-&gt;Size =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Drawing::Size(300, 200);</w:t>
      </w:r>
    </w:p>
    <w:p w14:paraId="4A09293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gramStart"/>
      <w:r w:rsidRPr="008B2ED5">
        <w:rPr>
          <w:sz w:val="20"/>
          <w:szCs w:val="20"/>
        </w:rPr>
        <w:t>Resize</w:t>
      </w:r>
      <w:r w:rsidRPr="008B2ED5">
        <w:rPr>
          <w:sz w:val="20"/>
          <w:szCs w:val="20"/>
          <w:lang w:val="ru-RU"/>
        </w:rPr>
        <w:t>(</w:t>
      </w:r>
      <w:proofErr w:type="gramEnd"/>
      <w:r w:rsidRPr="008B2ED5">
        <w:rPr>
          <w:sz w:val="20"/>
          <w:szCs w:val="20"/>
          <w:lang w:val="ru-RU"/>
        </w:rPr>
        <w:t>300, 200);</w:t>
      </w:r>
    </w:p>
    <w:p w14:paraId="5C7E2C3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F733E0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331E88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уничтожения объекта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55A07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delete</w:t>
      </w:r>
    </w:p>
    <w:p w14:paraId="59D5F0B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remove</w:t>
      </w:r>
    </w:p>
    <w:p w14:paraId="7F8109C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erase</w:t>
      </w:r>
    </w:p>
    <w:p w14:paraId="1460FA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6788063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863E9F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№20</w:t>
      </w:r>
    </w:p>
    <w:p w14:paraId="5C145F9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4A4AF3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generic</w:t>
      </w:r>
    </w:p>
    <w:p w14:paraId="0CE214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</w:t>
      </w:r>
    </w:p>
    <w:p w14:paraId="584B0E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typename</w:t>
      </w:r>
    </w:p>
    <w:p w14:paraId="527C70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class</w:t>
      </w:r>
    </w:p>
    <w:p w14:paraId="0AF20C2C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2C9B028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0E779C8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Утверждено протоколом №2 от 01.11.2024</w:t>
      </w:r>
    </w:p>
    <w:p w14:paraId="1DBD21D8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BC81F6D" w14:textId="0E60024E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3BE0175D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476A8F22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4</w:t>
      </w:r>
    </w:p>
    <w:p w14:paraId="5E01F2FA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0BD342A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42B1C9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происходит, если в производном классе отсутствует конструктор, а в базовом классе есть конструктор с параметрами?</w:t>
      </w:r>
    </w:p>
    <w:p w14:paraId="3981A2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Компилятор автоматически создаст конструктор без параметров  </w:t>
      </w:r>
    </w:p>
    <w:p w14:paraId="3D51EE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Произойдет ошибка компиляции  </w:t>
      </w:r>
    </w:p>
    <w:p w14:paraId="0B3B36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Конструктор базового класса будет вызван автоматически  </w:t>
      </w:r>
    </w:p>
    <w:p w14:paraId="799956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Ничего не произойдет, программа будет работать корректно</w:t>
      </w:r>
    </w:p>
    <w:p w14:paraId="0A96634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66B6B0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21F64D1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шаблон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0F7C8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Специальный вид функции, который позволяет создавать классы и функции общего вида  </w:t>
      </w:r>
    </w:p>
    <w:p w14:paraId="3CC2F8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Спецификация для определения интерфейса класса  </w:t>
      </w:r>
    </w:p>
    <w:p w14:paraId="1ED005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Ключевое слово для создания абстрактных классов  </w:t>
      </w:r>
    </w:p>
    <w:p w14:paraId="2D787E6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Механизм для обработки ошибок</w:t>
      </w:r>
    </w:p>
    <w:p w14:paraId="0296C48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CFD8FC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5682D7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тип доступа к членам класса является наиболее ограниченным?</w:t>
      </w:r>
    </w:p>
    <w:p w14:paraId="748709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</w:t>
      </w:r>
    </w:p>
    <w:p w14:paraId="7B82BB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615A2A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private</w:t>
      </w:r>
    </w:p>
    <w:p w14:paraId="5B1419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internal</w:t>
      </w:r>
    </w:p>
    <w:p w14:paraId="2D269A1C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CF2FF5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№4</w:t>
      </w:r>
    </w:p>
    <w:p w14:paraId="513B48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Каковы основные недостатки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A56A6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Сложность понимания и поддержки кода</w:t>
      </w:r>
    </w:p>
    <w:p w14:paraId="19352D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Увеличение времени компиляции </w:t>
      </w:r>
    </w:p>
    <w:p w14:paraId="281808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Уменьшение производительности</w:t>
      </w:r>
    </w:p>
    <w:p w14:paraId="3D1606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Все вышеперечисленное</w:t>
      </w:r>
    </w:p>
    <w:p w14:paraId="10F4C95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9DC194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2BC234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деструктора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46B84B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destructor</w:t>
      </w:r>
    </w:p>
    <w:p w14:paraId="3BCE952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~Имя_класса</w:t>
      </w:r>
    </w:p>
    <w:p w14:paraId="7F3DCA7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delete</w:t>
      </w:r>
    </w:p>
    <w:p w14:paraId="008E3A3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6B5CF06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77E983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7EA39A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Какие модификаторы доступа могут быть использованы при объявлении членов класса?</w:t>
      </w:r>
    </w:p>
    <w:p w14:paraId="656D02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public, protected, private</w:t>
      </w:r>
    </w:p>
    <w:p w14:paraId="21F70C2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open, closed, restricted</w:t>
      </w:r>
    </w:p>
    <w:p w14:paraId="1D99B9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visible, hidden, invisible</w:t>
      </w:r>
    </w:p>
    <w:p w14:paraId="2D7665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external, internal, local</w:t>
      </w:r>
    </w:p>
    <w:p w14:paraId="322FAF7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A6A9D8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172A1A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оператор используется для вызова базового конструктора в производном классе?</w:t>
      </w:r>
    </w:p>
    <w:p w14:paraId="453C5F1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super(</w:t>
      </w:r>
      <w:proofErr w:type="gramEnd"/>
      <w:r w:rsidRPr="008B2ED5">
        <w:rPr>
          <w:sz w:val="20"/>
          <w:szCs w:val="20"/>
        </w:rPr>
        <w:t>)</w:t>
      </w:r>
    </w:p>
    <w:p w14:paraId="381998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base(</w:t>
      </w:r>
      <w:proofErr w:type="gramEnd"/>
      <w:r w:rsidRPr="008B2ED5">
        <w:rPr>
          <w:sz w:val="20"/>
          <w:szCs w:val="20"/>
        </w:rPr>
        <w:t>)</w:t>
      </w:r>
    </w:p>
    <w:p w14:paraId="4903071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parent(</w:t>
      </w:r>
      <w:proofErr w:type="gramEnd"/>
      <w:r w:rsidRPr="008B2ED5">
        <w:rPr>
          <w:sz w:val="20"/>
          <w:szCs w:val="20"/>
        </w:rPr>
        <w:t>)</w:t>
      </w:r>
    </w:p>
    <w:p w14:paraId="1433692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::BaseClassName</w:t>
      </w:r>
      <w:proofErr w:type="gramEnd"/>
      <w:r w:rsidRPr="008B2ED5">
        <w:rPr>
          <w:sz w:val="20"/>
          <w:szCs w:val="20"/>
        </w:rPr>
        <w:t>()</w:t>
      </w:r>
    </w:p>
    <w:p w14:paraId="1354C8D2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6A8CBC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№8</w:t>
      </w:r>
    </w:p>
    <w:p w14:paraId="049D45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добавить изображение на форму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2088437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PictureBox^ pictureBox = gcnew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this-&gt;Controls-&gt;Add(pictureBox);</w:t>
      </w:r>
    </w:p>
    <w:p w14:paraId="2690F8B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Controls.Add(pictureBox);</w:t>
      </w:r>
    </w:p>
    <w:p w14:paraId="22A3093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PictureBox*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Form.Controls.Add(pictureBox);</w:t>
      </w:r>
    </w:p>
    <w:p w14:paraId="63A5FA7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PictureBox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AddControl(pictureBox);</w:t>
      </w:r>
    </w:p>
    <w:p w14:paraId="7186A5D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595C1B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6D3546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Когда используется </w:t>
      </w:r>
      <w:r w:rsidRPr="008B2ED5">
        <w:rPr>
          <w:sz w:val="20"/>
          <w:szCs w:val="20"/>
        </w:rPr>
        <w:t>static</w:t>
      </w:r>
      <w:r w:rsidRPr="008B2ED5">
        <w:rPr>
          <w:sz w:val="20"/>
          <w:szCs w:val="20"/>
          <w:lang w:val="ru-RU"/>
        </w:rPr>
        <w:t>_</w:t>
      </w:r>
      <w:r w:rsidRPr="008B2ED5">
        <w:rPr>
          <w:sz w:val="20"/>
          <w:szCs w:val="20"/>
        </w:rPr>
        <w:t>cast</w:t>
      </w:r>
      <w:r w:rsidRPr="008B2ED5">
        <w:rPr>
          <w:sz w:val="20"/>
          <w:szCs w:val="20"/>
          <w:lang w:val="ru-RU"/>
        </w:rPr>
        <w:t>?</w:t>
      </w:r>
    </w:p>
    <w:p w14:paraId="2FDA84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Для приведения типов без проверки во время выполнения</w:t>
      </w:r>
    </w:p>
    <w:p w14:paraId="6D1568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Для приведения типов с проверкой во время выполнения</w:t>
      </w:r>
    </w:p>
    <w:p w14:paraId="69554DE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Для преобразования строк в числа</w:t>
      </w:r>
    </w:p>
    <w:p w14:paraId="089BA6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Для изменения значений переменных</w:t>
      </w:r>
    </w:p>
    <w:p w14:paraId="5649FDC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F99736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6CED853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ограничения видимости членов класса внутри производных классов?</w:t>
      </w:r>
    </w:p>
    <w:p w14:paraId="6F1C9BC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3790BA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4640095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internal</w:t>
      </w:r>
    </w:p>
    <w:p w14:paraId="21B3AB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friend</w:t>
      </w:r>
    </w:p>
    <w:p w14:paraId="04C12D2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1EE176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№11</w:t>
      </w:r>
    </w:p>
    <w:p w14:paraId="260368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шаблонный класс?</w:t>
      </w:r>
    </w:p>
    <w:p w14:paraId="6BBBEB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Класс, который определяет набор шаблонов для других классов</w:t>
      </w:r>
    </w:p>
    <w:p w14:paraId="2342CB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Класс, который создается на основе шаблона</w:t>
      </w:r>
    </w:p>
    <w:p w14:paraId="547661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Класс, который хранит данные в виде шаблонов</w:t>
      </w:r>
    </w:p>
    <w:p w14:paraId="5C87B9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4. Класс, параметры которого задаются при его использовании</w:t>
      </w:r>
    </w:p>
    <w:p w14:paraId="5DF1C32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ED96D2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163DB99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избежать проблемы "алмазного наследования"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9061E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Использовать одиночное наследование вместо множественного  </w:t>
      </w:r>
    </w:p>
    <w:p w14:paraId="5ACD72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Использовать виртуальное наследование  </w:t>
      </w:r>
    </w:p>
    <w:p w14:paraId="169DADE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Использовать интерфейсы вместо классов  </w:t>
      </w:r>
    </w:p>
    <w:p w14:paraId="3A2615F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Использовать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62259FC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86EDF6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307DF5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Какая директива подключения необходима для использования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6B2F8E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#include &lt;</w:t>
      </w:r>
      <w:proofErr w:type="spellStart"/>
      <w:r w:rsidRPr="008B2ED5">
        <w:rPr>
          <w:sz w:val="20"/>
          <w:szCs w:val="20"/>
        </w:rPr>
        <w:t>windows.h</w:t>
      </w:r>
      <w:proofErr w:type="spellEnd"/>
      <w:r w:rsidRPr="008B2ED5">
        <w:rPr>
          <w:sz w:val="20"/>
          <w:szCs w:val="20"/>
        </w:rPr>
        <w:t>&gt;</w:t>
      </w:r>
    </w:p>
    <w:p w14:paraId="1A7212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using namespace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Windows::Forms;</w:t>
      </w:r>
    </w:p>
    <w:p w14:paraId="253721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#include &lt;iostream&gt;</w:t>
      </w:r>
    </w:p>
    <w:p w14:paraId="4F1B48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#include &lt;forms.h&gt;</w:t>
      </w:r>
    </w:p>
    <w:p w14:paraId="64BFAE1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886D71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57F657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Какая цель перегрузки операторов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080564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Упростить синтаксис программы </w:t>
      </w:r>
    </w:p>
    <w:p w14:paraId="7679CC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Изменить поведение стандартных операторов </w:t>
      </w:r>
    </w:p>
    <w:p w14:paraId="399FE4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Добавить новые операторы в язык </w:t>
      </w:r>
    </w:p>
    <w:p w14:paraId="4611524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Реализовать полиморфизм</w:t>
      </w:r>
    </w:p>
    <w:p w14:paraId="218ECE2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E869B6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0D03DE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объявления метода, который должен быть реализован в производных классах?</w:t>
      </w:r>
    </w:p>
    <w:p w14:paraId="68878D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3355134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virtual</w:t>
      </w:r>
    </w:p>
    <w:p w14:paraId="61D25F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pure</w:t>
      </w:r>
    </w:p>
    <w:p w14:paraId="5E94FC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interface</w:t>
      </w:r>
    </w:p>
    <w:p w14:paraId="14A088A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DA7C86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№16</w:t>
      </w:r>
    </w:p>
    <w:p w14:paraId="58C038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множественное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13688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Наследование от одного базового класса несколькими производными классами  </w:t>
      </w:r>
    </w:p>
    <w:p w14:paraId="041AE0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Наследование одним производным классом от нескольких базовых классов  </w:t>
      </w:r>
    </w:p>
    <w:p w14:paraId="16154B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Наследование от одного базового класса другим базовым классом  </w:t>
      </w:r>
    </w:p>
    <w:p w14:paraId="4A01FE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Наследование методами одного класса от другого класса</w:t>
      </w:r>
    </w:p>
    <w:p w14:paraId="499ADBF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4F58CB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6B2417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ошибка возникает при попытке создать экземпляр абстрактного класса?</w:t>
      </w:r>
    </w:p>
    <w:p w14:paraId="629C08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Ошибка времени выполнения</w:t>
      </w:r>
    </w:p>
    <w:p w14:paraId="1702D1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Компиляционная ошибка</w:t>
      </w:r>
    </w:p>
    <w:p w14:paraId="622F58E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Предупреждение компилятора</w:t>
      </w:r>
    </w:p>
    <w:p w14:paraId="4D73A2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Никакой ошибки нет</w:t>
      </w:r>
    </w:p>
    <w:p w14:paraId="6839E52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0199A2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413AD9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this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pointer</w:t>
      </w:r>
      <w:r w:rsidRPr="008B2ED5">
        <w:rPr>
          <w:sz w:val="20"/>
          <w:szCs w:val="20"/>
          <w:lang w:val="ru-RU"/>
        </w:rPr>
        <w:t>?</w:t>
      </w:r>
    </w:p>
    <w:p w14:paraId="09B030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Указатель на первый элемент массива</w:t>
      </w:r>
    </w:p>
    <w:p w14:paraId="4736EA3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Указатель на текущий объект внутри метода класса</w:t>
      </w:r>
    </w:p>
    <w:p w14:paraId="20C38B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Указатель на глобальную переменную</w:t>
      </w:r>
    </w:p>
    <w:p w14:paraId="08BE553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Указатель на родительский объект</w:t>
      </w:r>
    </w:p>
    <w:p w14:paraId="08D74CF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6AF4AA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4DCF12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задать положение формы на экране в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1C0876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proofErr w:type="gramStart"/>
      <w:r w:rsidRPr="008B2ED5">
        <w:rPr>
          <w:sz w:val="20"/>
          <w:szCs w:val="20"/>
        </w:rPr>
        <w:t>form.Position</w:t>
      </w:r>
      <w:proofErr w:type="spellEnd"/>
      <w:proofErr w:type="gramEnd"/>
      <w:r w:rsidRPr="008B2ED5">
        <w:rPr>
          <w:sz w:val="20"/>
          <w:szCs w:val="20"/>
        </w:rPr>
        <w:t xml:space="preserve"> = {100, 50};</w:t>
      </w:r>
    </w:p>
    <w:p w14:paraId="0BB907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form.SetPosition</w:t>
      </w:r>
      <w:proofErr w:type="gramEnd"/>
      <w:r w:rsidRPr="008B2ED5">
        <w:rPr>
          <w:sz w:val="20"/>
          <w:szCs w:val="20"/>
        </w:rPr>
        <w:t>(100, 50);</w:t>
      </w:r>
    </w:p>
    <w:p w14:paraId="5467FC0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form.Location</w:t>
      </w:r>
      <w:proofErr w:type="gramEnd"/>
      <w:r w:rsidRPr="008B2ED5">
        <w:rPr>
          <w:sz w:val="20"/>
          <w:szCs w:val="20"/>
        </w:rPr>
        <w:t xml:space="preserve"> = new Point(100, 50);</w:t>
      </w:r>
    </w:p>
    <w:p w14:paraId="343D12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form</w:t>
      </w:r>
      <w:proofErr w:type="gramStart"/>
      <w:r w:rsidRPr="008B2ED5">
        <w:rPr>
          <w:sz w:val="20"/>
          <w:szCs w:val="20"/>
          <w:lang w:val="ru-RU"/>
        </w:rPr>
        <w:t>-&gt;</w:t>
      </w:r>
      <w:r w:rsidRPr="008B2ED5">
        <w:rPr>
          <w:sz w:val="20"/>
          <w:szCs w:val="20"/>
        </w:rPr>
        <w:t>Location</w:t>
      </w:r>
      <w:proofErr w:type="gramEnd"/>
      <w:r w:rsidRPr="008B2ED5">
        <w:rPr>
          <w:sz w:val="20"/>
          <w:szCs w:val="20"/>
          <w:lang w:val="ru-RU"/>
        </w:rPr>
        <w:t xml:space="preserve"> = </w:t>
      </w:r>
      <w:r w:rsidRPr="008B2ED5">
        <w:rPr>
          <w:sz w:val="20"/>
          <w:szCs w:val="20"/>
        </w:rPr>
        <w:t>Point</w:t>
      </w:r>
      <w:r w:rsidRPr="008B2ED5">
        <w:rPr>
          <w:sz w:val="20"/>
          <w:szCs w:val="20"/>
          <w:lang w:val="ru-RU"/>
        </w:rPr>
        <w:t>(100, 50);</w:t>
      </w:r>
    </w:p>
    <w:p w14:paraId="25F8D70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65E3C4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783B38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объявляется шаблон класса с двумя параметрами?</w:t>
      </w:r>
    </w:p>
    <w:p w14:paraId="12F81A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template&lt;typename T, typename U&gt; class MyClass {};</w:t>
      </w:r>
    </w:p>
    <w:p w14:paraId="532C11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template&lt;T, U&gt; class MyClass {};</w:t>
      </w:r>
    </w:p>
    <w:p w14:paraId="5CB9FD9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class MyClass&lt;T, U&gt; {};</w:t>
      </w:r>
    </w:p>
    <w:p w14:paraId="66430B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template(</w:t>
      </w:r>
      <w:proofErr w:type="gramEnd"/>
      <w:r w:rsidRPr="008B2ED5">
        <w:rPr>
          <w:sz w:val="20"/>
          <w:szCs w:val="20"/>
        </w:rPr>
        <w:t>class T, class U) class MyClass {};</w:t>
      </w:r>
    </w:p>
    <w:p w14:paraId="350D146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1D54D5F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7F06230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297BBF5B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0B68D5DC" w14:textId="1EED169D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180114F3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4FE11D8E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5</w:t>
      </w:r>
    </w:p>
    <w:p w14:paraId="0A37B91D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16C54FE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2A97E80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решается проблема неоднозначности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0AD1F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Использование ключевого слова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2C9D31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Использование ключевого слова `</w:t>
      </w:r>
      <w:r w:rsidRPr="008B2ED5">
        <w:rPr>
          <w:sz w:val="20"/>
          <w:szCs w:val="20"/>
        </w:rPr>
        <w:t>virtual</w:t>
      </w:r>
      <w:r w:rsidRPr="008B2ED5">
        <w:rPr>
          <w:sz w:val="20"/>
          <w:szCs w:val="20"/>
          <w:lang w:val="ru-RU"/>
        </w:rPr>
        <w:t>`</w:t>
      </w:r>
    </w:p>
    <w:p w14:paraId="256E019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Изменение порядка наследования</w:t>
      </w:r>
    </w:p>
    <w:p w14:paraId="083F5B2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Использование квалификатора имени базового класса перед методом  </w:t>
      </w:r>
    </w:p>
    <w:p w14:paraId="0199304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CDDDB5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1634D1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345D94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 MyClass&lt;int&gt; {};</w:t>
      </w:r>
    </w:p>
    <w:p w14:paraId="29ADAA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template&lt;int&gt; class MyClass {};</w:t>
      </w:r>
    </w:p>
    <w:p w14:paraId="066DEB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template&lt;&gt; class MyClass&lt;int&gt; {};</w:t>
      </w:r>
    </w:p>
    <w:p w14:paraId="41E07D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5C29BE8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87E147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27E4A6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тип доступа к членам класса является наиболее ограниченным?</w:t>
      </w:r>
    </w:p>
    <w:p w14:paraId="09DAF53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</w:t>
      </w:r>
    </w:p>
    <w:p w14:paraId="2FFE2BE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44E800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private</w:t>
      </w:r>
    </w:p>
    <w:p w14:paraId="137A8D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internal</w:t>
      </w:r>
    </w:p>
    <w:p w14:paraId="5FA1AB6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839973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№4</w:t>
      </w:r>
    </w:p>
    <w:p w14:paraId="346BCC9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объявляется шаблон класса с двумя параметрами?</w:t>
      </w:r>
    </w:p>
    <w:p w14:paraId="26937C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template&lt;typename T, typename U&gt; class MyClass {};</w:t>
      </w:r>
    </w:p>
    <w:p w14:paraId="030E440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template&lt;T, U&gt; class MyClass {};</w:t>
      </w:r>
    </w:p>
    <w:p w14:paraId="555476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class MyClass&lt;T, U&gt; {};</w:t>
      </w:r>
    </w:p>
    <w:p w14:paraId="2463D0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template(</w:t>
      </w:r>
      <w:proofErr w:type="gramEnd"/>
      <w:r w:rsidRPr="008B2ED5">
        <w:rPr>
          <w:sz w:val="20"/>
          <w:szCs w:val="20"/>
        </w:rPr>
        <w:t>class T, class U) class MyClass {};</w:t>
      </w:r>
    </w:p>
    <w:p w14:paraId="24408E8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BA917E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0106D59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overloading</w:t>
      </w:r>
      <w:r w:rsidRPr="008B2ED5">
        <w:rPr>
          <w:sz w:val="20"/>
          <w:szCs w:val="20"/>
          <w:lang w:val="ru-RU"/>
        </w:rPr>
        <w:t xml:space="preserve"> функций?</w:t>
      </w:r>
    </w:p>
    <w:p w14:paraId="7E3D69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Переопределение функции в производном классе</w:t>
      </w:r>
    </w:p>
    <w:p w14:paraId="14FAF90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Вызов одной и той же функции несколько раз</w:t>
      </w:r>
    </w:p>
    <w:p w14:paraId="7B30DC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Изменение поведения функции в зависимости от контекста</w:t>
      </w:r>
    </w:p>
    <w:p w14:paraId="1C8FF1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Определение нескольких функций с одинаковым именем, но разными параметрами</w:t>
      </w:r>
    </w:p>
    <w:p w14:paraId="591F961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BCE527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253F669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копирования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C4F9F4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copy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constructor</w:t>
      </w:r>
    </w:p>
    <w:p w14:paraId="659D1F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clone</w:t>
      </w:r>
    </w:p>
    <w:p w14:paraId="57CACB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duplicate</w:t>
      </w:r>
    </w:p>
    <w:p w14:paraId="19F644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Имя класса с аргументом типа ссылки на тот же класс</w:t>
      </w:r>
    </w:p>
    <w:p w14:paraId="179FC01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698E4A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1287F02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явного вызова конструктора базового класса в конструкторе производного класса?</w:t>
      </w:r>
    </w:p>
    <w:p w14:paraId="0413A3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base</w:t>
      </w:r>
    </w:p>
    <w:p w14:paraId="00821D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super</w:t>
      </w:r>
    </w:p>
    <w:p w14:paraId="1AB32EB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Имя базового класса  </w:t>
      </w:r>
    </w:p>
    <w:p w14:paraId="6712F8B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parent</w:t>
      </w:r>
    </w:p>
    <w:p w14:paraId="5DDB931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BA6304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419798C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преимущество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FCC8A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Возможность повторного использования кода из нескольких источников</w:t>
      </w:r>
    </w:p>
    <w:p w14:paraId="14DC79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Упрощение структуры программы  </w:t>
      </w:r>
    </w:p>
    <w:p w14:paraId="6927FE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Улучшение производительности </w:t>
      </w:r>
    </w:p>
    <w:p w14:paraId="3E6CDC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Уменьшение размера исполняемого файла</w:t>
      </w:r>
    </w:p>
    <w:p w14:paraId="7158442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23C8E0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48224D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Для чего нужен виртуальный деструктор?</w:t>
      </w:r>
    </w:p>
    <w:p w14:paraId="6707243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Чтобы правильно удалять объекты производных классов через указатели на базовые классы</w:t>
      </w:r>
    </w:p>
    <w:p w14:paraId="18046E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Чтобы обеспечить работу с виртуальными методами</w:t>
      </w:r>
    </w:p>
    <w:p w14:paraId="7D11EF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Чтобы избежать дублирования кода в деструкторах</w:t>
      </w:r>
    </w:p>
    <w:p w14:paraId="342326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Чтобы повысить производительность программы</w:t>
      </w:r>
    </w:p>
    <w:p w14:paraId="4399C69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D645CE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0E4DFAA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operator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overloading</w:t>
      </w:r>
      <w:r w:rsidRPr="008B2ED5">
        <w:rPr>
          <w:sz w:val="20"/>
          <w:szCs w:val="20"/>
          <w:lang w:val="ru-RU"/>
        </w:rPr>
        <w:t>?</w:t>
      </w:r>
    </w:p>
    <w:p w14:paraId="609539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Перегрузка операторов для работы с пользовательскими типами</w:t>
      </w:r>
    </w:p>
    <w:p w14:paraId="57DA07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Замена стандартных операторов новыми функциями</w:t>
      </w:r>
    </w:p>
    <w:p w14:paraId="624FBA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Преобразование типов данных</w:t>
      </w:r>
    </w:p>
    <w:p w14:paraId="27C4E1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Добавление новых операторов в язык</w:t>
      </w:r>
    </w:p>
    <w:p w14:paraId="4712E0B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A44E7F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00849E4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AB869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</w:t>
      </w:r>
    </w:p>
    <w:p w14:paraId="0FC281A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struct</w:t>
      </w:r>
    </w:p>
    <w:p w14:paraId="33F5C4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767AB03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object</w:t>
      </w:r>
    </w:p>
    <w:p w14:paraId="5BC75A6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9E3868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№12</w:t>
      </w:r>
    </w:p>
    <w:p w14:paraId="78AC6E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шаблонный класс?</w:t>
      </w:r>
    </w:p>
    <w:p w14:paraId="0A0A1C0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1. Класс, который определяет набор шаблонов для других классов</w:t>
      </w:r>
    </w:p>
    <w:p w14:paraId="40E2980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Класс, который создается на основе шаблона</w:t>
      </w:r>
    </w:p>
    <w:p w14:paraId="4FF024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Класс, который хранит данные в виде шаблонов</w:t>
      </w:r>
    </w:p>
    <w:p w14:paraId="4AB742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параметры которого задаются при его использовании</w:t>
      </w:r>
    </w:p>
    <w:p w14:paraId="7389113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C6798F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5D6532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метод используется для отображения формы?</w:t>
      </w:r>
    </w:p>
    <w:p w14:paraId="0E5E67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Show(</w:t>
      </w:r>
      <w:proofErr w:type="gramEnd"/>
      <w:r w:rsidRPr="008B2ED5">
        <w:rPr>
          <w:sz w:val="20"/>
          <w:szCs w:val="20"/>
        </w:rPr>
        <w:t>)</w:t>
      </w:r>
    </w:p>
    <w:p w14:paraId="56AE46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Display(</w:t>
      </w:r>
      <w:proofErr w:type="gramEnd"/>
      <w:r w:rsidRPr="008B2ED5">
        <w:rPr>
          <w:sz w:val="20"/>
          <w:szCs w:val="20"/>
        </w:rPr>
        <w:t>)</w:t>
      </w:r>
    </w:p>
    <w:p w14:paraId="76C125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Render(</w:t>
      </w:r>
      <w:proofErr w:type="gramEnd"/>
      <w:r w:rsidRPr="008B2ED5">
        <w:rPr>
          <w:sz w:val="20"/>
          <w:szCs w:val="20"/>
        </w:rPr>
        <w:t>)</w:t>
      </w:r>
    </w:p>
    <w:p w14:paraId="6AC796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View(</w:t>
      </w:r>
      <w:proofErr w:type="gramEnd"/>
      <w:r w:rsidRPr="008B2ED5">
        <w:rPr>
          <w:sz w:val="20"/>
          <w:szCs w:val="20"/>
        </w:rPr>
        <w:t>)</w:t>
      </w:r>
    </w:p>
    <w:p w14:paraId="05DB384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60A52A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№14</w:t>
      </w:r>
    </w:p>
    <w:p w14:paraId="1511DB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класс, наследующий от двух базовых классов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921DA3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public Base1, public Base2 {};</w:t>
      </w:r>
    </w:p>
    <w:p w14:paraId="52BC55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Base1, Base2 {};</w:t>
      </w:r>
    </w:p>
    <w:p w14:paraId="1E2254F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Base1, Base2) {};</w:t>
      </w:r>
    </w:p>
    <w:p w14:paraId="2621DB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class Derived extends Base1, Base2 {};</w:t>
      </w:r>
    </w:p>
    <w:p w14:paraId="7BEF771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CB7F41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281CB8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0E6A5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 &lt;&gt; class MyClass&lt;int&gt; {};</w:t>
      </w:r>
    </w:p>
    <w:p w14:paraId="5B71F1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class MyClass&lt;int&gt; {};</w:t>
      </w:r>
    </w:p>
    <w:p w14:paraId="3D4C5B4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template&lt;int&gt; class MyClass {};</w:t>
      </w:r>
    </w:p>
    <w:p w14:paraId="3555ACD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32D3D6D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3E50AA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04D6BD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ограничение накладывается на виртуальные базовые классы при множественном наследовании?</w:t>
      </w:r>
    </w:p>
    <w:p w14:paraId="3D2161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Они должны иметь одинаковые конструкторы  </w:t>
      </w:r>
    </w:p>
    <w:p w14:paraId="44B075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Они должны быть определены только один раз  </w:t>
      </w:r>
    </w:p>
    <w:p w14:paraId="409656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Они не могут содержать виртуальных методов  </w:t>
      </w:r>
    </w:p>
    <w:p w14:paraId="62890B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Они не могут содержать данных-членов</w:t>
      </w:r>
    </w:p>
    <w:p w14:paraId="3E86A03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DBC5FB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4EB139F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0087E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Да, это возможно </w:t>
      </w:r>
    </w:p>
    <w:p w14:paraId="60D9D9E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Нет, это запрещено языком </w:t>
      </w:r>
    </w:p>
    <w:p w14:paraId="208A1A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Только для встроенных типов </w:t>
      </w:r>
    </w:p>
    <w:p w14:paraId="6D3929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Только для классов</w:t>
      </w:r>
    </w:p>
    <w:p w14:paraId="450886C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326C19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30DD235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из приведённых ниже записей является примером перегрузки оператора?</w:t>
      </w:r>
    </w:p>
    <w:p w14:paraId="2EA1425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int operator</w:t>
      </w:r>
      <w:proofErr w:type="gramStart"/>
      <w:r w:rsidRPr="008B2ED5">
        <w:rPr>
          <w:sz w:val="20"/>
          <w:szCs w:val="20"/>
        </w:rPr>
        <w:t>+(</w:t>
      </w:r>
      <w:proofErr w:type="gramEnd"/>
      <w:r w:rsidRPr="008B2ED5">
        <w:rPr>
          <w:sz w:val="20"/>
          <w:szCs w:val="20"/>
        </w:rPr>
        <w:t xml:space="preserve">int a, int b) { return a + b; } </w:t>
      </w:r>
    </w:p>
    <w:p w14:paraId="7B7A712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int </w:t>
      </w:r>
      <w:proofErr w:type="gramStart"/>
      <w:r w:rsidRPr="008B2ED5">
        <w:rPr>
          <w:sz w:val="20"/>
          <w:szCs w:val="20"/>
        </w:rPr>
        <w:t>add(</w:t>
      </w:r>
      <w:proofErr w:type="gramEnd"/>
      <w:r w:rsidRPr="008B2ED5">
        <w:rPr>
          <w:sz w:val="20"/>
          <w:szCs w:val="20"/>
        </w:rPr>
        <w:t xml:space="preserve">int a, int b) { return a + b; } </w:t>
      </w:r>
    </w:p>
    <w:p w14:paraId="23548A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int </w:t>
      </w:r>
      <w:proofErr w:type="gramStart"/>
      <w:r w:rsidRPr="008B2ED5">
        <w:rPr>
          <w:sz w:val="20"/>
          <w:szCs w:val="20"/>
        </w:rPr>
        <w:t>multiply(</w:t>
      </w:r>
      <w:proofErr w:type="gramEnd"/>
      <w:r w:rsidRPr="008B2ED5">
        <w:rPr>
          <w:sz w:val="20"/>
          <w:szCs w:val="20"/>
        </w:rPr>
        <w:t xml:space="preserve">int a, int b) { return a * b; } </w:t>
      </w:r>
    </w:p>
    <w:p w14:paraId="7D63E17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int </w:t>
      </w:r>
      <w:proofErr w:type="gramStart"/>
      <w:r w:rsidRPr="008B2ED5">
        <w:rPr>
          <w:sz w:val="20"/>
          <w:szCs w:val="20"/>
        </w:rPr>
        <w:t>subtract(</w:t>
      </w:r>
      <w:proofErr w:type="gramEnd"/>
      <w:r w:rsidRPr="008B2ED5">
        <w:rPr>
          <w:sz w:val="20"/>
          <w:szCs w:val="20"/>
        </w:rPr>
        <w:t>int a, int b) { return a - b; }</w:t>
      </w:r>
    </w:p>
    <w:p w14:paraId="7BCCC9B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A62B87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384B58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абстрактный класс?</w:t>
      </w:r>
    </w:p>
    <w:p w14:paraId="3D7C608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Класс, который не может быть </w:t>
      </w:r>
      <w:proofErr w:type="spellStart"/>
      <w:r w:rsidRPr="008B2ED5">
        <w:rPr>
          <w:sz w:val="20"/>
          <w:szCs w:val="20"/>
          <w:lang w:val="ru-RU"/>
        </w:rPr>
        <w:t>инстанцирован</w:t>
      </w:r>
      <w:proofErr w:type="spellEnd"/>
    </w:p>
    <w:p w14:paraId="678F008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Класс, который содержит только статические методы</w:t>
      </w:r>
    </w:p>
    <w:p w14:paraId="7414998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Класс, который наследует другие классы</w:t>
      </w:r>
    </w:p>
    <w:p w14:paraId="5551CE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который имеет только приватные данные</w:t>
      </w:r>
    </w:p>
    <w:p w14:paraId="3E79EEC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6CABAE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0A715C5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решается проблема неоднозначности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9EFDA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Использование ключевого слова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41A343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Использование ключевого слова `</w:t>
      </w:r>
      <w:r w:rsidRPr="008B2ED5">
        <w:rPr>
          <w:sz w:val="20"/>
          <w:szCs w:val="20"/>
        </w:rPr>
        <w:t>virtual</w:t>
      </w:r>
      <w:r w:rsidRPr="008B2ED5">
        <w:rPr>
          <w:sz w:val="20"/>
          <w:szCs w:val="20"/>
          <w:lang w:val="ru-RU"/>
        </w:rPr>
        <w:t>`</w:t>
      </w:r>
    </w:p>
    <w:p w14:paraId="2F693B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Изменение порядка наследования</w:t>
      </w:r>
    </w:p>
    <w:p w14:paraId="73296CB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Использование квалификатора имени базового класса перед методом  </w:t>
      </w:r>
    </w:p>
    <w:p w14:paraId="173C788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5E7C668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27B3399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21B4CCA4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301B7C4E" w14:textId="7C8D5CCE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47D97DA0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297C962D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6</w:t>
      </w:r>
    </w:p>
    <w:p w14:paraId="2B9A0E05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5018AF3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5E06527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обработчик события к элементу управления?</w:t>
      </w:r>
    </w:p>
    <w:p w14:paraId="339704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element.EventName</w:t>
      </w:r>
      <w:proofErr w:type="gramEnd"/>
      <w:r w:rsidRPr="008B2ED5">
        <w:rPr>
          <w:sz w:val="20"/>
          <w:szCs w:val="20"/>
        </w:rPr>
        <w:t xml:space="preserve"> += new EventHandler(MethodName);</w:t>
      </w:r>
    </w:p>
    <w:p w14:paraId="439208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element.OnEventName</w:t>
      </w:r>
      <w:proofErr w:type="gramEnd"/>
      <w:r w:rsidRPr="008B2ED5">
        <w:rPr>
          <w:sz w:val="20"/>
          <w:szCs w:val="20"/>
        </w:rPr>
        <w:t xml:space="preserve"> += delegate { MethodName(sender, e); };</w:t>
      </w:r>
    </w:p>
    <w:p w14:paraId="546342A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element.HandleEvent</w:t>
      </w:r>
      <w:proofErr w:type="gramEnd"/>
      <w:r w:rsidRPr="008B2ED5">
        <w:rPr>
          <w:sz w:val="20"/>
          <w:szCs w:val="20"/>
        </w:rPr>
        <w:t>("EventName", MethodName);</w:t>
      </w:r>
    </w:p>
    <w:p w14:paraId="7F0062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element-&gt;EventName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&amp;ClassName::MethodName);</w:t>
      </w:r>
    </w:p>
    <w:p w14:paraId="4CC02EB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3CD60B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79047A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вызова конструктора базового класса в конструкторе производного класса?</w:t>
      </w:r>
    </w:p>
    <w:p w14:paraId="3BCF78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`super`</w:t>
      </w:r>
    </w:p>
    <w:p w14:paraId="215808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`base`</w:t>
      </w:r>
    </w:p>
    <w:p w14:paraId="495D7DF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`parent`</w:t>
      </w:r>
    </w:p>
    <w:p w14:paraId="22B665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`this`</w:t>
      </w:r>
    </w:p>
    <w:p w14:paraId="4A5E6B6E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34C2A7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№3</w:t>
      </w:r>
    </w:p>
    <w:p w14:paraId="3C05BF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отличие между одиночным и множественным наследованием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3A345E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Количество базовых классов, от которых наследуется производный класс</w:t>
      </w:r>
    </w:p>
    <w:p w14:paraId="69BE2F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Способ вызова конструкторов базовых классов</w:t>
      </w:r>
    </w:p>
    <w:p w14:paraId="4035CC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Способ разрешения конфликтов имен методов</w:t>
      </w:r>
    </w:p>
    <w:p w14:paraId="6AE551B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Наличие виртуальных методов</w:t>
      </w:r>
    </w:p>
    <w:p w14:paraId="7A7C2AF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8888DE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79B8F13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виртуальное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709E4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public Base1, virtual public Base2 {};`  </w:t>
      </w:r>
    </w:p>
    <w:p w14:paraId="61A049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Base1, virtual Base2 {};`</w:t>
      </w:r>
    </w:p>
    <w:p w14:paraId="5D296D8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virtual Base1, virtual Base2) {};`</w:t>
      </w:r>
    </w:p>
    <w:p w14:paraId="195B003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`class Derived extends virtual Base1, virtual Base2 {</w:t>
      </w:r>
      <w:proofErr w:type="gramStart"/>
      <w:r w:rsidRPr="008B2ED5">
        <w:rPr>
          <w:sz w:val="20"/>
          <w:szCs w:val="20"/>
        </w:rPr>
        <w:t>};`</w:t>
      </w:r>
      <w:proofErr w:type="gramEnd"/>
    </w:p>
    <w:p w14:paraId="5323748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23B1EC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0117FB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обозначения дружественной функции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00518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buddy</w:t>
      </w:r>
    </w:p>
    <w:p w14:paraId="2E9816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friend</w:t>
      </w:r>
    </w:p>
    <w:p w14:paraId="1B94C8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external</w:t>
      </w:r>
    </w:p>
    <w:p w14:paraId="35E7A75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related</w:t>
      </w:r>
    </w:p>
    <w:p w14:paraId="130B8E69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D630D3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№6</w:t>
      </w:r>
    </w:p>
    <w:p w14:paraId="1BFDC9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ошибка возникает при попытке создать экземпляр абстрактного класса?</w:t>
      </w:r>
    </w:p>
    <w:p w14:paraId="722320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Ошибка времени выполнения</w:t>
      </w:r>
    </w:p>
    <w:p w14:paraId="48A934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Компиляционная ошибка</w:t>
      </w:r>
    </w:p>
    <w:p w14:paraId="1E43D6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Предупреждение компилятора</w:t>
      </w:r>
    </w:p>
    <w:p w14:paraId="2B9632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Никакой ошибки нет</w:t>
      </w:r>
    </w:p>
    <w:p w14:paraId="3C20FE4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8C73DE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6E9DF6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overloading</w:t>
      </w:r>
      <w:r w:rsidRPr="008B2ED5">
        <w:rPr>
          <w:sz w:val="20"/>
          <w:szCs w:val="20"/>
          <w:lang w:val="ru-RU"/>
        </w:rPr>
        <w:t xml:space="preserve"> функций?</w:t>
      </w:r>
    </w:p>
    <w:p w14:paraId="3D016A3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Переопределение функции в производном классе</w:t>
      </w:r>
    </w:p>
    <w:p w14:paraId="7A5563D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Вызов одной и той же функции несколько раз</w:t>
      </w:r>
    </w:p>
    <w:p w14:paraId="38E382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Изменение поведения функции в зависимости от контекста</w:t>
      </w:r>
    </w:p>
    <w:p w14:paraId="0B0A86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Определение нескольких функций с одинаковым именем, но разными параметрами</w:t>
      </w:r>
    </w:p>
    <w:p w14:paraId="2DC8AF1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6F24FB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18E9D0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обработчик события к элементу управления?</w:t>
      </w:r>
    </w:p>
    <w:p w14:paraId="5CF3FC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element.EventName</w:t>
      </w:r>
      <w:proofErr w:type="gramEnd"/>
      <w:r w:rsidRPr="008B2ED5">
        <w:rPr>
          <w:sz w:val="20"/>
          <w:szCs w:val="20"/>
        </w:rPr>
        <w:t xml:space="preserve"> += new EventHandler(MethodName);</w:t>
      </w:r>
    </w:p>
    <w:p w14:paraId="173A382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element.OnEventName</w:t>
      </w:r>
      <w:proofErr w:type="gramEnd"/>
      <w:r w:rsidRPr="008B2ED5">
        <w:rPr>
          <w:sz w:val="20"/>
          <w:szCs w:val="20"/>
        </w:rPr>
        <w:t xml:space="preserve"> += delegate { MethodName(sender, e); };</w:t>
      </w:r>
    </w:p>
    <w:p w14:paraId="2F8840C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element.HandleEvent</w:t>
      </w:r>
      <w:proofErr w:type="gramEnd"/>
      <w:r w:rsidRPr="008B2ED5">
        <w:rPr>
          <w:sz w:val="20"/>
          <w:szCs w:val="20"/>
        </w:rPr>
        <w:t>("EventName", MethodName);</w:t>
      </w:r>
    </w:p>
    <w:p w14:paraId="1928DBC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element-&gt;EventName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&amp;ClassName::MethodName);</w:t>
      </w:r>
    </w:p>
    <w:p w14:paraId="4F83DC1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0A07D0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77E897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обработать событие нажатия на кнопку?</w:t>
      </w:r>
    </w:p>
    <w:p w14:paraId="30FDB2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button-&gt;Click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&amp;Form1::button_Click);</w:t>
      </w:r>
    </w:p>
    <w:p w14:paraId="0FA883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button.Click</w:t>
      </w:r>
      <w:proofErr w:type="gramEnd"/>
      <w:r w:rsidRPr="008B2ED5">
        <w:rPr>
          <w:sz w:val="20"/>
          <w:szCs w:val="20"/>
        </w:rPr>
        <w:t xml:space="preserve"> += new EventHandler(button_Click);</w:t>
      </w:r>
    </w:p>
    <w:p w14:paraId="4ECC46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button.OnClick</w:t>
      </w:r>
      <w:proofErr w:type="gramEnd"/>
      <w:r w:rsidRPr="008B2ED5">
        <w:rPr>
          <w:sz w:val="20"/>
          <w:szCs w:val="20"/>
        </w:rPr>
        <w:t xml:space="preserve"> += delegate { button_Click(sender, e); };</w:t>
      </w:r>
    </w:p>
    <w:p w14:paraId="0DAAAA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button.HandleEvent</w:t>
      </w:r>
      <w:proofErr w:type="gramEnd"/>
      <w:r w:rsidRPr="008B2ED5">
        <w:rPr>
          <w:sz w:val="20"/>
          <w:szCs w:val="20"/>
        </w:rPr>
        <w:t>("click", button_Click);</w:t>
      </w:r>
    </w:p>
    <w:p w14:paraId="676402B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2C86D2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5E1099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директива используется для включения заголовочных файлов только один раз?</w:t>
      </w:r>
    </w:p>
    <w:p w14:paraId="3DDBF5F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#include_once</w:t>
      </w:r>
    </w:p>
    <w:p w14:paraId="3A7915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#ifndef</w:t>
      </w:r>
    </w:p>
    <w:p w14:paraId="524CBF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#pragma once</w:t>
      </w:r>
    </w:p>
    <w:p w14:paraId="655129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#define</w:t>
      </w:r>
    </w:p>
    <w:p w14:paraId="75A2AF2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D26237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3B2A696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копирования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51AC65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copy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constructor</w:t>
      </w:r>
    </w:p>
    <w:p w14:paraId="4F39139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clone</w:t>
      </w:r>
    </w:p>
    <w:p w14:paraId="5BB048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duplicate</w:t>
      </w:r>
    </w:p>
    <w:p w14:paraId="14CB61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4. Имя класса с аргументом типа ссылки на тот же класс</w:t>
      </w:r>
    </w:p>
    <w:p w14:paraId="59623A8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86BDA1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4C9A225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кнопку на форму?</w:t>
      </w:r>
    </w:p>
    <w:p w14:paraId="5023F46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Button^ button = gcnew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this-&gt;Controls-&gt;Add(button);</w:t>
      </w:r>
    </w:p>
    <w:p w14:paraId="0E636E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Controls.Add(button);</w:t>
      </w:r>
    </w:p>
    <w:p w14:paraId="1786A9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Button*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Form.Controls.Add(button);</w:t>
      </w:r>
    </w:p>
    <w:p w14:paraId="2434092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4. .</w:t>
      </w:r>
      <w:proofErr w:type="gramEnd"/>
      <w:r w:rsidRPr="008B2ED5">
        <w:rPr>
          <w:sz w:val="20"/>
          <w:szCs w:val="20"/>
        </w:rPr>
        <w:t xml:space="preserve"> Button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AddControl(button);</w:t>
      </w:r>
    </w:p>
    <w:p w14:paraId="7B4F15F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40BBDC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717BD1D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реализуется метод шаблона класса вне тела класса?</w:t>
      </w:r>
    </w:p>
    <w:p w14:paraId="362EAD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template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myMethod&lt;T&gt;() {}</w:t>
      </w:r>
    </w:p>
    <w:p w14:paraId="37C6CE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template&lt;typename T&gt;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myMethod() {}</w:t>
      </w:r>
    </w:p>
    <w:p w14:paraId="60E451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template&lt;typename T&gt; void MyClass&lt;T</w:t>
      </w:r>
      <w:proofErr w:type="gramStart"/>
      <w:r w:rsidRPr="008B2ED5">
        <w:rPr>
          <w:sz w:val="20"/>
          <w:szCs w:val="20"/>
        </w:rPr>
        <w:t>&gt;::</w:t>
      </w:r>
      <w:proofErr w:type="gramEnd"/>
      <w:r w:rsidRPr="008B2ED5">
        <w:rPr>
          <w:sz w:val="20"/>
          <w:szCs w:val="20"/>
        </w:rPr>
        <w:t>myMethod() {}</w:t>
      </w:r>
    </w:p>
    <w:p w14:paraId="322162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void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myMethod&lt;T&gt;() {}</w:t>
      </w:r>
    </w:p>
    <w:p w14:paraId="45D679C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00B98B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№14</w:t>
      </w:r>
    </w:p>
    <w:p w14:paraId="67EDBBB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кнопку на форму?</w:t>
      </w:r>
    </w:p>
    <w:p w14:paraId="2647D1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Button^ button = gcnew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this-&gt;Controls-&gt;Add(button);</w:t>
      </w:r>
    </w:p>
    <w:p w14:paraId="2C360F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Controls.Add(button);</w:t>
      </w:r>
    </w:p>
    <w:p w14:paraId="30F2249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Button*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Form.Controls.Add(button);</w:t>
      </w:r>
    </w:p>
    <w:p w14:paraId="54739C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4. .</w:t>
      </w:r>
      <w:proofErr w:type="gramEnd"/>
      <w:r w:rsidRPr="008B2ED5">
        <w:rPr>
          <w:sz w:val="20"/>
          <w:szCs w:val="20"/>
        </w:rPr>
        <w:t xml:space="preserve"> Button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AddControl(button);</w:t>
      </w:r>
    </w:p>
    <w:p w14:paraId="724262E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7D8AD2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4E769E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положение формы на экране?</w:t>
      </w:r>
    </w:p>
    <w:p w14:paraId="37B8351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form-&gt;Location = </w:t>
      </w:r>
      <w:proofErr w:type="gramStart"/>
      <w:r w:rsidRPr="008B2ED5">
        <w:rPr>
          <w:sz w:val="20"/>
          <w:szCs w:val="20"/>
        </w:rPr>
        <w:t>Point(</w:t>
      </w:r>
      <w:proofErr w:type="gramEnd"/>
      <w:r w:rsidRPr="008B2ED5">
        <w:rPr>
          <w:sz w:val="20"/>
          <w:szCs w:val="20"/>
        </w:rPr>
        <w:t>100, 50);</w:t>
      </w:r>
    </w:p>
    <w:p w14:paraId="30DA43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form.Location</w:t>
      </w:r>
      <w:proofErr w:type="gramEnd"/>
      <w:r w:rsidRPr="008B2ED5">
        <w:rPr>
          <w:sz w:val="20"/>
          <w:szCs w:val="20"/>
        </w:rPr>
        <w:t xml:space="preserve"> = new Point(100, 50);</w:t>
      </w:r>
    </w:p>
    <w:p w14:paraId="406D6D6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form.Position</w:t>
      </w:r>
      <w:proofErr w:type="gramEnd"/>
      <w:r w:rsidRPr="008B2ED5">
        <w:rPr>
          <w:sz w:val="20"/>
          <w:szCs w:val="20"/>
        </w:rPr>
        <w:t xml:space="preserve"> = {100, 50};</w:t>
      </w:r>
    </w:p>
    <w:p w14:paraId="410B2E7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form.SetPosition</w:t>
      </w:r>
      <w:proofErr w:type="gramEnd"/>
      <w:r w:rsidRPr="008B2ED5">
        <w:rPr>
          <w:sz w:val="20"/>
          <w:szCs w:val="20"/>
        </w:rPr>
        <w:t>(100, 50);</w:t>
      </w:r>
    </w:p>
    <w:p w14:paraId="65022C1F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F63978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№16</w:t>
      </w:r>
    </w:p>
    <w:p w14:paraId="4AB7D5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Каковы основные недостатки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9772A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Сложность понимания и поддержки кода</w:t>
      </w:r>
    </w:p>
    <w:p w14:paraId="3BB3AF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Увеличение времени компиляции </w:t>
      </w:r>
    </w:p>
    <w:p w14:paraId="77721DC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Уменьшение производительности</w:t>
      </w:r>
    </w:p>
    <w:p w14:paraId="6FED11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Все вышеперечисленное</w:t>
      </w:r>
    </w:p>
    <w:p w14:paraId="74C9A86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74E2E5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0D549E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преимущество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264329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Возможность повторного использования кода из нескольких источников</w:t>
      </w:r>
    </w:p>
    <w:p w14:paraId="58F5AD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Упрощение структуры программы  </w:t>
      </w:r>
    </w:p>
    <w:p w14:paraId="6400E3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Улучшение производительности </w:t>
      </w:r>
    </w:p>
    <w:p w14:paraId="112D1B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Уменьшение размера исполняемого файла</w:t>
      </w:r>
    </w:p>
    <w:p w14:paraId="0A7C624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0D36F2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2A5BDC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оператора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125D5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operator=</w:t>
      </w:r>
    </w:p>
    <w:p w14:paraId="43772E9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assign</w:t>
      </w:r>
    </w:p>
    <w:p w14:paraId="4E4366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set</w:t>
      </w:r>
    </w:p>
    <w:p w14:paraId="0AD110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copy</w:t>
      </w:r>
    </w:p>
    <w:p w14:paraId="117AAB7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A1111E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№19</w:t>
      </w:r>
    </w:p>
    <w:p w14:paraId="6BE7C52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не может быть переопределен в производных классах?</w:t>
      </w:r>
    </w:p>
    <w:p w14:paraId="3583FA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231CD99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24D4E61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168B4D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closed</w:t>
      </w:r>
    </w:p>
    <w:p w14:paraId="7933B43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F94A10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№20</w:t>
      </w:r>
    </w:p>
    <w:p w14:paraId="13F272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Какую роль играет ключевое слово `</w:t>
      </w:r>
      <w:r w:rsidRPr="008B2ED5">
        <w:rPr>
          <w:sz w:val="20"/>
          <w:szCs w:val="20"/>
        </w:rPr>
        <w:t>virtual</w:t>
      </w:r>
      <w:r w:rsidRPr="008B2ED5">
        <w:rPr>
          <w:sz w:val="20"/>
          <w:szCs w:val="20"/>
          <w:lang w:val="ru-RU"/>
        </w:rPr>
        <w:t xml:space="preserve">`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725DD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Позволяет избежать дублирования данных-членов в производном классе  </w:t>
      </w:r>
    </w:p>
    <w:p w14:paraId="62BE50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Позволяет вызывать методы базового класса непосредственно  </w:t>
      </w:r>
    </w:p>
    <w:p w14:paraId="3A23A5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Позволяет переопределять методы базового класса в производном классе  </w:t>
      </w:r>
    </w:p>
    <w:p w14:paraId="049F7E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Позволяет определять абстрактные методы</w:t>
      </w:r>
    </w:p>
    <w:p w14:paraId="75D73FA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DB17C53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7CFB5ED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5271F3AF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89E6666" w14:textId="7DB53EFC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47D9F0EE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6FCB517C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7</w:t>
      </w:r>
    </w:p>
    <w:p w14:paraId="6601FAC1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4FDAFE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435313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добавить изображение на форму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65305C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r w:rsidRPr="008B2ED5">
        <w:rPr>
          <w:sz w:val="20"/>
          <w:szCs w:val="20"/>
        </w:rPr>
        <w:t>PictureBox</w:t>
      </w:r>
      <w:proofErr w:type="spellEnd"/>
      <w:r w:rsidRPr="008B2ED5">
        <w:rPr>
          <w:sz w:val="20"/>
          <w:szCs w:val="20"/>
        </w:rPr>
        <w:t xml:space="preserve">^ </w:t>
      </w:r>
      <w:proofErr w:type="spellStart"/>
      <w:r w:rsidRPr="008B2ED5">
        <w:rPr>
          <w:sz w:val="20"/>
          <w:szCs w:val="20"/>
        </w:rPr>
        <w:t>pictureBox</w:t>
      </w:r>
      <w:proofErr w:type="spellEnd"/>
      <w:r w:rsidRPr="008B2ED5">
        <w:rPr>
          <w:sz w:val="20"/>
          <w:szCs w:val="20"/>
        </w:rPr>
        <w:t xml:space="preserve"> = </w:t>
      </w:r>
      <w:proofErr w:type="spellStart"/>
      <w:r w:rsidRPr="008B2ED5">
        <w:rPr>
          <w:sz w:val="20"/>
          <w:szCs w:val="20"/>
        </w:rPr>
        <w:t>gcnew</w:t>
      </w:r>
      <w:proofErr w:type="spell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this-&gt;Controls-&gt;Add(pictureBox);</w:t>
      </w:r>
    </w:p>
    <w:p w14:paraId="0B5DD3F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Controls.Add(pictureBox);</w:t>
      </w:r>
    </w:p>
    <w:p w14:paraId="299A92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PictureBox*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Form.Controls.Add(pictureBox);</w:t>
      </w:r>
    </w:p>
    <w:p w14:paraId="29FD14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PictureBox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AddControl(pictureBox);</w:t>
      </w:r>
    </w:p>
    <w:p w14:paraId="6D02FF3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7069DA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43D9F4A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оператора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B8B188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operator=</w:t>
      </w:r>
    </w:p>
    <w:p w14:paraId="42391B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assign</w:t>
      </w:r>
    </w:p>
    <w:p w14:paraId="23D7848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set</w:t>
      </w:r>
    </w:p>
    <w:p w14:paraId="1E02ED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copy</w:t>
      </w:r>
    </w:p>
    <w:p w14:paraId="716F801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D927D2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№3</w:t>
      </w:r>
    </w:p>
    <w:p w14:paraId="57D8FA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виртуальной функции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A0CABC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dynamic</w:t>
      </w:r>
    </w:p>
    <w:p w14:paraId="1325B1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polymorphic</w:t>
      </w:r>
    </w:p>
    <w:p w14:paraId="28138F4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virtual</w:t>
      </w:r>
    </w:p>
    <w:p w14:paraId="116CDF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overridable</w:t>
      </w:r>
    </w:p>
    <w:p w14:paraId="18CDC8D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99F980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№4</w:t>
      </w:r>
    </w:p>
    <w:p w14:paraId="6A984B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</w:rPr>
        <w:t xml:space="preserve"> </w:t>
      </w:r>
      <w:r w:rsidRPr="008B2ED5">
        <w:rPr>
          <w:sz w:val="20"/>
          <w:szCs w:val="20"/>
          <w:lang w:val="ru-RU"/>
        </w:rPr>
        <w:t>Какое ключевое слово используется для объявления класса, который нельзя наследовать?</w:t>
      </w:r>
    </w:p>
    <w:p w14:paraId="6F8C39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719286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1D380C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0A5678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immutable</w:t>
      </w:r>
    </w:p>
    <w:p w14:paraId="32657A9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A1BA63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№5</w:t>
      </w:r>
    </w:p>
    <w:p w14:paraId="11C4D6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76918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</w:t>
      </w:r>
    </w:p>
    <w:p w14:paraId="25D70E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struct</w:t>
      </w:r>
    </w:p>
    <w:p w14:paraId="4648C9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71750F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object</w:t>
      </w:r>
    </w:p>
    <w:p w14:paraId="32DFC69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DD3424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№6</w:t>
      </w:r>
    </w:p>
    <w:p w14:paraId="3CA2CEC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виртуальной функции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CE35D1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dynamic</w:t>
      </w:r>
    </w:p>
    <w:p w14:paraId="497823E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polymorphic</w:t>
      </w:r>
    </w:p>
    <w:p w14:paraId="21067D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virtual</w:t>
      </w:r>
    </w:p>
    <w:p w14:paraId="110C92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overridable</w:t>
      </w:r>
    </w:p>
    <w:p w14:paraId="2A4DA22C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F534AB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№7</w:t>
      </w:r>
    </w:p>
    <w:p w14:paraId="396591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принадлежит классу?</w:t>
      </w:r>
    </w:p>
    <w:p w14:paraId="0882A8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self</w:t>
      </w:r>
    </w:p>
    <w:p w14:paraId="177DBB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this</w:t>
      </w:r>
    </w:p>
    <w:p w14:paraId="4D90E6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class</w:t>
      </w:r>
    </w:p>
    <w:p w14:paraId="4AE07F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member</w:t>
      </w:r>
    </w:p>
    <w:p w14:paraId="219974E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726A3C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№8</w:t>
      </w:r>
    </w:p>
    <w:p w14:paraId="4065C5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Чем отличается структура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B4F547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Структура не поддерживает наследование</w:t>
      </w:r>
    </w:p>
    <w:p w14:paraId="4D695C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Все члены структуры по умолчанию </w:t>
      </w:r>
      <w:r w:rsidRPr="008B2ED5">
        <w:rPr>
          <w:sz w:val="20"/>
          <w:szCs w:val="20"/>
        </w:rPr>
        <w:t>public</w:t>
      </w:r>
      <w:r w:rsidRPr="008B2ED5">
        <w:rPr>
          <w:sz w:val="20"/>
          <w:szCs w:val="20"/>
          <w:lang w:val="ru-RU"/>
        </w:rPr>
        <w:t xml:space="preserve">, а у класса </w:t>
      </w:r>
      <w:r w:rsidRPr="008B2ED5">
        <w:rPr>
          <w:sz w:val="20"/>
          <w:szCs w:val="20"/>
        </w:rPr>
        <w:t>private</w:t>
      </w:r>
    </w:p>
    <w:p w14:paraId="5DFE8A9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В структуре нельзя определять методы</w:t>
      </w:r>
    </w:p>
    <w:p w14:paraId="091696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Структура предназначена только для хранения данных</w:t>
      </w:r>
    </w:p>
    <w:p w14:paraId="429C2EB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CB9191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640475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A28096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 MyClass&lt;int&gt; {};</w:t>
      </w:r>
    </w:p>
    <w:p w14:paraId="0CFE46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template&lt;int&gt; class MyClass {};</w:t>
      </w:r>
    </w:p>
    <w:p w14:paraId="11EF2D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template&lt;&gt; class MyClass&lt;int&gt; {};</w:t>
      </w:r>
    </w:p>
    <w:p w14:paraId="1FA2C1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41E2364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E4A166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1B4AD6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оператор используется для вызова базового конструктора в производном классе?</w:t>
      </w:r>
    </w:p>
    <w:p w14:paraId="211A49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super(</w:t>
      </w:r>
      <w:proofErr w:type="gramEnd"/>
      <w:r w:rsidRPr="008B2ED5">
        <w:rPr>
          <w:sz w:val="20"/>
          <w:szCs w:val="20"/>
        </w:rPr>
        <w:t>)</w:t>
      </w:r>
    </w:p>
    <w:p w14:paraId="0873EC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base(</w:t>
      </w:r>
      <w:proofErr w:type="gramEnd"/>
      <w:r w:rsidRPr="008B2ED5">
        <w:rPr>
          <w:sz w:val="20"/>
          <w:szCs w:val="20"/>
        </w:rPr>
        <w:t>)</w:t>
      </w:r>
    </w:p>
    <w:p w14:paraId="6241D3F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parent(</w:t>
      </w:r>
      <w:proofErr w:type="gramEnd"/>
      <w:r w:rsidRPr="008B2ED5">
        <w:rPr>
          <w:sz w:val="20"/>
          <w:szCs w:val="20"/>
        </w:rPr>
        <w:t>)</w:t>
      </w:r>
    </w:p>
    <w:p w14:paraId="126E41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::BaseClassName</w:t>
      </w:r>
      <w:proofErr w:type="gramEnd"/>
      <w:r w:rsidRPr="008B2ED5">
        <w:rPr>
          <w:sz w:val="20"/>
          <w:szCs w:val="20"/>
        </w:rPr>
        <w:t>()</w:t>
      </w:r>
    </w:p>
    <w:p w14:paraId="2AE0A009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668455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№11</w:t>
      </w:r>
    </w:p>
    <w:p w14:paraId="693842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предотвращения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E615D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sealed</w:t>
      </w:r>
    </w:p>
    <w:p w14:paraId="685F15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locked</w:t>
      </w:r>
    </w:p>
    <w:p w14:paraId="22D5A0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closed</w:t>
      </w:r>
    </w:p>
    <w:p w14:paraId="78815F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final</w:t>
      </w:r>
    </w:p>
    <w:p w14:paraId="162BC99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8E058E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№12</w:t>
      </w:r>
    </w:p>
    <w:p w14:paraId="41C05E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 xml:space="preserve">`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BE6FB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 xml:space="preserve">1. Указывает, что метод переопределяет виртуальный метод базового класса  </w:t>
      </w:r>
    </w:p>
    <w:p w14:paraId="37554C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Указывает, что метод является абстрактным  </w:t>
      </w:r>
    </w:p>
    <w:p w14:paraId="5E608F6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Указывает, что метод является конечным и не может быть переопределен  </w:t>
      </w:r>
    </w:p>
    <w:p w14:paraId="3969BAD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Указывает, что метод является дружественным</w:t>
      </w:r>
    </w:p>
    <w:p w14:paraId="283240F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AF43D8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76E8EA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Каково назначение параметра шаблона по умолчанию в объявлении шаблона класса?</w:t>
      </w:r>
    </w:p>
    <w:p w14:paraId="608128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Используется, если при создании объекта не указан конкретный тип  </w:t>
      </w:r>
    </w:p>
    <w:p w14:paraId="55F4DAA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Определяет имя класса  </w:t>
      </w:r>
    </w:p>
    <w:p w14:paraId="2D763F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Устанавливает максимальное число параметров шаблона  </w:t>
      </w:r>
    </w:p>
    <w:p w14:paraId="2C7FEE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 на то, что класс является абстрактным</w:t>
      </w:r>
    </w:p>
    <w:p w14:paraId="42F21D1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D5287D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423336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шаблон функции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1B6FBF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generic&lt;T&gt; void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23ED24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void template&lt;T&gt;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5B9745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 func&lt;T</w:t>
      </w:r>
      <w:proofErr w:type="gramStart"/>
      <w:r w:rsidRPr="008B2ED5">
        <w:rPr>
          <w:sz w:val="20"/>
          <w:szCs w:val="20"/>
        </w:rPr>
        <w:t>&gt;(</w:t>
      </w:r>
      <w:proofErr w:type="gramEnd"/>
      <w:r w:rsidRPr="008B2ED5">
        <w:rPr>
          <w:sz w:val="20"/>
          <w:szCs w:val="20"/>
        </w:rPr>
        <w:t>T param);</w:t>
      </w:r>
    </w:p>
    <w:p w14:paraId="555A54D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template&lt;typename T&gt; void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0575DAB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554FFD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78E8A98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обработать событие нажатия на кнопку?</w:t>
      </w:r>
    </w:p>
    <w:p w14:paraId="10BBD37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button-&gt;Click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&amp;Form1::button_Click);</w:t>
      </w:r>
    </w:p>
    <w:p w14:paraId="10AC64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button.Click</w:t>
      </w:r>
      <w:proofErr w:type="gramEnd"/>
      <w:r w:rsidRPr="008B2ED5">
        <w:rPr>
          <w:sz w:val="20"/>
          <w:szCs w:val="20"/>
        </w:rPr>
        <w:t xml:space="preserve"> += new EventHandler(button_Click);</w:t>
      </w:r>
    </w:p>
    <w:p w14:paraId="408B29E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button.OnClick</w:t>
      </w:r>
      <w:proofErr w:type="gramEnd"/>
      <w:r w:rsidRPr="008B2ED5">
        <w:rPr>
          <w:sz w:val="20"/>
          <w:szCs w:val="20"/>
        </w:rPr>
        <w:t xml:space="preserve"> += delegate { button_Click(sender, e); };</w:t>
      </w:r>
    </w:p>
    <w:p w14:paraId="35D32E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button.HandleEvent</w:t>
      </w:r>
      <w:proofErr w:type="gramEnd"/>
      <w:r w:rsidRPr="008B2ED5">
        <w:rPr>
          <w:sz w:val="20"/>
          <w:szCs w:val="20"/>
        </w:rPr>
        <w:t>("click", button_Click);</w:t>
      </w:r>
    </w:p>
    <w:p w14:paraId="01A9E01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D05FAC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1971FE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Какая цель перегрузки операторов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52D38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Упростить синтаксис программы </w:t>
      </w:r>
    </w:p>
    <w:p w14:paraId="72E0748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Изменить поведение стандартных операторов </w:t>
      </w:r>
    </w:p>
    <w:p w14:paraId="27E28AE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Добавить новые операторы в язык </w:t>
      </w:r>
    </w:p>
    <w:p w14:paraId="38F7742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Реализовать полиморфизм</w:t>
      </w:r>
    </w:p>
    <w:p w14:paraId="082F7A1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06ADB1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3E6386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0B2F90D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Библиотека для создания консольных приложений</w:t>
      </w:r>
    </w:p>
    <w:p w14:paraId="3AD492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Платформа для разработки веб-приложений</w:t>
      </w:r>
    </w:p>
    <w:p w14:paraId="0807DEA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Инструмент для работы с базами данных</w:t>
      </w:r>
    </w:p>
    <w:p w14:paraId="30F590E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Технология для создания графических пользовательских интерфейсов</w:t>
      </w:r>
    </w:p>
    <w:p w14:paraId="57C588E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022A1B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5BA3F8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изменить цвет фона формы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3C7A5D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form-&gt;</w:t>
      </w:r>
      <w:proofErr w:type="spellStart"/>
      <w:r w:rsidRPr="008B2ED5">
        <w:rPr>
          <w:sz w:val="20"/>
          <w:szCs w:val="20"/>
        </w:rPr>
        <w:t>BackColor</w:t>
      </w:r>
      <w:proofErr w:type="spellEnd"/>
      <w:r w:rsidRPr="008B2ED5">
        <w:rPr>
          <w:sz w:val="20"/>
          <w:szCs w:val="20"/>
        </w:rPr>
        <w:t xml:space="preserve"> = </w:t>
      </w:r>
      <w:proofErr w:type="gramStart"/>
      <w:r w:rsidRPr="008B2ED5">
        <w:rPr>
          <w:sz w:val="20"/>
          <w:szCs w:val="20"/>
        </w:rPr>
        <w:t>Color::</w:t>
      </w:r>
      <w:proofErr w:type="gramEnd"/>
      <w:r w:rsidRPr="008B2ED5">
        <w:rPr>
          <w:sz w:val="20"/>
          <w:szCs w:val="20"/>
        </w:rPr>
        <w:t>White;</w:t>
      </w:r>
    </w:p>
    <w:p w14:paraId="3D53475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form.BackgroundColor</w:t>
      </w:r>
      <w:proofErr w:type="gramEnd"/>
      <w:r w:rsidRPr="008B2ED5">
        <w:rPr>
          <w:sz w:val="20"/>
          <w:szCs w:val="20"/>
        </w:rPr>
        <w:t xml:space="preserve"> = Colors.White;</w:t>
      </w:r>
    </w:p>
    <w:p w14:paraId="3EE5206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form.BackColor</w:t>
      </w:r>
      <w:proofErr w:type="gramEnd"/>
      <w:r w:rsidRPr="008B2ED5">
        <w:rPr>
          <w:sz w:val="20"/>
          <w:szCs w:val="20"/>
        </w:rPr>
        <w:t xml:space="preserve"> = "#FFFFFF";</w:t>
      </w:r>
    </w:p>
    <w:p w14:paraId="771938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form.Color</w:t>
      </w:r>
      <w:proofErr w:type="gramEnd"/>
      <w:r w:rsidRPr="008B2ED5">
        <w:rPr>
          <w:sz w:val="20"/>
          <w:szCs w:val="20"/>
        </w:rPr>
        <w:t xml:space="preserve"> = White;</w:t>
      </w:r>
    </w:p>
    <w:p w14:paraId="1D94D21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14C386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141BEFC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обозначения дружественной функции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EC985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buddy</w:t>
      </w:r>
    </w:p>
    <w:p w14:paraId="6406BC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friend</w:t>
      </w:r>
    </w:p>
    <w:p w14:paraId="717895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external</w:t>
      </w:r>
    </w:p>
    <w:p w14:paraId="3A0522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related</w:t>
      </w:r>
    </w:p>
    <w:p w14:paraId="7216407C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AB4BF9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№20</w:t>
      </w:r>
    </w:p>
    <w:p w14:paraId="63270F7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Каково назначение параметра шаблона по умолчанию в объявлении шаблона класса?</w:t>
      </w:r>
    </w:p>
    <w:p w14:paraId="6C88717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Используется, если при создании объекта не указан конкретный тип  </w:t>
      </w:r>
    </w:p>
    <w:p w14:paraId="4975AF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Определяет имя класса  </w:t>
      </w:r>
    </w:p>
    <w:p w14:paraId="42C8A6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Устанавливает максимальное число параметров шаблона  </w:t>
      </w:r>
    </w:p>
    <w:p w14:paraId="26B367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 на то, что класс является абстрактным</w:t>
      </w:r>
    </w:p>
    <w:p w14:paraId="4BA5DE9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5580564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0CD3A75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2EC6AE09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170F606B" w14:textId="0EFCB9C6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23E2285A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43F2B7D8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8</w:t>
      </w:r>
    </w:p>
    <w:p w14:paraId="5183C48A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4717D1A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77D1CBC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Какую роль играет ключевое слово `</w:t>
      </w:r>
      <w:r w:rsidRPr="008B2ED5">
        <w:rPr>
          <w:sz w:val="20"/>
          <w:szCs w:val="20"/>
        </w:rPr>
        <w:t>virtual</w:t>
      </w:r>
      <w:r w:rsidRPr="008B2ED5">
        <w:rPr>
          <w:sz w:val="20"/>
          <w:szCs w:val="20"/>
          <w:lang w:val="ru-RU"/>
        </w:rPr>
        <w:t xml:space="preserve">`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68282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Позволяет избежать дублирования данных-членов в производном классе  </w:t>
      </w:r>
    </w:p>
    <w:p w14:paraId="17DFFA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Позволяет вызывать методы базового класса непосредственно  </w:t>
      </w:r>
    </w:p>
    <w:p w14:paraId="068ED5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Позволяет переопределять методы базового класса в производном классе  </w:t>
      </w:r>
    </w:p>
    <w:p w14:paraId="309C324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Позволяет определять абстрактные методы</w:t>
      </w:r>
    </w:p>
    <w:p w14:paraId="7341409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958555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3CCF057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конструктор класса?</w:t>
      </w:r>
    </w:p>
    <w:p w14:paraId="6D122AD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удаляет объект из памяти</w:t>
      </w:r>
    </w:p>
    <w:p w14:paraId="6D01FD7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Специальный метод, который вызывается автоматически при создании объекта</w:t>
      </w:r>
    </w:p>
    <w:p w14:paraId="006611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Метод, который возвращает значение типа класса</w:t>
      </w:r>
    </w:p>
    <w:p w14:paraId="66C9AA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проверяет корректность данных</w:t>
      </w:r>
    </w:p>
    <w:p w14:paraId="618BAF1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6C925E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2DC0D8C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множественное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A482DE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Наследование от одного базового класса несколькими производными классами  </w:t>
      </w:r>
    </w:p>
    <w:p w14:paraId="1E1666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Наследование одним производным классом от нескольких базовых классов  </w:t>
      </w:r>
    </w:p>
    <w:p w14:paraId="5C79D0D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Наследование от одного базового класса другим базовым классом  </w:t>
      </w:r>
    </w:p>
    <w:p w14:paraId="484E05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Наследование методами одного класса от другого класса</w:t>
      </w:r>
    </w:p>
    <w:p w14:paraId="744805E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A1891E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6BA2B4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принадлежит классу?</w:t>
      </w:r>
    </w:p>
    <w:p w14:paraId="5BE100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self</w:t>
      </w:r>
    </w:p>
    <w:p w14:paraId="61EB824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this</w:t>
      </w:r>
    </w:p>
    <w:p w14:paraId="22F246D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class</w:t>
      </w:r>
    </w:p>
    <w:p w14:paraId="4393BC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member</w:t>
      </w:r>
    </w:p>
    <w:p w14:paraId="15AECA2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D8D154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№5</w:t>
      </w:r>
    </w:p>
    <w:p w14:paraId="58751A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обработчик события к элементу управления?</w:t>
      </w:r>
    </w:p>
    <w:p w14:paraId="1F77605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element.EventName</w:t>
      </w:r>
      <w:proofErr w:type="gramEnd"/>
      <w:r w:rsidRPr="008B2ED5">
        <w:rPr>
          <w:sz w:val="20"/>
          <w:szCs w:val="20"/>
        </w:rPr>
        <w:t xml:space="preserve"> += new EventHandler(MethodName);</w:t>
      </w:r>
    </w:p>
    <w:p w14:paraId="41B7BD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element.OnEventName</w:t>
      </w:r>
      <w:proofErr w:type="gramEnd"/>
      <w:r w:rsidRPr="008B2ED5">
        <w:rPr>
          <w:sz w:val="20"/>
          <w:szCs w:val="20"/>
        </w:rPr>
        <w:t xml:space="preserve"> += delegate { MethodName(sender, e); };</w:t>
      </w:r>
    </w:p>
    <w:p w14:paraId="40FFE7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element.HandleEvent</w:t>
      </w:r>
      <w:proofErr w:type="gramEnd"/>
      <w:r w:rsidRPr="008B2ED5">
        <w:rPr>
          <w:sz w:val="20"/>
          <w:szCs w:val="20"/>
        </w:rPr>
        <w:t>("EventName", MethodName);</w:t>
      </w:r>
    </w:p>
    <w:p w14:paraId="3461F9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element-&gt;EventName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&amp;ClassName::MethodName);</w:t>
      </w:r>
    </w:p>
    <w:p w14:paraId="2DA83E0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A6052D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4C5689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защищенных членов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EE0F3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protected</w:t>
      </w:r>
    </w:p>
    <w:p w14:paraId="06DB14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guarded</w:t>
      </w:r>
    </w:p>
    <w:p w14:paraId="1DA957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safe</w:t>
      </w:r>
    </w:p>
    <w:p w14:paraId="049D24A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secure</w:t>
      </w:r>
    </w:p>
    <w:p w14:paraId="1B93492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C69F8A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№7</w:t>
      </w:r>
    </w:p>
    <w:p w14:paraId="087585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F7C129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</w:t>
      </w:r>
    </w:p>
    <w:p w14:paraId="75E0F5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struct</w:t>
      </w:r>
    </w:p>
    <w:p w14:paraId="523DE6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object</w:t>
      </w:r>
    </w:p>
    <w:p w14:paraId="2BB1882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type</w:t>
      </w:r>
    </w:p>
    <w:p w14:paraId="54C2158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4C13E4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№8</w:t>
      </w:r>
    </w:p>
    <w:p w14:paraId="747E05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</w:t>
      </w:r>
      <w:r w:rsidRPr="008B2ED5">
        <w:rPr>
          <w:sz w:val="20"/>
          <w:szCs w:val="20"/>
        </w:rPr>
        <w:t> virtual </w:t>
      </w:r>
      <w:r w:rsidRPr="008B2ED5">
        <w:rPr>
          <w:sz w:val="20"/>
          <w:szCs w:val="20"/>
          <w:lang w:val="ru-RU"/>
        </w:rPr>
        <w:t>перед методом класса?</w:t>
      </w:r>
    </w:p>
    <w:p w14:paraId="21A206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Метод может быть переопределен в производных классах.</w:t>
      </w:r>
    </w:p>
    <w:p w14:paraId="5FD98A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Метод не может быть вызван напрямую</w:t>
      </w:r>
    </w:p>
    <w:p w14:paraId="3794BDA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 доступен только внутри класса</w:t>
      </w:r>
    </w:p>
    <w:p w14:paraId="603C62D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Метод имеет динамическую память</w:t>
      </w:r>
    </w:p>
    <w:p w14:paraId="07A8D4A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2F20E5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4B1DD2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копирования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221C5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copy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constructor</w:t>
      </w:r>
    </w:p>
    <w:p w14:paraId="749FDEA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clone</w:t>
      </w:r>
    </w:p>
    <w:p w14:paraId="342CC63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duplicate</w:t>
      </w:r>
    </w:p>
    <w:p w14:paraId="34BE06D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Имя класса с аргументом типа ссылки на тот же класс</w:t>
      </w:r>
    </w:p>
    <w:p w14:paraId="79189F5F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0A6EDB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№10</w:t>
      </w:r>
    </w:p>
    <w:p w14:paraId="5EFB00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pure virtual method?</w:t>
      </w:r>
    </w:p>
    <w:p w14:paraId="5E4608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Метод, который не может быть вызван</w:t>
      </w:r>
    </w:p>
    <w:p w14:paraId="3FC76B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Метод, который обязательно должен быть переопределен в производных классах</w:t>
      </w:r>
    </w:p>
    <w:p w14:paraId="60701BB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Метод, который возвращает чистое значение</w:t>
      </w:r>
    </w:p>
    <w:p w14:paraId="47E533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Метод, который доступен только в режиме отладки</w:t>
      </w:r>
    </w:p>
    <w:p w14:paraId="3EEBCEF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76F430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026B3B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тип доступа к членам класса является наиболее ограниченным?</w:t>
      </w:r>
    </w:p>
    <w:p w14:paraId="66E80CB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</w:t>
      </w:r>
    </w:p>
    <w:p w14:paraId="6F3D3C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1B5621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lastRenderedPageBreak/>
        <w:t>3. private</w:t>
      </w:r>
    </w:p>
    <w:p w14:paraId="525655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internal</w:t>
      </w:r>
    </w:p>
    <w:p w14:paraId="552DC5F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80F922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№12</w:t>
      </w:r>
    </w:p>
    <w:p w14:paraId="6865E5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параметр шаблона по умолчанию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8163D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Значение, которое будет использоваться, если при вызове шаблона не указан конкретный тип  </w:t>
      </w:r>
    </w:p>
    <w:p w14:paraId="7835BFE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Имя переменной, используемой в шаблоне  </w:t>
      </w:r>
    </w:p>
    <w:p w14:paraId="411042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Тип данных, возвращаемый функцией-шаблоном  </w:t>
      </w:r>
    </w:p>
    <w:p w14:paraId="27CCA37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от которого наследуется шаблон</w:t>
      </w:r>
    </w:p>
    <w:p w14:paraId="70A90DF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089738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5420ED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полиморфизм в контексте ООП?</w:t>
      </w:r>
    </w:p>
    <w:p w14:paraId="0E3CDA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Возможность объекта изменять свой тип во время выполнения  </w:t>
      </w:r>
    </w:p>
    <w:p w14:paraId="4F99077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Возможность существования различных форм одного и того же объекта  </w:t>
      </w:r>
    </w:p>
    <w:p w14:paraId="3CBF91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Возможность обращения к объектам разных типов через один интерфейс  </w:t>
      </w:r>
    </w:p>
    <w:p w14:paraId="1C3A19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Возможность изменения состояния объекта во времени</w:t>
      </w:r>
    </w:p>
    <w:p w14:paraId="7BEA571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81D358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439B39D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оператор используется для вызова базового конструктора в производном классе?</w:t>
      </w:r>
    </w:p>
    <w:p w14:paraId="350781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super(</w:t>
      </w:r>
      <w:proofErr w:type="gramEnd"/>
      <w:r w:rsidRPr="008B2ED5">
        <w:rPr>
          <w:sz w:val="20"/>
          <w:szCs w:val="20"/>
        </w:rPr>
        <w:t>)</w:t>
      </w:r>
    </w:p>
    <w:p w14:paraId="7BF222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base(</w:t>
      </w:r>
      <w:proofErr w:type="gramEnd"/>
      <w:r w:rsidRPr="008B2ED5">
        <w:rPr>
          <w:sz w:val="20"/>
          <w:szCs w:val="20"/>
        </w:rPr>
        <w:t>)</w:t>
      </w:r>
    </w:p>
    <w:p w14:paraId="13174D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parent(</w:t>
      </w:r>
      <w:proofErr w:type="gramEnd"/>
      <w:r w:rsidRPr="008B2ED5">
        <w:rPr>
          <w:sz w:val="20"/>
          <w:szCs w:val="20"/>
        </w:rPr>
        <w:t>)</w:t>
      </w:r>
    </w:p>
    <w:p w14:paraId="7FF8B6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::BaseClassName</w:t>
      </w:r>
      <w:proofErr w:type="gramEnd"/>
      <w:r w:rsidRPr="008B2ED5">
        <w:rPr>
          <w:sz w:val="20"/>
          <w:szCs w:val="20"/>
        </w:rPr>
        <w:t>()</w:t>
      </w:r>
    </w:p>
    <w:p w14:paraId="03786FF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E6C257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№15</w:t>
      </w:r>
    </w:p>
    <w:p w14:paraId="55E6B5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Чем отличается структура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EDB41B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Структура не поддерживает наследование</w:t>
      </w:r>
    </w:p>
    <w:p w14:paraId="0C73E07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Все члены структуры по умолчанию </w:t>
      </w:r>
      <w:r w:rsidRPr="008B2ED5">
        <w:rPr>
          <w:sz w:val="20"/>
          <w:szCs w:val="20"/>
        </w:rPr>
        <w:t>public</w:t>
      </w:r>
      <w:r w:rsidRPr="008B2ED5">
        <w:rPr>
          <w:sz w:val="20"/>
          <w:szCs w:val="20"/>
          <w:lang w:val="ru-RU"/>
        </w:rPr>
        <w:t xml:space="preserve">, а у класса </w:t>
      </w:r>
      <w:r w:rsidRPr="008B2ED5">
        <w:rPr>
          <w:sz w:val="20"/>
          <w:szCs w:val="20"/>
        </w:rPr>
        <w:t>private</w:t>
      </w:r>
    </w:p>
    <w:p w14:paraId="547631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В структуре нельзя определять методы</w:t>
      </w:r>
    </w:p>
    <w:p w14:paraId="554D76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Структура предназначена только для хранения данных</w:t>
      </w:r>
    </w:p>
    <w:p w14:paraId="17B54FA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1BD3EC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741DA62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называется проблема, возникающая при множественном наследовании, когда у двух базовых классов есть методы с одинаковыми именами?</w:t>
      </w:r>
    </w:p>
    <w:p w14:paraId="307C859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Проблема неоднозначности  </w:t>
      </w:r>
    </w:p>
    <w:p w14:paraId="341E57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Проблема дублирования  </w:t>
      </w:r>
    </w:p>
    <w:p w14:paraId="0B214B3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Проблема перегрузки </w:t>
      </w:r>
    </w:p>
    <w:p w14:paraId="175038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Проблема полиморфизма</w:t>
      </w:r>
    </w:p>
    <w:p w14:paraId="7BA5C1A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1031BC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0F4D81B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B768DA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constructor</w:t>
      </w:r>
    </w:p>
    <w:p w14:paraId="7E24BA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init</w:t>
      </w:r>
    </w:p>
    <w:p w14:paraId="6224C5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create</w:t>
      </w:r>
    </w:p>
    <w:p w14:paraId="37AA8B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Имя класса</w:t>
      </w:r>
    </w:p>
    <w:p w14:paraId="24C6EB4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E3BBC2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54AE36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виртуальное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A6AE3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public Base1, virtual public Base2 {};`  </w:t>
      </w:r>
    </w:p>
    <w:p w14:paraId="3193EE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Base1, virtual Base2 {};`</w:t>
      </w:r>
    </w:p>
    <w:p w14:paraId="1322AA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virtual Base1, virtual Base2) {};`</w:t>
      </w:r>
    </w:p>
    <w:p w14:paraId="33ECF9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`class Derived extends virtual Base1, virtual Base2 {</w:t>
      </w:r>
      <w:proofErr w:type="gramStart"/>
      <w:r w:rsidRPr="008B2ED5">
        <w:rPr>
          <w:sz w:val="20"/>
          <w:szCs w:val="20"/>
        </w:rPr>
        <w:t>};`</w:t>
      </w:r>
      <w:proofErr w:type="gramEnd"/>
    </w:p>
    <w:p w14:paraId="2520616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645AAB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19B444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отличие между одиночным и множественным наследованием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3BB21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Количество базовых классов, от которых наследуется производный класс</w:t>
      </w:r>
    </w:p>
    <w:p w14:paraId="2CFEFD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Способ вызова конструкторов базовых классов</w:t>
      </w:r>
    </w:p>
    <w:p w14:paraId="4D552D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Способ разрешения конфликтов имен методов</w:t>
      </w:r>
    </w:p>
    <w:p w14:paraId="57B6FF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Наличие виртуальных методов</w:t>
      </w:r>
    </w:p>
    <w:p w14:paraId="22764FE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FE4845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6CB70B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текст кнопки?</w:t>
      </w:r>
    </w:p>
    <w:p w14:paraId="45400E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button-&gt;Text = "Кнопка"</w:t>
      </w:r>
    </w:p>
    <w:p w14:paraId="457653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SetText("Кнопка");</w:t>
      </w:r>
    </w:p>
    <w:p w14:paraId="6780524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button.Text</w:t>
      </w:r>
      <w:proofErr w:type="gramEnd"/>
      <w:r w:rsidRPr="008B2ED5">
        <w:rPr>
          <w:sz w:val="20"/>
          <w:szCs w:val="20"/>
        </w:rPr>
        <w:t xml:space="preserve"> = "Кнопка";</w:t>
      </w:r>
    </w:p>
    <w:p w14:paraId="40E100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button.SetText</w:t>
      </w:r>
      <w:proofErr w:type="gramEnd"/>
      <w:r w:rsidRPr="008B2ED5">
        <w:rPr>
          <w:sz w:val="20"/>
          <w:szCs w:val="20"/>
        </w:rPr>
        <w:t>("Кнопка");</w:t>
      </w:r>
    </w:p>
    <w:p w14:paraId="12E0DE2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7B644B8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0677318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25B46E26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15F27AAE" w14:textId="3632C7E8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10368077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125914A5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9</w:t>
      </w:r>
    </w:p>
    <w:p w14:paraId="7E79B097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1D7888F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342B4C2A" w14:textId="77777777" w:rsidR="008A04A1" w:rsidRPr="00AD3F7E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  <w:lang w:val="ru-RU"/>
        </w:rPr>
        <w:t>Что</w:t>
      </w:r>
      <w:r w:rsidRPr="00AD3F7E">
        <w:rPr>
          <w:sz w:val="20"/>
          <w:szCs w:val="20"/>
        </w:rPr>
        <w:t xml:space="preserve"> </w:t>
      </w:r>
      <w:r w:rsidRPr="008B2ED5">
        <w:rPr>
          <w:sz w:val="20"/>
          <w:szCs w:val="20"/>
          <w:lang w:val="ru-RU"/>
        </w:rPr>
        <w:t>такое</w:t>
      </w:r>
      <w:r w:rsidRPr="00AD3F7E">
        <w:rPr>
          <w:sz w:val="20"/>
          <w:szCs w:val="20"/>
        </w:rPr>
        <w:t xml:space="preserve"> </w:t>
      </w:r>
      <w:r w:rsidRPr="008B2ED5">
        <w:rPr>
          <w:sz w:val="20"/>
          <w:szCs w:val="20"/>
        </w:rPr>
        <w:t>pure</w:t>
      </w:r>
      <w:r w:rsidRPr="00AD3F7E">
        <w:rPr>
          <w:sz w:val="20"/>
          <w:szCs w:val="20"/>
        </w:rPr>
        <w:t xml:space="preserve"> </w:t>
      </w:r>
      <w:r w:rsidRPr="008B2ED5">
        <w:rPr>
          <w:sz w:val="20"/>
          <w:szCs w:val="20"/>
        </w:rPr>
        <w:t>virtual</w:t>
      </w:r>
      <w:r w:rsidRPr="00AD3F7E">
        <w:rPr>
          <w:sz w:val="20"/>
          <w:szCs w:val="20"/>
        </w:rPr>
        <w:t xml:space="preserve"> </w:t>
      </w:r>
      <w:r w:rsidRPr="008B2ED5">
        <w:rPr>
          <w:sz w:val="20"/>
          <w:szCs w:val="20"/>
        </w:rPr>
        <w:t>method</w:t>
      </w:r>
      <w:r w:rsidRPr="00AD3F7E">
        <w:rPr>
          <w:sz w:val="20"/>
          <w:szCs w:val="20"/>
        </w:rPr>
        <w:t>?</w:t>
      </w:r>
    </w:p>
    <w:p w14:paraId="7C15B8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Метод, который не может быть вызван</w:t>
      </w:r>
    </w:p>
    <w:p w14:paraId="684D5C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Метод, который обязательно должен быть переопределен в производных классах</w:t>
      </w:r>
    </w:p>
    <w:p w14:paraId="7AF139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Метод, который возвращает чистое значение</w:t>
      </w:r>
    </w:p>
    <w:p w14:paraId="1332C13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Метод, который доступен только в режиме отладки</w:t>
      </w:r>
    </w:p>
    <w:p w14:paraId="1D2BFED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BDBD14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7AF938F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60BF6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 &lt;&gt; class MyClass&lt;int&gt; {};</w:t>
      </w:r>
    </w:p>
    <w:p w14:paraId="53F706F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class MyClass&lt;int&gt; {};</w:t>
      </w:r>
    </w:p>
    <w:p w14:paraId="46D2AF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template&lt;int&gt; class MyClass {};</w:t>
      </w:r>
    </w:p>
    <w:p w14:paraId="1B9771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1BDD695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81E3B7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5ADB30E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5F0A3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</w:t>
      </w:r>
    </w:p>
    <w:p w14:paraId="1BBE4B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struct</w:t>
      </w:r>
    </w:p>
    <w:p w14:paraId="6E52503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66DB6E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object</w:t>
      </w:r>
    </w:p>
    <w:p w14:paraId="0B2BD4F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B94AEE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№4</w:t>
      </w:r>
    </w:p>
    <w:p w14:paraId="020621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класс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02E70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Набор инструкций для выполнения определенной задачи  </w:t>
      </w:r>
    </w:p>
    <w:p w14:paraId="508C658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Определение структуры данных и методов для работы с ними  </w:t>
      </w:r>
    </w:p>
    <w:p w14:paraId="351FEA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Функция, принимающая аргументы и возвращающая результат  </w:t>
      </w:r>
    </w:p>
    <w:p w14:paraId="2477C1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Переменная, хранящая значение</w:t>
      </w:r>
    </w:p>
    <w:p w14:paraId="214373B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3BC2C5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54FF05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из приведённых ниже записей является примером перегрузки оператора?</w:t>
      </w:r>
    </w:p>
    <w:p w14:paraId="56702F6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int operator</w:t>
      </w:r>
      <w:proofErr w:type="gramStart"/>
      <w:r w:rsidRPr="008B2ED5">
        <w:rPr>
          <w:sz w:val="20"/>
          <w:szCs w:val="20"/>
        </w:rPr>
        <w:t>+(</w:t>
      </w:r>
      <w:proofErr w:type="gramEnd"/>
      <w:r w:rsidRPr="008B2ED5">
        <w:rPr>
          <w:sz w:val="20"/>
          <w:szCs w:val="20"/>
        </w:rPr>
        <w:t xml:space="preserve">int a, int b) { return a + b; } </w:t>
      </w:r>
    </w:p>
    <w:p w14:paraId="28D6C7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int </w:t>
      </w:r>
      <w:proofErr w:type="gramStart"/>
      <w:r w:rsidRPr="008B2ED5">
        <w:rPr>
          <w:sz w:val="20"/>
          <w:szCs w:val="20"/>
        </w:rPr>
        <w:t>add(</w:t>
      </w:r>
      <w:proofErr w:type="gramEnd"/>
      <w:r w:rsidRPr="008B2ED5">
        <w:rPr>
          <w:sz w:val="20"/>
          <w:szCs w:val="20"/>
        </w:rPr>
        <w:t xml:space="preserve">int a, int b) { return a + b; } </w:t>
      </w:r>
    </w:p>
    <w:p w14:paraId="529D23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int </w:t>
      </w:r>
      <w:proofErr w:type="gramStart"/>
      <w:r w:rsidRPr="008B2ED5">
        <w:rPr>
          <w:sz w:val="20"/>
          <w:szCs w:val="20"/>
        </w:rPr>
        <w:t>multiply(</w:t>
      </w:r>
      <w:proofErr w:type="gramEnd"/>
      <w:r w:rsidRPr="008B2ED5">
        <w:rPr>
          <w:sz w:val="20"/>
          <w:szCs w:val="20"/>
        </w:rPr>
        <w:t xml:space="preserve">int a, int b) { return a * b; } </w:t>
      </w:r>
    </w:p>
    <w:p w14:paraId="715EC07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int </w:t>
      </w:r>
      <w:proofErr w:type="gramStart"/>
      <w:r w:rsidRPr="008B2ED5">
        <w:rPr>
          <w:sz w:val="20"/>
          <w:szCs w:val="20"/>
        </w:rPr>
        <w:t>subtract(</w:t>
      </w:r>
      <w:proofErr w:type="gramEnd"/>
      <w:r w:rsidRPr="008B2ED5">
        <w:rPr>
          <w:sz w:val="20"/>
          <w:szCs w:val="20"/>
        </w:rPr>
        <w:t>int a, int b) { return a - b; }</w:t>
      </w:r>
    </w:p>
    <w:p w14:paraId="5B0B84F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3F9578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6FA038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директива используется для включения заголовочных файлов только один раз?</w:t>
      </w:r>
    </w:p>
    <w:p w14:paraId="70A377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#include_once</w:t>
      </w:r>
    </w:p>
    <w:p w14:paraId="4A198E1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#ifndef</w:t>
      </w:r>
    </w:p>
    <w:p w14:paraId="516C3C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#pragma once</w:t>
      </w:r>
    </w:p>
    <w:p w14:paraId="405DC7A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#define</w:t>
      </w:r>
    </w:p>
    <w:p w14:paraId="68C0EDC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C6E567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3FF7DA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виртуальное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2747E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public Base1, virtual public Base2 {};`  </w:t>
      </w:r>
    </w:p>
    <w:p w14:paraId="6A14E9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Base1, virtual Base2 {};`</w:t>
      </w:r>
    </w:p>
    <w:p w14:paraId="3F5959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virtual Base1, virtual Base2) {};`</w:t>
      </w:r>
    </w:p>
    <w:p w14:paraId="61C968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`class Derived extends virtual Base1, virtual Base2 {</w:t>
      </w:r>
      <w:proofErr w:type="gramStart"/>
      <w:r w:rsidRPr="008B2ED5">
        <w:rPr>
          <w:sz w:val="20"/>
          <w:szCs w:val="20"/>
        </w:rPr>
        <w:t>};`</w:t>
      </w:r>
      <w:proofErr w:type="gramEnd"/>
    </w:p>
    <w:p w14:paraId="06C1447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F6B27C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0CE19B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пространство имен используется для работы с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46140C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proofErr w:type="gramStart"/>
      <w:r w:rsidRPr="008B2ED5">
        <w:rPr>
          <w:sz w:val="20"/>
          <w:szCs w:val="20"/>
        </w:rPr>
        <w:t>System.Windows.Forms</w:t>
      </w:r>
      <w:proofErr w:type="spellEnd"/>
      <w:proofErr w:type="gramEnd"/>
    </w:p>
    <w:p w14:paraId="0A20E5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2. .</w:t>
      </w:r>
      <w:proofErr w:type="gram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Windows.System.Forms</w:t>
      </w:r>
      <w:proofErr w:type="gramEnd"/>
    </w:p>
    <w:p w14:paraId="2B194DA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Forms.Windows.System</w:t>
      </w:r>
      <w:proofErr w:type="gramEnd"/>
    </w:p>
    <w:p w14:paraId="04C51E5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System.Console</w:t>
      </w:r>
    </w:p>
    <w:p w14:paraId="192ACB0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9BC6F7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6D0CF5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53253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16CAF9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pure virtual</w:t>
      </w:r>
    </w:p>
    <w:p w14:paraId="03D373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6207BB2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</w:t>
      </w:r>
    </w:p>
    <w:p w14:paraId="5DA4CFC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6C470C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0927F19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принадлежит классу?</w:t>
      </w:r>
    </w:p>
    <w:p w14:paraId="5C6CF4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self</w:t>
      </w:r>
    </w:p>
    <w:p w14:paraId="5ADA31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this</w:t>
      </w:r>
    </w:p>
    <w:p w14:paraId="7FA79C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class</w:t>
      </w:r>
    </w:p>
    <w:p w14:paraId="5C3691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member</w:t>
      </w:r>
    </w:p>
    <w:p w14:paraId="347C9EF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BEBDB7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№11</w:t>
      </w:r>
    </w:p>
    <w:p w14:paraId="124EA39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класс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DE5D4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Набор инструкций для выполнения определенной задачи  </w:t>
      </w:r>
    </w:p>
    <w:p w14:paraId="2524A87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Определение структуры данных и методов для работы с ними  </w:t>
      </w:r>
    </w:p>
    <w:p w14:paraId="0A5F7FE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Функция, принимающая аргументы и возвращающая результат  </w:t>
      </w:r>
    </w:p>
    <w:p w14:paraId="0CBB5E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Переменная, хранящая значение</w:t>
      </w:r>
    </w:p>
    <w:p w14:paraId="0B21247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18149B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27F5D2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шаблонный класс?</w:t>
      </w:r>
    </w:p>
    <w:p w14:paraId="1CA54D8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Класс, который определяет набор шаблонов для других классов</w:t>
      </w:r>
    </w:p>
    <w:p w14:paraId="0C9C17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2. Класс, который создается на основе шаблона</w:t>
      </w:r>
    </w:p>
    <w:p w14:paraId="5B37987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Класс, который хранит данные в виде шаблонов</w:t>
      </w:r>
    </w:p>
    <w:p w14:paraId="7EE16B8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параметры которого задаются при его использовании</w:t>
      </w:r>
    </w:p>
    <w:p w14:paraId="28E78A9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5BB92D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17FD753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правильно вызвать метод базового класса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1856A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Base</w:t>
      </w:r>
      <w:proofErr w:type="gramStart"/>
      <w:r w:rsidRPr="008B2ED5">
        <w:rPr>
          <w:sz w:val="20"/>
          <w:szCs w:val="20"/>
        </w:rPr>
        <w:t>1::</w:t>
      </w:r>
      <w:proofErr w:type="gramEnd"/>
      <w:r w:rsidRPr="008B2ED5">
        <w:rPr>
          <w:sz w:val="20"/>
          <w:szCs w:val="20"/>
        </w:rPr>
        <w:t>method();</w:t>
      </w:r>
    </w:p>
    <w:p w14:paraId="2655CB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this-&gt;Base1.method();</w:t>
      </w:r>
    </w:p>
    <w:p w14:paraId="4472F8D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Base1.method();</w:t>
      </w:r>
    </w:p>
    <w:p w14:paraId="09C075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method&lt;Base1</w:t>
      </w:r>
      <w:proofErr w:type="gramStart"/>
      <w:r w:rsidRPr="008B2ED5">
        <w:rPr>
          <w:sz w:val="20"/>
          <w:szCs w:val="20"/>
        </w:rPr>
        <w:t>&gt;(</w:t>
      </w:r>
      <w:proofErr w:type="gramEnd"/>
      <w:r w:rsidRPr="008B2ED5">
        <w:rPr>
          <w:sz w:val="20"/>
          <w:szCs w:val="20"/>
        </w:rPr>
        <w:t>);</w:t>
      </w:r>
    </w:p>
    <w:p w14:paraId="3771D19E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4835AD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№14</w:t>
      </w:r>
    </w:p>
    <w:p w14:paraId="5E40A5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Как сделать форму полноэкранной?</w:t>
      </w:r>
    </w:p>
    <w:p w14:paraId="7120A0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form.WindowState</w:t>
      </w:r>
      <w:proofErr w:type="gramEnd"/>
      <w:r w:rsidRPr="008B2ED5">
        <w:rPr>
          <w:sz w:val="20"/>
          <w:szCs w:val="20"/>
        </w:rPr>
        <w:t xml:space="preserve"> = WindowState.Maximized;</w:t>
      </w:r>
    </w:p>
    <w:p w14:paraId="0BC6F4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form-&gt;WindowState = </w:t>
      </w:r>
      <w:proofErr w:type="gramStart"/>
      <w:r w:rsidRPr="008B2ED5">
        <w:rPr>
          <w:sz w:val="20"/>
          <w:szCs w:val="20"/>
        </w:rPr>
        <w:t>FormWindowState::</w:t>
      </w:r>
      <w:proofErr w:type="gramEnd"/>
      <w:r w:rsidRPr="008B2ED5">
        <w:rPr>
          <w:sz w:val="20"/>
          <w:szCs w:val="20"/>
        </w:rPr>
        <w:t>Maximized;</w:t>
      </w:r>
    </w:p>
    <w:p w14:paraId="6A8D8D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form.FullScreen</w:t>
      </w:r>
      <w:proofErr w:type="gramEnd"/>
      <w:r w:rsidRPr="008B2ED5">
        <w:rPr>
          <w:sz w:val="20"/>
          <w:szCs w:val="20"/>
        </w:rPr>
        <w:t xml:space="preserve"> = true;</w:t>
      </w:r>
    </w:p>
    <w:p w14:paraId="5379A410" w14:textId="77777777" w:rsidR="008A04A1" w:rsidRPr="00AD3F7E" w:rsidRDefault="001650AE" w:rsidP="008A29A1">
      <w:pPr>
        <w:pStyle w:val="mainStyle"/>
        <w:spacing w:after="0"/>
        <w:rPr>
          <w:sz w:val="20"/>
          <w:szCs w:val="20"/>
        </w:rPr>
      </w:pPr>
      <w:r w:rsidRPr="00AD3F7E">
        <w:rPr>
          <w:sz w:val="20"/>
          <w:szCs w:val="20"/>
        </w:rPr>
        <w:t xml:space="preserve">4. </w:t>
      </w:r>
      <w:proofErr w:type="spellStart"/>
      <w:proofErr w:type="gramStart"/>
      <w:r w:rsidRPr="008B2ED5">
        <w:rPr>
          <w:sz w:val="20"/>
          <w:szCs w:val="20"/>
        </w:rPr>
        <w:t>form</w:t>
      </w:r>
      <w:r w:rsidRPr="00AD3F7E">
        <w:rPr>
          <w:sz w:val="20"/>
          <w:szCs w:val="20"/>
        </w:rPr>
        <w:t>.</w:t>
      </w:r>
      <w:r w:rsidRPr="008B2ED5">
        <w:rPr>
          <w:sz w:val="20"/>
          <w:szCs w:val="20"/>
        </w:rPr>
        <w:t>Maximize</w:t>
      </w:r>
      <w:proofErr w:type="spellEnd"/>
      <w:proofErr w:type="gramEnd"/>
      <w:r w:rsidRPr="00AD3F7E">
        <w:rPr>
          <w:sz w:val="20"/>
          <w:szCs w:val="20"/>
        </w:rPr>
        <w:t>();</w:t>
      </w:r>
    </w:p>
    <w:p w14:paraId="7C97E7B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AA1DCA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5E9BE0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 Какое ключевое слово используется для обозначения виртуального метода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D0D8B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`abstract`  </w:t>
      </w:r>
    </w:p>
    <w:p w14:paraId="2BBE95B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`interface`  </w:t>
      </w:r>
    </w:p>
    <w:p w14:paraId="498235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`virtual`</w:t>
      </w:r>
    </w:p>
    <w:p w14:paraId="235C3B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`override`</w:t>
      </w:r>
    </w:p>
    <w:p w14:paraId="246AA05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994DA9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№16</w:t>
      </w:r>
    </w:p>
    <w:p w14:paraId="4E923E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принадлежит классу?</w:t>
      </w:r>
    </w:p>
    <w:p w14:paraId="5B7398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self</w:t>
      </w:r>
    </w:p>
    <w:p w14:paraId="7CB1197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this</w:t>
      </w:r>
    </w:p>
    <w:p w14:paraId="312AD0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class</w:t>
      </w:r>
    </w:p>
    <w:p w14:paraId="529962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member</w:t>
      </w:r>
    </w:p>
    <w:p w14:paraId="615CFA4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6FACC5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№17</w:t>
      </w:r>
    </w:p>
    <w:p w14:paraId="1E7CF4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тип доступа к членам класса является наиболее ограниченным?</w:t>
      </w:r>
    </w:p>
    <w:p w14:paraId="3AB5F72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</w:t>
      </w:r>
    </w:p>
    <w:p w14:paraId="71D6AB2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537165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private</w:t>
      </w:r>
    </w:p>
    <w:p w14:paraId="40618A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internal</w:t>
      </w:r>
    </w:p>
    <w:p w14:paraId="79064FF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2361DA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№18</w:t>
      </w:r>
    </w:p>
    <w:p w14:paraId="711B892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отобразить сообщение в диалоговом окне?</w:t>
      </w:r>
    </w:p>
    <w:p w14:paraId="486A35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Dialog</w:t>
      </w:r>
      <w:r w:rsidRPr="008B2ED5">
        <w:rPr>
          <w:sz w:val="20"/>
          <w:szCs w:val="20"/>
          <w:lang w:val="ru-RU"/>
        </w:rPr>
        <w:t>.</w:t>
      </w:r>
      <w:r w:rsidRPr="008B2ED5">
        <w:rPr>
          <w:sz w:val="20"/>
          <w:szCs w:val="20"/>
        </w:rPr>
        <w:t>Show</w:t>
      </w:r>
      <w:r w:rsidRPr="008B2ED5">
        <w:rPr>
          <w:sz w:val="20"/>
          <w:szCs w:val="20"/>
          <w:lang w:val="ru-RU"/>
        </w:rPr>
        <w:t>("Сообщение");</w:t>
      </w:r>
    </w:p>
    <w:p w14:paraId="2D8408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Alert</w:t>
      </w:r>
      <w:r w:rsidRPr="008B2ED5">
        <w:rPr>
          <w:sz w:val="20"/>
          <w:szCs w:val="20"/>
          <w:lang w:val="ru-RU"/>
        </w:rPr>
        <w:t>("Сообщение");</w:t>
      </w:r>
    </w:p>
    <w:p w14:paraId="3D4234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proofErr w:type="spellStart"/>
      <w:proofErr w:type="gramStart"/>
      <w:r w:rsidRPr="008B2ED5">
        <w:rPr>
          <w:sz w:val="20"/>
          <w:szCs w:val="20"/>
        </w:rPr>
        <w:t>MessageBox</w:t>
      </w:r>
      <w:proofErr w:type="spellEnd"/>
      <w:r w:rsidRPr="008B2ED5">
        <w:rPr>
          <w:sz w:val="20"/>
          <w:szCs w:val="20"/>
          <w:lang w:val="ru-RU"/>
        </w:rPr>
        <w:t>::</w:t>
      </w:r>
      <w:proofErr w:type="gramEnd"/>
      <w:r w:rsidRPr="008B2ED5">
        <w:rPr>
          <w:sz w:val="20"/>
          <w:szCs w:val="20"/>
        </w:rPr>
        <w:t>Show</w:t>
      </w:r>
      <w:r w:rsidRPr="008B2ED5">
        <w:rPr>
          <w:sz w:val="20"/>
          <w:szCs w:val="20"/>
          <w:lang w:val="ru-RU"/>
        </w:rPr>
        <w:t>("Сообщение");</w:t>
      </w:r>
    </w:p>
    <w:p w14:paraId="2FDA57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Popup</w:t>
      </w:r>
      <w:r w:rsidRPr="008B2ED5">
        <w:rPr>
          <w:sz w:val="20"/>
          <w:szCs w:val="20"/>
          <w:lang w:val="ru-RU"/>
        </w:rPr>
        <w:t>("Сообщение");</w:t>
      </w:r>
    </w:p>
    <w:p w14:paraId="66571AE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6B0C52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36880E7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CA070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</w:t>
      </w:r>
    </w:p>
    <w:p w14:paraId="51F7AE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struct</w:t>
      </w:r>
    </w:p>
    <w:p w14:paraId="25DE7C8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object</w:t>
      </w:r>
    </w:p>
    <w:p w14:paraId="635B13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type</w:t>
      </w:r>
    </w:p>
    <w:p w14:paraId="380E407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5CB072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№20</w:t>
      </w:r>
    </w:p>
    <w:p w14:paraId="28DEC77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пространство имен используется для работы с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059758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System.Windows.Forms</w:t>
      </w:r>
      <w:proofErr w:type="gramEnd"/>
    </w:p>
    <w:p w14:paraId="1A27536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2. .</w:t>
      </w:r>
      <w:proofErr w:type="gram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Windows.System.Forms</w:t>
      </w:r>
      <w:proofErr w:type="gramEnd"/>
    </w:p>
    <w:p w14:paraId="71B6F3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Forms.Windows.System</w:t>
      </w:r>
      <w:proofErr w:type="gramEnd"/>
    </w:p>
    <w:p w14:paraId="12A29D3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System.Console</w:t>
      </w:r>
    </w:p>
    <w:p w14:paraId="0376E30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2F09AC1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636D805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7AE1FD45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4ABE4B95" w14:textId="15EAFF0B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075BA818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0166755D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10</w:t>
      </w:r>
    </w:p>
    <w:p w14:paraId="52B12948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189875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441A3E9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указания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DE112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multiple</w:t>
      </w:r>
    </w:p>
    <w:p w14:paraId="7E9A65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inheritance</w:t>
      </w:r>
    </w:p>
    <w:p w14:paraId="042B96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Запятая (,)  </w:t>
      </w:r>
    </w:p>
    <w:p w14:paraId="174054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Нет специального ключевого слова</w:t>
      </w:r>
    </w:p>
    <w:p w14:paraId="1A04C9A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4B9C37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258BBE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изменить размер формы?</w:t>
      </w:r>
    </w:p>
    <w:p w14:paraId="7D24EA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form.Size</w:t>
      </w:r>
      <w:proofErr w:type="gramEnd"/>
      <w:r w:rsidRPr="008B2ED5">
        <w:rPr>
          <w:sz w:val="20"/>
          <w:szCs w:val="20"/>
        </w:rPr>
        <w:t xml:space="preserve"> = new Size(300, 200);</w:t>
      </w:r>
    </w:p>
    <w:p w14:paraId="0C353F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setSize(</w:t>
      </w:r>
      <w:proofErr w:type="gramEnd"/>
      <w:r w:rsidRPr="008B2ED5">
        <w:rPr>
          <w:sz w:val="20"/>
          <w:szCs w:val="20"/>
        </w:rPr>
        <w:t>300, 200);</w:t>
      </w:r>
    </w:p>
    <w:p w14:paraId="71DADE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form-&gt;Size =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Drawing::Size(300, 200);</w:t>
      </w:r>
    </w:p>
    <w:p w14:paraId="74A7C6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gramStart"/>
      <w:r w:rsidRPr="008B2ED5">
        <w:rPr>
          <w:sz w:val="20"/>
          <w:szCs w:val="20"/>
        </w:rPr>
        <w:t>Resize</w:t>
      </w:r>
      <w:r w:rsidRPr="008B2ED5">
        <w:rPr>
          <w:sz w:val="20"/>
          <w:szCs w:val="20"/>
          <w:lang w:val="ru-RU"/>
        </w:rPr>
        <w:t>(</w:t>
      </w:r>
      <w:proofErr w:type="gramEnd"/>
      <w:r w:rsidRPr="008B2ED5">
        <w:rPr>
          <w:sz w:val="20"/>
          <w:szCs w:val="20"/>
          <w:lang w:val="ru-RU"/>
        </w:rPr>
        <w:t>300, 200);</w:t>
      </w:r>
    </w:p>
    <w:p w14:paraId="63892F5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0EB458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7CD702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не может быть переопределен в производных классах?</w:t>
      </w:r>
    </w:p>
    <w:p w14:paraId="5F90FD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585726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227379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431404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closed</w:t>
      </w:r>
    </w:p>
    <w:p w14:paraId="71EBBC4F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BA42A3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№4</w:t>
      </w:r>
    </w:p>
    <w:p w14:paraId="63F57C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называются шаблоны, которые могут принимать произвольное количество аргументов?</w:t>
      </w:r>
    </w:p>
    <w:p w14:paraId="5BC8E8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Вариативные шаблоны  </w:t>
      </w:r>
    </w:p>
    <w:p w14:paraId="458B5F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Полиморфные шаблоны  </w:t>
      </w:r>
    </w:p>
    <w:p w14:paraId="0EE4EA8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Универсальные шаблоны  </w:t>
      </w:r>
    </w:p>
    <w:p w14:paraId="7F06AD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Множественные шаблоны</w:t>
      </w:r>
    </w:p>
    <w:p w14:paraId="3E31CA3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72788F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62BDE4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Какую роль играет ключевое слово `</w:t>
      </w:r>
      <w:r w:rsidRPr="008B2ED5">
        <w:rPr>
          <w:sz w:val="20"/>
          <w:szCs w:val="20"/>
        </w:rPr>
        <w:t>virtual</w:t>
      </w:r>
      <w:r w:rsidRPr="008B2ED5">
        <w:rPr>
          <w:sz w:val="20"/>
          <w:szCs w:val="20"/>
          <w:lang w:val="ru-RU"/>
        </w:rPr>
        <w:t xml:space="preserve">`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A00CA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Позволяет избежать дублирования данных-членов в производном классе  </w:t>
      </w:r>
    </w:p>
    <w:p w14:paraId="7B6BF5A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Позволяет вызывать методы базового класса непосредственно  </w:t>
      </w:r>
    </w:p>
    <w:p w14:paraId="77BC31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Позволяет переопределять методы базового класса в производном классе  </w:t>
      </w:r>
    </w:p>
    <w:p w14:paraId="09CABF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Позволяет определять абстрактные методы</w:t>
      </w:r>
    </w:p>
    <w:p w14:paraId="42250CE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26CB5D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3F899EC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friend</w:t>
      </w:r>
      <w:r w:rsidRPr="008B2ED5">
        <w:rPr>
          <w:sz w:val="20"/>
          <w:szCs w:val="20"/>
          <w:lang w:val="ru-RU"/>
        </w:rPr>
        <w:t xml:space="preserve">-функция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D9BFFD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может быть вызвана только друзьями класса</w:t>
      </w:r>
    </w:p>
    <w:p w14:paraId="04B1ED7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Функция, которая работает только с дружественными объектами.</w:t>
      </w:r>
    </w:p>
    <w:p w14:paraId="38F091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имеет доступ ко всем членам класса, включая приватные</w:t>
      </w:r>
    </w:p>
    <w:p w14:paraId="00182F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является частью интерфейса класса</w:t>
      </w:r>
    </w:p>
    <w:p w14:paraId="3AF3D89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7C7E60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0ACF85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класс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64A61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Набор инструкций для выполнения определенной задачи  </w:t>
      </w:r>
    </w:p>
    <w:p w14:paraId="7E7EDA0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Определение структуры данных и методов для работы с ними  </w:t>
      </w:r>
    </w:p>
    <w:p w14:paraId="63803B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Функция, принимающая аргументы и возвращающая результат  </w:t>
      </w:r>
    </w:p>
    <w:p w14:paraId="497F42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Переменная, хранящая значение</w:t>
      </w:r>
    </w:p>
    <w:p w14:paraId="3228229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8C3C3C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1939DF9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абстрактный класс?</w:t>
      </w:r>
    </w:p>
    <w:p w14:paraId="5C427B5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Класс, который не может быть </w:t>
      </w:r>
      <w:proofErr w:type="spellStart"/>
      <w:r w:rsidRPr="008B2ED5">
        <w:rPr>
          <w:sz w:val="20"/>
          <w:szCs w:val="20"/>
          <w:lang w:val="ru-RU"/>
        </w:rPr>
        <w:t>инстанцирован</w:t>
      </w:r>
      <w:proofErr w:type="spellEnd"/>
    </w:p>
    <w:p w14:paraId="7D82A54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Класс, который содержит только статические методы</w:t>
      </w:r>
    </w:p>
    <w:p w14:paraId="180A70A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Класс, который наследует другие классы</w:t>
      </w:r>
    </w:p>
    <w:p w14:paraId="638F85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который имеет только приватные данные</w:t>
      </w:r>
    </w:p>
    <w:p w14:paraId="13EEAA9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6134F4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№9</w:t>
      </w:r>
    </w:p>
    <w:p w14:paraId="6DD52A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pure virtual method?</w:t>
      </w:r>
    </w:p>
    <w:p w14:paraId="25C333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Метод, который не может быть вызван</w:t>
      </w:r>
    </w:p>
    <w:p w14:paraId="4C9C2D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Метод, который обязательно должен быть переопределен в производных классах</w:t>
      </w:r>
    </w:p>
    <w:p w14:paraId="1E87FD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Метод, который возвращает чистое значение</w:t>
      </w:r>
    </w:p>
    <w:p w14:paraId="621118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Метод, который доступен только в режиме отладки</w:t>
      </w:r>
    </w:p>
    <w:p w14:paraId="44E50C2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20F724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45A101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Какие модификаторы доступа могут быть использованы при объявлении членов класса?</w:t>
      </w:r>
    </w:p>
    <w:p w14:paraId="4CB57DA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public, protected, private</w:t>
      </w:r>
    </w:p>
    <w:p w14:paraId="69A20C4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open, closed, restricted</w:t>
      </w:r>
    </w:p>
    <w:p w14:paraId="08BE5B9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visible, hidden, invisible</w:t>
      </w:r>
    </w:p>
    <w:p w14:paraId="09CB4D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external, internal, local</w:t>
      </w:r>
    </w:p>
    <w:p w14:paraId="5760457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3564B5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4095F3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обработчик события к элементу управления?</w:t>
      </w:r>
    </w:p>
    <w:p w14:paraId="53B697C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element.EventName</w:t>
      </w:r>
      <w:proofErr w:type="gramEnd"/>
      <w:r w:rsidRPr="008B2ED5">
        <w:rPr>
          <w:sz w:val="20"/>
          <w:szCs w:val="20"/>
        </w:rPr>
        <w:t xml:space="preserve"> += new EventHandler(MethodName);</w:t>
      </w:r>
    </w:p>
    <w:p w14:paraId="1EE874E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element.OnEventName</w:t>
      </w:r>
      <w:proofErr w:type="gramEnd"/>
      <w:r w:rsidRPr="008B2ED5">
        <w:rPr>
          <w:sz w:val="20"/>
          <w:szCs w:val="20"/>
        </w:rPr>
        <w:t xml:space="preserve"> += delegate { MethodName(sender, e); };</w:t>
      </w:r>
    </w:p>
    <w:p w14:paraId="56D94E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element.HandleEvent</w:t>
      </w:r>
      <w:proofErr w:type="gramEnd"/>
      <w:r w:rsidRPr="008B2ED5">
        <w:rPr>
          <w:sz w:val="20"/>
          <w:szCs w:val="20"/>
        </w:rPr>
        <w:t>("EventName", MethodName);</w:t>
      </w:r>
    </w:p>
    <w:p w14:paraId="699FD8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lastRenderedPageBreak/>
        <w:t xml:space="preserve">4. element-&gt;EventName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&amp;ClassName::MethodName);</w:t>
      </w:r>
    </w:p>
    <w:p w14:paraId="344AC92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41334E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5FE279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текст кнопки?</w:t>
      </w:r>
    </w:p>
    <w:p w14:paraId="0E6BA5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button-&gt;Text = "Кнопка"</w:t>
      </w:r>
    </w:p>
    <w:p w14:paraId="52AF7E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SetText("Кнопка");</w:t>
      </w:r>
    </w:p>
    <w:p w14:paraId="319A0CC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button.Text</w:t>
      </w:r>
      <w:proofErr w:type="gramEnd"/>
      <w:r w:rsidRPr="008B2ED5">
        <w:rPr>
          <w:sz w:val="20"/>
          <w:szCs w:val="20"/>
        </w:rPr>
        <w:t xml:space="preserve"> = "Кнопка";</w:t>
      </w:r>
    </w:p>
    <w:p w14:paraId="7DE824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button.SetText</w:t>
      </w:r>
      <w:proofErr w:type="gramEnd"/>
      <w:r w:rsidRPr="008B2ED5">
        <w:rPr>
          <w:sz w:val="20"/>
          <w:szCs w:val="20"/>
        </w:rPr>
        <w:t>("Кнопка");</w:t>
      </w:r>
    </w:p>
    <w:p w14:paraId="4DC47B4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5BB2C2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78991B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Какова основная причина использования виртуального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4C1B13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Избежание дублирования данных-членов в производном классе</w:t>
      </w:r>
    </w:p>
    <w:p w14:paraId="35B8FE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Повышение безопасности программы</w:t>
      </w:r>
    </w:p>
    <w:p w14:paraId="14FF95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Увеличение гибкости программы</w:t>
      </w:r>
    </w:p>
    <w:p w14:paraId="2C07DF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Сокращение времени компиляции</w:t>
      </w:r>
    </w:p>
    <w:p w14:paraId="4522E2F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66A0FD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0DEEC3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Какие модификаторы доступа могут быть использованы при объявлении членов класса?</w:t>
      </w:r>
    </w:p>
    <w:p w14:paraId="1BDABD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public, protected, private</w:t>
      </w:r>
    </w:p>
    <w:p w14:paraId="3194A3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open, closed, restricted</w:t>
      </w:r>
    </w:p>
    <w:p w14:paraId="2E43BE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visible, hidden, invisible</w:t>
      </w:r>
    </w:p>
    <w:p w14:paraId="77EE0C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external, internal, local</w:t>
      </w:r>
    </w:p>
    <w:p w14:paraId="0270078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EDE658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54EA5D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шаблон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E1631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template&lt;class T&gt; class MyClass {};</w:t>
      </w:r>
    </w:p>
    <w:p w14:paraId="7484DA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class template&lt;T&gt; MyClass {};</w:t>
      </w:r>
    </w:p>
    <w:p w14:paraId="27B410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&lt;T&gt; class MyClass {};</w:t>
      </w:r>
    </w:p>
    <w:p w14:paraId="41D892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spellStart"/>
      <w:r w:rsidRPr="008B2ED5">
        <w:rPr>
          <w:sz w:val="20"/>
          <w:szCs w:val="20"/>
        </w:rPr>
        <w:t>MyClass</w:t>
      </w:r>
      <w:proofErr w:type="spellEnd"/>
      <w:r w:rsidRPr="008B2ED5">
        <w:rPr>
          <w:sz w:val="20"/>
          <w:szCs w:val="20"/>
          <w:lang w:val="ru-RU"/>
        </w:rPr>
        <w:t>&lt;</w:t>
      </w:r>
      <w:r w:rsidRPr="008B2ED5">
        <w:rPr>
          <w:sz w:val="20"/>
          <w:szCs w:val="20"/>
        </w:rPr>
        <w:t>T</w:t>
      </w:r>
      <w:r w:rsidRPr="008B2ED5">
        <w:rPr>
          <w:sz w:val="20"/>
          <w:szCs w:val="20"/>
          <w:lang w:val="ru-RU"/>
        </w:rPr>
        <w:t>&gt; {}</w:t>
      </w:r>
    </w:p>
    <w:p w14:paraId="2C7FA30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79F305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710F6FA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вариативные шаблоны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83B03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Шаблоны, которые могут изменяться во времени  </w:t>
      </w:r>
    </w:p>
    <w:p w14:paraId="0B0426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394F1D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2B39952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Шаблоны, которые могут быть применены только к определенным типам данных</w:t>
      </w:r>
    </w:p>
    <w:p w14:paraId="5B1AF7C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49FFFC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792567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изменить цвет фона формы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2AFB39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form-&gt;</w:t>
      </w:r>
      <w:proofErr w:type="spellStart"/>
      <w:r w:rsidRPr="008B2ED5">
        <w:rPr>
          <w:sz w:val="20"/>
          <w:szCs w:val="20"/>
        </w:rPr>
        <w:t>BackColor</w:t>
      </w:r>
      <w:proofErr w:type="spellEnd"/>
      <w:r w:rsidRPr="008B2ED5">
        <w:rPr>
          <w:sz w:val="20"/>
          <w:szCs w:val="20"/>
        </w:rPr>
        <w:t xml:space="preserve"> = </w:t>
      </w:r>
      <w:proofErr w:type="gramStart"/>
      <w:r w:rsidRPr="008B2ED5">
        <w:rPr>
          <w:sz w:val="20"/>
          <w:szCs w:val="20"/>
        </w:rPr>
        <w:t>Color::</w:t>
      </w:r>
      <w:proofErr w:type="gramEnd"/>
      <w:r w:rsidRPr="008B2ED5">
        <w:rPr>
          <w:sz w:val="20"/>
          <w:szCs w:val="20"/>
        </w:rPr>
        <w:t>White;</w:t>
      </w:r>
    </w:p>
    <w:p w14:paraId="02D3C7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form.BackgroundColor</w:t>
      </w:r>
      <w:proofErr w:type="gramEnd"/>
      <w:r w:rsidRPr="008B2ED5">
        <w:rPr>
          <w:sz w:val="20"/>
          <w:szCs w:val="20"/>
        </w:rPr>
        <w:t xml:space="preserve"> = Colors.White;</w:t>
      </w:r>
    </w:p>
    <w:p w14:paraId="11A4CD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form.BackColor</w:t>
      </w:r>
      <w:proofErr w:type="gramEnd"/>
      <w:r w:rsidRPr="008B2ED5">
        <w:rPr>
          <w:sz w:val="20"/>
          <w:szCs w:val="20"/>
        </w:rPr>
        <w:t xml:space="preserve"> = "#FFFFFF";</w:t>
      </w:r>
    </w:p>
    <w:p w14:paraId="7A66D3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form.Color</w:t>
      </w:r>
      <w:proofErr w:type="gramEnd"/>
      <w:r w:rsidRPr="008B2ED5">
        <w:rPr>
          <w:sz w:val="20"/>
          <w:szCs w:val="20"/>
        </w:rPr>
        <w:t xml:space="preserve"> = White;</w:t>
      </w:r>
    </w:p>
    <w:p w14:paraId="55C45CF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92FCB5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6998D7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параметр шаблона по умолчанию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79885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Значение, которое будет использоваться, если при вызове шаблона не указан конкретный тип  </w:t>
      </w:r>
    </w:p>
    <w:p w14:paraId="21385AA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Имя переменной, используемой в шаблоне  </w:t>
      </w:r>
    </w:p>
    <w:p w14:paraId="09FA37F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Тип данных, возвращаемый функцией-шаблоном  </w:t>
      </w:r>
    </w:p>
    <w:p w14:paraId="5F42F3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от которого наследуется шаблон</w:t>
      </w:r>
    </w:p>
    <w:p w14:paraId="2675E30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393333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111FF3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копирования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1BD58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copy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constructor</w:t>
      </w:r>
    </w:p>
    <w:p w14:paraId="27F43C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clone</w:t>
      </w:r>
    </w:p>
    <w:p w14:paraId="5FBC54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duplicate</w:t>
      </w:r>
    </w:p>
    <w:p w14:paraId="57143C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Имя класса с аргументом типа ссылки на тот же класс</w:t>
      </w:r>
    </w:p>
    <w:p w14:paraId="3E5E2FD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E5EC8B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5547CE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ED86D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 MyClass&lt;int&gt; {};</w:t>
      </w:r>
    </w:p>
    <w:p w14:paraId="0FFBDF9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template&lt;int&gt; class MyClass {};</w:t>
      </w:r>
    </w:p>
    <w:p w14:paraId="4CBCE2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template&lt;&gt; class MyClass&lt;int&gt; {};</w:t>
      </w:r>
    </w:p>
    <w:p w14:paraId="055932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49F4158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3EA7D2A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45D072A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68CC1616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8782F84" w14:textId="624C64FA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26D639A4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35C3DFE0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11</w:t>
      </w:r>
    </w:p>
    <w:p w14:paraId="36707735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1399F62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148453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называются шаблоны, которые могут принимать произвольное количество аргументов?</w:t>
      </w:r>
    </w:p>
    <w:p w14:paraId="3394F3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Вариативные шаблоны  </w:t>
      </w:r>
    </w:p>
    <w:p w14:paraId="743B5E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Полиморфные шаблоны  </w:t>
      </w:r>
    </w:p>
    <w:p w14:paraId="24B3BEB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Универсальные шаблоны  </w:t>
      </w:r>
    </w:p>
    <w:p w14:paraId="1EA78E4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Множественные шаблоны</w:t>
      </w:r>
    </w:p>
    <w:p w14:paraId="1D0AFF6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9F6088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7EB246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 xml:space="preserve">`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85A1B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Указывает, что метод переопределяет виртуальный метод базового класса  </w:t>
      </w:r>
    </w:p>
    <w:p w14:paraId="53EC0A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Указывает, что метод является абстрактным  </w:t>
      </w:r>
    </w:p>
    <w:p w14:paraId="2152746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Указывает, что метод является конечным и не может быть переопределен  </w:t>
      </w:r>
    </w:p>
    <w:p w14:paraId="734923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Указывает, что метод является дружественным</w:t>
      </w:r>
    </w:p>
    <w:p w14:paraId="57D1D4E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7E18A7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1288F9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BE404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 MyClass&lt;int&gt; {};</w:t>
      </w:r>
    </w:p>
    <w:p w14:paraId="65979E2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template&lt;int&gt; class MyClass {};</w:t>
      </w:r>
    </w:p>
    <w:p w14:paraId="049A4A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template&lt;&gt; class MyClass&lt;int&gt; {};</w:t>
      </w:r>
    </w:p>
    <w:p w14:paraId="2E25394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6512DC7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FA0974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6ED739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избежать проблемы "алмазного наследования"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1D17F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Использовать одиночное наследование вместо множественного  </w:t>
      </w:r>
    </w:p>
    <w:p w14:paraId="6D1858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Использовать виртуальное наследование  </w:t>
      </w:r>
    </w:p>
    <w:p w14:paraId="5A11FE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Использовать интерфейсы вместо классов  </w:t>
      </w:r>
    </w:p>
    <w:p w14:paraId="7F563C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Использовать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2A56E54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2A6837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290E99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создается объект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01103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Object object;</w:t>
      </w:r>
    </w:p>
    <w:p w14:paraId="17AEBF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object Object;</w:t>
      </w:r>
    </w:p>
    <w:p w14:paraId="26077A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Object = object;</w:t>
      </w:r>
    </w:p>
    <w:p w14:paraId="07F00E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create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Object</w:t>
      </w:r>
      <w:r w:rsidRPr="008B2ED5">
        <w:rPr>
          <w:sz w:val="20"/>
          <w:szCs w:val="20"/>
          <w:lang w:val="ru-RU"/>
        </w:rPr>
        <w:t>;</w:t>
      </w:r>
    </w:p>
    <w:p w14:paraId="1F775D1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13B6AF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1F843C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объявления метода, который должен быть реализован в производных классах?</w:t>
      </w:r>
    </w:p>
    <w:p w14:paraId="2F1BB7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556C6DB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virtual</w:t>
      </w:r>
    </w:p>
    <w:p w14:paraId="3BBB00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pure</w:t>
      </w:r>
    </w:p>
    <w:p w14:paraId="0FFC8C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interface</w:t>
      </w:r>
    </w:p>
    <w:p w14:paraId="669A2AF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36FC57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№7</w:t>
      </w:r>
    </w:p>
    <w:p w14:paraId="31F717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предотвращения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F48EA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sealed</w:t>
      </w:r>
    </w:p>
    <w:p w14:paraId="5B568A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locked</w:t>
      </w:r>
    </w:p>
    <w:p w14:paraId="22076E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closed</w:t>
      </w:r>
    </w:p>
    <w:p w14:paraId="1213C9C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final</w:t>
      </w:r>
    </w:p>
    <w:p w14:paraId="1C30674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7F5F68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№8</w:t>
      </w:r>
    </w:p>
    <w:p w14:paraId="01FFE2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 xml:space="preserve">`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09C59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Указывает, что метод переопределяет виртуальный метод базового класса  </w:t>
      </w:r>
    </w:p>
    <w:p w14:paraId="191C17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Указывает, что метод является абстрактным  </w:t>
      </w:r>
    </w:p>
    <w:p w14:paraId="65C34EB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Указывает, что метод является конечным и не может быть переопределен  </w:t>
      </w:r>
    </w:p>
    <w:p w14:paraId="10B0549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Указывает, что метод является дружественным</w:t>
      </w:r>
    </w:p>
    <w:p w14:paraId="57A9297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FA7F46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3957BB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изменить размер формы?</w:t>
      </w:r>
    </w:p>
    <w:p w14:paraId="75CCA4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form.Size</w:t>
      </w:r>
      <w:proofErr w:type="gramEnd"/>
      <w:r w:rsidRPr="008B2ED5">
        <w:rPr>
          <w:sz w:val="20"/>
          <w:szCs w:val="20"/>
        </w:rPr>
        <w:t xml:space="preserve"> = new Size(300, 200);</w:t>
      </w:r>
    </w:p>
    <w:p w14:paraId="46BC8FD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setSize(</w:t>
      </w:r>
      <w:proofErr w:type="gramEnd"/>
      <w:r w:rsidRPr="008B2ED5">
        <w:rPr>
          <w:sz w:val="20"/>
          <w:szCs w:val="20"/>
        </w:rPr>
        <w:t>300, 200);</w:t>
      </w:r>
    </w:p>
    <w:p w14:paraId="4AE7A8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form-&gt;Size =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Drawing::Size(300, 200);</w:t>
      </w:r>
    </w:p>
    <w:p w14:paraId="342A2F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gramStart"/>
      <w:r w:rsidRPr="008B2ED5">
        <w:rPr>
          <w:sz w:val="20"/>
          <w:szCs w:val="20"/>
        </w:rPr>
        <w:t>Resize</w:t>
      </w:r>
      <w:r w:rsidRPr="008B2ED5">
        <w:rPr>
          <w:sz w:val="20"/>
          <w:szCs w:val="20"/>
          <w:lang w:val="ru-RU"/>
        </w:rPr>
        <w:t>(</w:t>
      </w:r>
      <w:proofErr w:type="gramEnd"/>
      <w:r w:rsidRPr="008B2ED5">
        <w:rPr>
          <w:sz w:val="20"/>
          <w:szCs w:val="20"/>
          <w:lang w:val="ru-RU"/>
        </w:rPr>
        <w:t>300, 200);</w:t>
      </w:r>
    </w:p>
    <w:p w14:paraId="517CFEB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345BDF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659507F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операция используется для доступа к членам класса через объект?</w:t>
      </w:r>
    </w:p>
    <w:p w14:paraId="215E7B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1. .</w:t>
      </w:r>
      <w:proofErr w:type="gramEnd"/>
      <w:r w:rsidRPr="008B2ED5">
        <w:rPr>
          <w:sz w:val="20"/>
          <w:szCs w:val="20"/>
          <w:lang w:val="ru-RU"/>
        </w:rPr>
        <w:t xml:space="preserve"> (точка)</w:t>
      </w:r>
    </w:p>
    <w:p w14:paraId="40ABF4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-&gt; (стрелка)</w:t>
      </w:r>
    </w:p>
    <w:p w14:paraId="1FC775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3. :</w:t>
      </w:r>
      <w:proofErr w:type="gramEnd"/>
      <w:r w:rsidRPr="008B2ED5">
        <w:rPr>
          <w:sz w:val="20"/>
          <w:szCs w:val="20"/>
          <w:lang w:val="ru-RU"/>
        </w:rPr>
        <w:t>: (диапазон)</w:t>
      </w:r>
    </w:p>
    <w:p w14:paraId="41FE244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&amp; (амперсанд)</w:t>
      </w:r>
    </w:p>
    <w:p w14:paraId="4DC3124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FA1477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793FB5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специализация шаблона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C1C8FE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Объявление новой переменной в шаблоне  </w:t>
      </w:r>
    </w:p>
    <w:p w14:paraId="0EC9DE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Создание конкретной версии шаблона для определенного типа данных  </w:t>
      </w:r>
    </w:p>
    <w:p w14:paraId="716D5E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Переопределение метода в производном классе  </w:t>
      </w:r>
    </w:p>
    <w:p w14:paraId="0BC4142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Создание копии объекта</w:t>
      </w:r>
    </w:p>
    <w:p w14:paraId="7C463AF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D50056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71ECBA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из приведённых ниже записей является примером перегрузки оператора?</w:t>
      </w:r>
    </w:p>
    <w:p w14:paraId="21A893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int operator</w:t>
      </w:r>
      <w:proofErr w:type="gramStart"/>
      <w:r w:rsidRPr="008B2ED5">
        <w:rPr>
          <w:sz w:val="20"/>
          <w:szCs w:val="20"/>
        </w:rPr>
        <w:t>+(</w:t>
      </w:r>
      <w:proofErr w:type="gramEnd"/>
      <w:r w:rsidRPr="008B2ED5">
        <w:rPr>
          <w:sz w:val="20"/>
          <w:szCs w:val="20"/>
        </w:rPr>
        <w:t xml:space="preserve">int a, int b) { return a + b; } </w:t>
      </w:r>
    </w:p>
    <w:p w14:paraId="5B3FC3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int </w:t>
      </w:r>
      <w:proofErr w:type="gramStart"/>
      <w:r w:rsidRPr="008B2ED5">
        <w:rPr>
          <w:sz w:val="20"/>
          <w:szCs w:val="20"/>
        </w:rPr>
        <w:t>add(</w:t>
      </w:r>
      <w:proofErr w:type="gramEnd"/>
      <w:r w:rsidRPr="008B2ED5">
        <w:rPr>
          <w:sz w:val="20"/>
          <w:szCs w:val="20"/>
        </w:rPr>
        <w:t xml:space="preserve">int a, int b) { return a + b; } </w:t>
      </w:r>
    </w:p>
    <w:p w14:paraId="3844FE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lastRenderedPageBreak/>
        <w:t xml:space="preserve">3. int </w:t>
      </w:r>
      <w:proofErr w:type="gramStart"/>
      <w:r w:rsidRPr="008B2ED5">
        <w:rPr>
          <w:sz w:val="20"/>
          <w:szCs w:val="20"/>
        </w:rPr>
        <w:t>multiply(</w:t>
      </w:r>
      <w:proofErr w:type="gramEnd"/>
      <w:r w:rsidRPr="008B2ED5">
        <w:rPr>
          <w:sz w:val="20"/>
          <w:szCs w:val="20"/>
        </w:rPr>
        <w:t xml:space="preserve">int a, int b) { return a * b; } </w:t>
      </w:r>
    </w:p>
    <w:p w14:paraId="49F4BF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int </w:t>
      </w:r>
      <w:proofErr w:type="gramStart"/>
      <w:r w:rsidRPr="008B2ED5">
        <w:rPr>
          <w:sz w:val="20"/>
          <w:szCs w:val="20"/>
        </w:rPr>
        <w:t>subtract(</w:t>
      </w:r>
      <w:proofErr w:type="gramEnd"/>
      <w:r w:rsidRPr="008B2ED5">
        <w:rPr>
          <w:sz w:val="20"/>
          <w:szCs w:val="20"/>
        </w:rPr>
        <w:t>int a, int b) { return a - b; }</w:t>
      </w:r>
    </w:p>
    <w:p w14:paraId="4D52910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39330B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70C158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класс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47441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Набор инструкций для выполнения определенной задачи  </w:t>
      </w:r>
    </w:p>
    <w:p w14:paraId="3AFC56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Определение структуры данных и методов для работы с ними  </w:t>
      </w:r>
    </w:p>
    <w:p w14:paraId="7D8176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Функция, принимающая аргументы и возвращающая результат  </w:t>
      </w:r>
    </w:p>
    <w:p w14:paraId="6AA240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Переменная, хранящая значение</w:t>
      </w:r>
    </w:p>
    <w:p w14:paraId="6D93503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778420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6B8961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объявляется шаблон класса с двумя параметрами?</w:t>
      </w:r>
    </w:p>
    <w:p w14:paraId="10723C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template&lt;typename T, typename U&gt; class MyClass {};</w:t>
      </w:r>
    </w:p>
    <w:p w14:paraId="097834F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template&lt;T, U&gt; class MyClass {};</w:t>
      </w:r>
    </w:p>
    <w:p w14:paraId="6394D6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class MyClass&lt;T, U&gt; {};</w:t>
      </w:r>
    </w:p>
    <w:p w14:paraId="5FE94C2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template(</w:t>
      </w:r>
      <w:proofErr w:type="gramEnd"/>
      <w:r w:rsidRPr="008B2ED5">
        <w:rPr>
          <w:sz w:val="20"/>
          <w:szCs w:val="20"/>
        </w:rPr>
        <w:t>class T, class U) class MyClass {};</w:t>
      </w:r>
    </w:p>
    <w:p w14:paraId="141B127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D9F3B3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№15</w:t>
      </w:r>
    </w:p>
    <w:p w14:paraId="10AF6F5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pure virtual function?</w:t>
      </w:r>
    </w:p>
    <w:p w14:paraId="355040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не может быть вызвана</w:t>
      </w:r>
    </w:p>
    <w:p w14:paraId="62CAB9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Функция, которая доступна только через указатель</w:t>
      </w:r>
    </w:p>
    <w:p w14:paraId="1643B2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возвращает чистый результат</w:t>
      </w:r>
    </w:p>
    <w:p w14:paraId="3E112C0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должна быть реализована в производных классах</w:t>
      </w:r>
    </w:p>
    <w:p w14:paraId="33D3DE7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209683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1DF01E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Может ли конструктор иметь возвращаемое значение?</w:t>
      </w:r>
    </w:p>
    <w:p w14:paraId="1FBC21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Нет, конструкторы не имеют возвращаемого значения.</w:t>
      </w:r>
    </w:p>
    <w:p w14:paraId="0F62A4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Да, если это указано явно</w:t>
      </w:r>
    </w:p>
    <w:p w14:paraId="563AB2F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Да, он должен возвращать ссылку на объект.</w:t>
      </w:r>
    </w:p>
    <w:p w14:paraId="24F1CB6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Только в случае конструктора копирования</w:t>
      </w:r>
    </w:p>
    <w:p w14:paraId="6B154EC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B7B83F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3C81FD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Чем отличается структура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1F5A39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Структура не поддерживает наследование</w:t>
      </w:r>
    </w:p>
    <w:p w14:paraId="2790AAB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Все члены структуры по умолчанию </w:t>
      </w:r>
      <w:r w:rsidRPr="008B2ED5">
        <w:rPr>
          <w:sz w:val="20"/>
          <w:szCs w:val="20"/>
        </w:rPr>
        <w:t>public</w:t>
      </w:r>
      <w:r w:rsidRPr="008B2ED5">
        <w:rPr>
          <w:sz w:val="20"/>
          <w:szCs w:val="20"/>
          <w:lang w:val="ru-RU"/>
        </w:rPr>
        <w:t xml:space="preserve">, а у класса </w:t>
      </w:r>
      <w:r w:rsidRPr="008B2ED5">
        <w:rPr>
          <w:sz w:val="20"/>
          <w:szCs w:val="20"/>
        </w:rPr>
        <w:t>private</w:t>
      </w:r>
    </w:p>
    <w:p w14:paraId="73F151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В структуре нельзя определять методы</w:t>
      </w:r>
    </w:p>
    <w:p w14:paraId="0BC79F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Структура предназначена только для хранения данных</w:t>
      </w:r>
    </w:p>
    <w:p w14:paraId="043B1C7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ABEF5B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3AE53F1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не может быть переопределен в производных классах?</w:t>
      </w:r>
    </w:p>
    <w:p w14:paraId="07B1B4B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476D96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522B39E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</w:t>
      </w:r>
    </w:p>
    <w:p w14:paraId="5F58FC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static</w:t>
      </w:r>
    </w:p>
    <w:p w14:paraId="73CA743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8D90E4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№19</w:t>
      </w:r>
    </w:p>
    <w:p w14:paraId="7A0507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</w:rPr>
        <w:t xml:space="preserve"> </w:t>
      </w:r>
      <w:r w:rsidRPr="008B2ED5">
        <w:rPr>
          <w:sz w:val="20"/>
          <w:szCs w:val="20"/>
          <w:lang w:val="ru-RU"/>
        </w:rPr>
        <w:t>Какое ключевое слово используется для указания параметра шаблона по умолчанию в объявлении шаблона класса?</w:t>
      </w:r>
    </w:p>
    <w:p w14:paraId="2E03F1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default</w:t>
      </w:r>
    </w:p>
    <w:p w14:paraId="684565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optional</w:t>
      </w:r>
    </w:p>
    <w:p w14:paraId="495232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typedef</w:t>
      </w:r>
    </w:p>
    <w:p w14:paraId="717152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typename</w:t>
      </w:r>
    </w:p>
    <w:p w14:paraId="2375052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B53A14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№20</w:t>
      </w:r>
    </w:p>
    <w:p w14:paraId="325F01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положение формы на экране?</w:t>
      </w:r>
    </w:p>
    <w:p w14:paraId="01BBFF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form-&gt;Location = </w:t>
      </w:r>
      <w:proofErr w:type="gramStart"/>
      <w:r w:rsidRPr="008B2ED5">
        <w:rPr>
          <w:sz w:val="20"/>
          <w:szCs w:val="20"/>
        </w:rPr>
        <w:t>Point(</w:t>
      </w:r>
      <w:proofErr w:type="gramEnd"/>
      <w:r w:rsidRPr="008B2ED5">
        <w:rPr>
          <w:sz w:val="20"/>
          <w:szCs w:val="20"/>
        </w:rPr>
        <w:t>100, 50);</w:t>
      </w:r>
    </w:p>
    <w:p w14:paraId="243CEC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form.Location</w:t>
      </w:r>
      <w:proofErr w:type="gramEnd"/>
      <w:r w:rsidRPr="008B2ED5">
        <w:rPr>
          <w:sz w:val="20"/>
          <w:szCs w:val="20"/>
        </w:rPr>
        <w:t xml:space="preserve"> = new Point(100, 50);</w:t>
      </w:r>
    </w:p>
    <w:p w14:paraId="504BF2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form.Position</w:t>
      </w:r>
      <w:proofErr w:type="gramEnd"/>
      <w:r w:rsidRPr="008B2ED5">
        <w:rPr>
          <w:sz w:val="20"/>
          <w:szCs w:val="20"/>
        </w:rPr>
        <w:t xml:space="preserve"> = {100, 50};</w:t>
      </w:r>
    </w:p>
    <w:p w14:paraId="0C9F63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form.SetPosition</w:t>
      </w:r>
      <w:proofErr w:type="gramEnd"/>
      <w:r w:rsidRPr="008B2ED5">
        <w:rPr>
          <w:sz w:val="20"/>
          <w:szCs w:val="20"/>
        </w:rPr>
        <w:t>(100, 50);</w:t>
      </w:r>
    </w:p>
    <w:p w14:paraId="59A82A2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3656BF0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04EAAD42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Утверждено протоколом №2 от 01.11.2024</w:t>
      </w:r>
    </w:p>
    <w:p w14:paraId="3A057300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E199F69" w14:textId="036E1E00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31512A56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38058C3C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12</w:t>
      </w:r>
    </w:p>
    <w:p w14:paraId="47E1B4D6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38E343D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01AD8D1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вариативные шаблоны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A0B19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Шаблоны, которые могут изменяться во времени  </w:t>
      </w:r>
    </w:p>
    <w:p w14:paraId="16CC01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2B693C6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7F3F7D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Шаблоны, которые могут быть применены только к определенным типам данных</w:t>
      </w:r>
    </w:p>
    <w:p w14:paraId="41CF01F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D8BD10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37DEC1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вызова конструктора базового класса в конструкторе производного класса?</w:t>
      </w:r>
    </w:p>
    <w:p w14:paraId="779FE7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`super`</w:t>
      </w:r>
    </w:p>
    <w:p w14:paraId="4C92879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`base`</w:t>
      </w:r>
    </w:p>
    <w:p w14:paraId="2C692A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`parent`</w:t>
      </w:r>
    </w:p>
    <w:p w14:paraId="599D32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`this`</w:t>
      </w:r>
    </w:p>
    <w:p w14:paraId="7E9F96A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B6366F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№3</w:t>
      </w:r>
    </w:p>
    <w:p w14:paraId="3F7244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pure virtual function?</w:t>
      </w:r>
    </w:p>
    <w:p w14:paraId="1DB278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не может быть вызвана</w:t>
      </w:r>
    </w:p>
    <w:p w14:paraId="62C90B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Функция, которая доступна только через указатель</w:t>
      </w:r>
    </w:p>
    <w:p w14:paraId="55B9D5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возвращает чистый результат</w:t>
      </w:r>
    </w:p>
    <w:p w14:paraId="554173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должна быть реализована в производных классах</w:t>
      </w:r>
    </w:p>
    <w:p w14:paraId="4B03B46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82C606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097A535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перегрузка функций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4DBEB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Возможность создания нескольких функций с разными именами, выполняющих схожие задачи </w:t>
      </w:r>
    </w:p>
    <w:p w14:paraId="73F4BDD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Возможность создания нескольких функций с одинаковым именем, но разным набором параметров </w:t>
      </w:r>
    </w:p>
    <w:p w14:paraId="0F2426F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Возможность изменения поведения стандартной функции </w:t>
      </w:r>
    </w:p>
    <w:p w14:paraId="78F8AD2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Возможность создания функций, работающих с различными типами данных</w:t>
      </w:r>
    </w:p>
    <w:p w14:paraId="7718551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B85209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3D40BE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7DE55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2780D5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pure virtual</w:t>
      </w:r>
    </w:p>
    <w:p w14:paraId="1482B6C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75AA83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</w:t>
      </w:r>
    </w:p>
    <w:p w14:paraId="297CE63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79978F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15C28E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операция используется для доступа к членам класса через указатель на объект?</w:t>
      </w:r>
    </w:p>
    <w:p w14:paraId="63E268A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1. .</w:t>
      </w:r>
      <w:proofErr w:type="gramEnd"/>
      <w:r w:rsidRPr="008B2ED5">
        <w:rPr>
          <w:sz w:val="20"/>
          <w:szCs w:val="20"/>
          <w:lang w:val="ru-RU"/>
        </w:rPr>
        <w:t xml:space="preserve"> (точка)</w:t>
      </w:r>
    </w:p>
    <w:p w14:paraId="7FD564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-&gt; (стрелка)</w:t>
      </w:r>
    </w:p>
    <w:p w14:paraId="386DEA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3. :</w:t>
      </w:r>
      <w:proofErr w:type="gramEnd"/>
      <w:r w:rsidRPr="008B2ED5">
        <w:rPr>
          <w:sz w:val="20"/>
          <w:szCs w:val="20"/>
          <w:lang w:val="ru-RU"/>
        </w:rPr>
        <w:t>: (диапазон)</w:t>
      </w:r>
    </w:p>
    <w:p w14:paraId="6BDC2E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&amp; (амперсанд)</w:t>
      </w:r>
    </w:p>
    <w:p w14:paraId="78FDECE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07580D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76DC20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5C687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 &lt;&gt; class MyClass&lt;int&gt; {};</w:t>
      </w:r>
    </w:p>
    <w:p w14:paraId="5C3C14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class MyClass&lt;int&gt; {};</w:t>
      </w:r>
    </w:p>
    <w:p w14:paraId="07E0B0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template&lt;int&gt; class MyClass {};</w:t>
      </w:r>
    </w:p>
    <w:p w14:paraId="51F0C6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1CEA928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E04FD0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506C76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реализуется метод шаблона класса вне тела класса?</w:t>
      </w:r>
    </w:p>
    <w:p w14:paraId="6C0414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template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myMethod&lt;T&gt;() {}</w:t>
      </w:r>
    </w:p>
    <w:p w14:paraId="73882F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template&lt;typename T&gt;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myMethod() {}</w:t>
      </w:r>
    </w:p>
    <w:p w14:paraId="4A8346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template&lt;typename T&gt; void MyClass&lt;T</w:t>
      </w:r>
      <w:proofErr w:type="gramStart"/>
      <w:r w:rsidRPr="008B2ED5">
        <w:rPr>
          <w:sz w:val="20"/>
          <w:szCs w:val="20"/>
        </w:rPr>
        <w:t>&gt;::</w:t>
      </w:r>
      <w:proofErr w:type="gramEnd"/>
      <w:r w:rsidRPr="008B2ED5">
        <w:rPr>
          <w:sz w:val="20"/>
          <w:szCs w:val="20"/>
        </w:rPr>
        <w:t>myMethod() {}</w:t>
      </w:r>
    </w:p>
    <w:p w14:paraId="292D7DD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void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myMethod&lt;T&gt;() {}</w:t>
      </w:r>
    </w:p>
    <w:p w14:paraId="5141C14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2A18E2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№9</w:t>
      </w:r>
    </w:p>
    <w:p w14:paraId="6AD726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ограничения видимости членов класса внутри производных классов?</w:t>
      </w:r>
    </w:p>
    <w:p w14:paraId="5AE1E0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267703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3EDAC8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internal</w:t>
      </w:r>
    </w:p>
    <w:p w14:paraId="6A39E4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friend</w:t>
      </w:r>
    </w:p>
    <w:p w14:paraId="4A0B884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777022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№10</w:t>
      </w:r>
    </w:p>
    <w:p w14:paraId="6B9A52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Какая цель перегрузки операторов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A4EA7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Упростить синтаксис программы </w:t>
      </w:r>
    </w:p>
    <w:p w14:paraId="566A203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Изменить поведение стандартных операторов </w:t>
      </w:r>
    </w:p>
    <w:p w14:paraId="4063B1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Добавить новые операторы в язык </w:t>
      </w:r>
    </w:p>
    <w:p w14:paraId="4B9F75E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Реализовать полиморфизм</w:t>
      </w:r>
    </w:p>
    <w:p w14:paraId="3F7B905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25D168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4835E0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создается объект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5DF719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Object object;</w:t>
      </w:r>
    </w:p>
    <w:p w14:paraId="781575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object Object;</w:t>
      </w:r>
    </w:p>
    <w:p w14:paraId="6A4BE8A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Object = object;</w:t>
      </w:r>
    </w:p>
    <w:p w14:paraId="7D2868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create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Object</w:t>
      </w:r>
      <w:r w:rsidRPr="008B2ED5">
        <w:rPr>
          <w:sz w:val="20"/>
          <w:szCs w:val="20"/>
          <w:lang w:val="ru-RU"/>
        </w:rPr>
        <w:t>;</w:t>
      </w:r>
    </w:p>
    <w:p w14:paraId="122E210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EB51DE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5547CD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класс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E9717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 xml:space="preserve">1. Набор инструкций для выполнения определенной задачи  </w:t>
      </w:r>
    </w:p>
    <w:p w14:paraId="455B66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Определение структуры данных и методов для работы с ними  </w:t>
      </w:r>
    </w:p>
    <w:p w14:paraId="5E65BF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Функция, принимающая аргументы и возвращающая результат  </w:t>
      </w:r>
    </w:p>
    <w:p w14:paraId="005E81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Переменная, хранящая значение</w:t>
      </w:r>
    </w:p>
    <w:p w14:paraId="449545A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D9E812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34CD50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Какие ключевые слова используются для указания типа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390FD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`virtual`, `override`, `final`  </w:t>
      </w:r>
    </w:p>
    <w:p w14:paraId="2C5A82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`class`, `struct`, `union`  </w:t>
      </w:r>
    </w:p>
    <w:p w14:paraId="275AAD2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`private`, `protected`, `public`  </w:t>
      </w:r>
    </w:p>
    <w:p w14:paraId="5CB08CD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`const`, `mutable`, `volatile`</w:t>
      </w:r>
    </w:p>
    <w:p w14:paraId="7C18541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C5E1E5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51BDD2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правильно вызвать метод базового класса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A51D59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Base</w:t>
      </w:r>
      <w:proofErr w:type="gramStart"/>
      <w:r w:rsidRPr="008B2ED5">
        <w:rPr>
          <w:sz w:val="20"/>
          <w:szCs w:val="20"/>
        </w:rPr>
        <w:t>1::</w:t>
      </w:r>
      <w:proofErr w:type="gramEnd"/>
      <w:r w:rsidRPr="008B2ED5">
        <w:rPr>
          <w:sz w:val="20"/>
          <w:szCs w:val="20"/>
        </w:rPr>
        <w:t>method();</w:t>
      </w:r>
    </w:p>
    <w:p w14:paraId="307B05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this-&gt;Base1.method();</w:t>
      </w:r>
    </w:p>
    <w:p w14:paraId="7A7F7F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Base1.method();</w:t>
      </w:r>
    </w:p>
    <w:p w14:paraId="0856AEA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method&lt;Base1</w:t>
      </w:r>
      <w:proofErr w:type="gramStart"/>
      <w:r w:rsidRPr="008B2ED5">
        <w:rPr>
          <w:sz w:val="20"/>
          <w:szCs w:val="20"/>
        </w:rPr>
        <w:t>&gt;(</w:t>
      </w:r>
      <w:proofErr w:type="gramEnd"/>
      <w:r w:rsidRPr="008B2ED5">
        <w:rPr>
          <w:sz w:val="20"/>
          <w:szCs w:val="20"/>
        </w:rPr>
        <w:t>);</w:t>
      </w:r>
    </w:p>
    <w:p w14:paraId="0076BB6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5FFE82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№15</w:t>
      </w:r>
    </w:p>
    <w:p w14:paraId="257A37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operator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overloading</w:t>
      </w:r>
      <w:r w:rsidRPr="008B2ED5">
        <w:rPr>
          <w:sz w:val="20"/>
          <w:szCs w:val="20"/>
          <w:lang w:val="ru-RU"/>
        </w:rPr>
        <w:t>?</w:t>
      </w:r>
    </w:p>
    <w:p w14:paraId="5CBF51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Перегрузка операторов для работы с пользовательскими типами</w:t>
      </w:r>
    </w:p>
    <w:p w14:paraId="3294C8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Замена стандартных операторов новыми функциями</w:t>
      </w:r>
    </w:p>
    <w:p w14:paraId="10D6BE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Преобразование типов данных</w:t>
      </w:r>
    </w:p>
    <w:p w14:paraId="19530E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Добавление новых операторов в язык</w:t>
      </w:r>
    </w:p>
    <w:p w14:paraId="2252790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0FA0EB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241317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Какие модификаторы доступа могут быть использованы при объявлении членов класса?</w:t>
      </w:r>
    </w:p>
    <w:p w14:paraId="0B807DE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public, protected, private</w:t>
      </w:r>
    </w:p>
    <w:p w14:paraId="5B6BAF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open, closed, restricted</w:t>
      </w:r>
    </w:p>
    <w:p w14:paraId="4D351F7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visible, hidden, invisible</w:t>
      </w:r>
    </w:p>
    <w:p w14:paraId="0A050DA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external, internal, local</w:t>
      </w:r>
    </w:p>
    <w:p w14:paraId="7EE93E9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5141EC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7FED50A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шаблон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E3BA50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template&lt;class T&gt; class MyClass {};</w:t>
      </w:r>
    </w:p>
    <w:p w14:paraId="6137DF2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class template&lt;T&gt; MyClass {};</w:t>
      </w:r>
    </w:p>
    <w:p w14:paraId="3777D5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&lt;T&gt; class MyClass {};</w:t>
      </w:r>
    </w:p>
    <w:p w14:paraId="0B3501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spellStart"/>
      <w:r w:rsidRPr="008B2ED5">
        <w:rPr>
          <w:sz w:val="20"/>
          <w:szCs w:val="20"/>
        </w:rPr>
        <w:t>MyClass</w:t>
      </w:r>
      <w:proofErr w:type="spellEnd"/>
      <w:r w:rsidRPr="008B2ED5">
        <w:rPr>
          <w:sz w:val="20"/>
          <w:szCs w:val="20"/>
          <w:lang w:val="ru-RU"/>
        </w:rPr>
        <w:t>&lt;</w:t>
      </w:r>
      <w:r w:rsidRPr="008B2ED5">
        <w:rPr>
          <w:sz w:val="20"/>
          <w:szCs w:val="20"/>
        </w:rPr>
        <w:t>T</w:t>
      </w:r>
      <w:r w:rsidRPr="008B2ED5">
        <w:rPr>
          <w:sz w:val="20"/>
          <w:szCs w:val="20"/>
          <w:lang w:val="ru-RU"/>
        </w:rPr>
        <w:t>&gt; {}</w:t>
      </w:r>
    </w:p>
    <w:p w14:paraId="0B98CA4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F93E69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680149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сделать форму полноэкранной?</w:t>
      </w:r>
    </w:p>
    <w:p w14:paraId="1469D0A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form.WindowState</w:t>
      </w:r>
      <w:proofErr w:type="gramEnd"/>
      <w:r w:rsidRPr="008B2ED5">
        <w:rPr>
          <w:sz w:val="20"/>
          <w:szCs w:val="20"/>
        </w:rPr>
        <w:t xml:space="preserve"> = WindowState.Maximized;</w:t>
      </w:r>
    </w:p>
    <w:p w14:paraId="3A7687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form-&gt;WindowState = </w:t>
      </w:r>
      <w:proofErr w:type="gramStart"/>
      <w:r w:rsidRPr="008B2ED5">
        <w:rPr>
          <w:sz w:val="20"/>
          <w:szCs w:val="20"/>
        </w:rPr>
        <w:t>FormWindowState::</w:t>
      </w:r>
      <w:proofErr w:type="gramEnd"/>
      <w:r w:rsidRPr="008B2ED5">
        <w:rPr>
          <w:sz w:val="20"/>
          <w:szCs w:val="20"/>
        </w:rPr>
        <w:t>Maximized;</w:t>
      </w:r>
    </w:p>
    <w:p w14:paraId="7039753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form.FullScreen</w:t>
      </w:r>
      <w:proofErr w:type="gramEnd"/>
      <w:r w:rsidRPr="008B2ED5">
        <w:rPr>
          <w:sz w:val="20"/>
          <w:szCs w:val="20"/>
        </w:rPr>
        <w:t xml:space="preserve"> = true;</w:t>
      </w:r>
    </w:p>
    <w:p w14:paraId="6751D9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form.Maximize</w:t>
      </w:r>
      <w:proofErr w:type="gramEnd"/>
      <w:r w:rsidRPr="008B2ED5">
        <w:rPr>
          <w:sz w:val="20"/>
          <w:szCs w:val="20"/>
        </w:rPr>
        <w:t>();</w:t>
      </w:r>
    </w:p>
    <w:p w14:paraId="4A0D2C6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66CBD1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449FD1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создается объект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23A14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Object object;</w:t>
      </w:r>
    </w:p>
    <w:p w14:paraId="492EC55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object Object;</w:t>
      </w:r>
    </w:p>
    <w:p w14:paraId="225534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Object = object;</w:t>
      </w:r>
    </w:p>
    <w:p w14:paraId="39B8FA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create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Object</w:t>
      </w:r>
      <w:r w:rsidRPr="008B2ED5">
        <w:rPr>
          <w:sz w:val="20"/>
          <w:szCs w:val="20"/>
          <w:lang w:val="ru-RU"/>
        </w:rPr>
        <w:t>;</w:t>
      </w:r>
    </w:p>
    <w:p w14:paraId="08676A6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26A237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3CDEBC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деструктора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7EFB7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destructor</w:t>
      </w:r>
    </w:p>
    <w:p w14:paraId="524C998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~Имя_класса</w:t>
      </w:r>
    </w:p>
    <w:p w14:paraId="5FAB77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delete</w:t>
      </w:r>
    </w:p>
    <w:p w14:paraId="500832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658325BC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34B8897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33C40D4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033D4EF5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620AC666" w14:textId="11D203BB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4BC0FA95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526A1624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13</w:t>
      </w:r>
    </w:p>
    <w:p w14:paraId="4AE040D0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18234E5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1D8062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создается объект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1574EB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Object object;</w:t>
      </w:r>
    </w:p>
    <w:p w14:paraId="6D7456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object Object;</w:t>
      </w:r>
    </w:p>
    <w:p w14:paraId="233085B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Object = object;</w:t>
      </w:r>
    </w:p>
    <w:p w14:paraId="1785F3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create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Object</w:t>
      </w:r>
      <w:r w:rsidRPr="008B2ED5">
        <w:rPr>
          <w:sz w:val="20"/>
          <w:szCs w:val="20"/>
          <w:lang w:val="ru-RU"/>
        </w:rPr>
        <w:t>;</w:t>
      </w:r>
    </w:p>
    <w:p w14:paraId="08D6916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A95DD7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525EC48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интерфейс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8A71B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Класс, определяющий внешний вид приложения</w:t>
      </w:r>
    </w:p>
    <w:p w14:paraId="5DCE6C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Протокол взаимодействия между модулями программы</w:t>
      </w:r>
    </w:p>
    <w:p w14:paraId="532A1D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Спецификация методов класса</w:t>
      </w:r>
    </w:p>
    <w:p w14:paraId="11B2F16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Абстрактный класс, содержащий только </w:t>
      </w:r>
      <w:r w:rsidRPr="008B2ED5">
        <w:rPr>
          <w:sz w:val="20"/>
          <w:szCs w:val="20"/>
        </w:rPr>
        <w:t>pure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virtual</w:t>
      </w:r>
      <w:r w:rsidRPr="008B2ED5">
        <w:rPr>
          <w:sz w:val="20"/>
          <w:szCs w:val="20"/>
          <w:lang w:val="ru-RU"/>
        </w:rPr>
        <w:t xml:space="preserve"> методы</w:t>
      </w:r>
    </w:p>
    <w:p w14:paraId="18E3115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A1D478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304D78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702A6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 MyClass&lt;int&gt; {};</w:t>
      </w:r>
    </w:p>
    <w:p w14:paraId="2BA7E2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template&lt;int&gt; class MyClass {};</w:t>
      </w:r>
    </w:p>
    <w:p w14:paraId="62B6F1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template&lt;&gt; class MyClass&lt;int&gt; {};</w:t>
      </w:r>
    </w:p>
    <w:p w14:paraId="1F6DFE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59D3F4E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3672F3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188C11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виртуальное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0891D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public Base1, virtual public Base2 {};`  </w:t>
      </w:r>
    </w:p>
    <w:p w14:paraId="3747CB1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Base1, virtual Base2 {};`</w:t>
      </w:r>
    </w:p>
    <w:p w14:paraId="5847C2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virtual Base1, virtual Base2) {};`</w:t>
      </w:r>
    </w:p>
    <w:p w14:paraId="53EB13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`class Derived extends virtual Base1, virtual Base2 {</w:t>
      </w:r>
      <w:proofErr w:type="gramStart"/>
      <w:r w:rsidRPr="008B2ED5">
        <w:rPr>
          <w:sz w:val="20"/>
          <w:szCs w:val="20"/>
        </w:rPr>
        <w:t>};`</w:t>
      </w:r>
      <w:proofErr w:type="gramEnd"/>
    </w:p>
    <w:p w14:paraId="7C4F865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1E1F25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241A4C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перегруженного оператора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003BE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overload </w:t>
      </w:r>
    </w:p>
    <w:p w14:paraId="4A9D39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operator </w:t>
      </w:r>
    </w:p>
    <w:p w14:paraId="0CA0B2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redefine </w:t>
      </w:r>
    </w:p>
    <w:p w14:paraId="0BFB41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override</w:t>
      </w:r>
    </w:p>
    <w:p w14:paraId="410F6417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67FAF5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№6</w:t>
      </w:r>
    </w:p>
    <w:p w14:paraId="6B7615B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C2BCC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 MyClass&lt;int&gt; {};</w:t>
      </w:r>
    </w:p>
    <w:p w14:paraId="273FB5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template&lt;int&gt; class MyClass {};</w:t>
      </w:r>
    </w:p>
    <w:p w14:paraId="522705E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template&lt;&gt; class MyClass&lt;int&gt; {};</w:t>
      </w:r>
    </w:p>
    <w:p w14:paraId="3E1B30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34183C8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0D7095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748E49E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кнопку на форму?</w:t>
      </w:r>
    </w:p>
    <w:p w14:paraId="11B755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Button^ button = gcnew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this-&gt;Controls-&gt;Add(button);</w:t>
      </w:r>
    </w:p>
    <w:p w14:paraId="414F5D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Controls.Add(button);</w:t>
      </w:r>
    </w:p>
    <w:p w14:paraId="1CC600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Button*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Form.Controls.Add(button);</w:t>
      </w:r>
    </w:p>
    <w:p w14:paraId="7307A9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4. .</w:t>
      </w:r>
      <w:proofErr w:type="gramEnd"/>
      <w:r w:rsidRPr="008B2ED5">
        <w:rPr>
          <w:sz w:val="20"/>
          <w:szCs w:val="20"/>
        </w:rPr>
        <w:t xml:space="preserve"> Button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AddControl(button);</w:t>
      </w:r>
    </w:p>
    <w:p w14:paraId="080241E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9A7F7F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1BDFA00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шаблонный класс?</w:t>
      </w:r>
    </w:p>
    <w:p w14:paraId="6D0B37A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Класс, который определяет набор шаблонов для других классов</w:t>
      </w:r>
    </w:p>
    <w:p w14:paraId="62641A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Класс, который создается на основе шаблона</w:t>
      </w:r>
    </w:p>
    <w:p w14:paraId="354D15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Класс, который хранит данные в виде шаблонов</w:t>
      </w:r>
    </w:p>
    <w:p w14:paraId="694D10E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параметры которого задаются при его использовании</w:t>
      </w:r>
    </w:p>
    <w:p w14:paraId="4C8F838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8B4CE2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0B562D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приватных членов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41A68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04351F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hidden</w:t>
      </w:r>
    </w:p>
    <w:p w14:paraId="04F4335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secret</w:t>
      </w:r>
    </w:p>
    <w:p w14:paraId="2762B51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invisible</w:t>
      </w:r>
    </w:p>
    <w:p w14:paraId="10C9684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9B2457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№10</w:t>
      </w:r>
    </w:p>
    <w:p w14:paraId="672069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pure virtual function?</w:t>
      </w:r>
    </w:p>
    <w:p w14:paraId="6186FF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не может быть вызвана</w:t>
      </w:r>
    </w:p>
    <w:p w14:paraId="12FC87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Функция, которая доступна только через указатель</w:t>
      </w:r>
    </w:p>
    <w:p w14:paraId="7CE1A7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возвращает чистый результат</w:t>
      </w:r>
    </w:p>
    <w:p w14:paraId="77D8DE2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должна быть реализована в производных классах</w:t>
      </w:r>
    </w:p>
    <w:p w14:paraId="55CFF4C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5ED87E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2484539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38755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Да, можно перегрузить большинство операторов</w:t>
      </w:r>
    </w:p>
    <w:p w14:paraId="79F03E7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Нет, операторы являются встроенными и неизменяемыми</w:t>
      </w:r>
    </w:p>
    <w:p w14:paraId="10997E8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Можно перегрузить только арифметические операторы</w:t>
      </w:r>
    </w:p>
    <w:p w14:paraId="6B96C6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Перегрузка возможна только для пользовательских типов</w:t>
      </w:r>
    </w:p>
    <w:p w14:paraId="124BBEB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EE0C5B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100D65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преимущество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D0D1A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1. Возможность повторного использования кода из нескольких источников</w:t>
      </w:r>
    </w:p>
    <w:p w14:paraId="2AB611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Упрощение структуры программы  </w:t>
      </w:r>
    </w:p>
    <w:p w14:paraId="25C751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Улучшение производительности </w:t>
      </w:r>
    </w:p>
    <w:p w14:paraId="6A88997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Уменьшение размера исполняемого файла</w:t>
      </w:r>
    </w:p>
    <w:p w14:paraId="157598F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B7B2BC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1F4B53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шаблон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7D01A8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template&lt;class T&gt; class MyClass {};</w:t>
      </w:r>
    </w:p>
    <w:p w14:paraId="7596F8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class template&lt;T&gt; MyClass {};</w:t>
      </w:r>
    </w:p>
    <w:p w14:paraId="3BC159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&lt;T&gt; class MyClass {};</w:t>
      </w:r>
    </w:p>
    <w:p w14:paraId="03A58C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spellStart"/>
      <w:r w:rsidRPr="008B2ED5">
        <w:rPr>
          <w:sz w:val="20"/>
          <w:szCs w:val="20"/>
        </w:rPr>
        <w:t>MyClass</w:t>
      </w:r>
      <w:proofErr w:type="spellEnd"/>
      <w:r w:rsidRPr="008B2ED5">
        <w:rPr>
          <w:sz w:val="20"/>
          <w:szCs w:val="20"/>
          <w:lang w:val="ru-RU"/>
        </w:rPr>
        <w:t>&lt;</w:t>
      </w:r>
      <w:r w:rsidRPr="008B2ED5">
        <w:rPr>
          <w:sz w:val="20"/>
          <w:szCs w:val="20"/>
        </w:rPr>
        <w:t>T</w:t>
      </w:r>
      <w:r w:rsidRPr="008B2ED5">
        <w:rPr>
          <w:sz w:val="20"/>
          <w:szCs w:val="20"/>
          <w:lang w:val="ru-RU"/>
        </w:rPr>
        <w:t>&gt; {}</w:t>
      </w:r>
    </w:p>
    <w:p w14:paraId="0116C10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0F70FD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01287C9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94049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 &lt;&gt; class MyClass&lt;int&gt; {};</w:t>
      </w:r>
    </w:p>
    <w:p w14:paraId="025575B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class MyClass&lt;int&gt; {};</w:t>
      </w:r>
    </w:p>
    <w:p w14:paraId="2392A7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template&lt;int&gt; class MyClass {};</w:t>
      </w:r>
    </w:p>
    <w:p w14:paraId="4C26D3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089ED38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024EE8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33DEA1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запрета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EDD25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`sealed`  </w:t>
      </w:r>
    </w:p>
    <w:p w14:paraId="04E1BB3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`final`</w:t>
      </w:r>
    </w:p>
    <w:p w14:paraId="62D8A9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`locked`</w:t>
      </w:r>
    </w:p>
    <w:p w14:paraId="2CF95E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`closed`</w:t>
      </w:r>
    </w:p>
    <w:p w14:paraId="75AD03D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97926E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№16</w:t>
      </w:r>
    </w:p>
    <w:p w14:paraId="07D701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правильно вызвать метод базового класса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E5131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Base</w:t>
      </w:r>
      <w:proofErr w:type="gramStart"/>
      <w:r w:rsidRPr="008B2ED5">
        <w:rPr>
          <w:sz w:val="20"/>
          <w:szCs w:val="20"/>
        </w:rPr>
        <w:t>1::</w:t>
      </w:r>
      <w:proofErr w:type="gramEnd"/>
      <w:r w:rsidRPr="008B2ED5">
        <w:rPr>
          <w:sz w:val="20"/>
          <w:szCs w:val="20"/>
        </w:rPr>
        <w:t>method();</w:t>
      </w:r>
    </w:p>
    <w:p w14:paraId="6BF1A2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this-&gt;Base1.method();</w:t>
      </w:r>
    </w:p>
    <w:p w14:paraId="3001634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Base1.method();</w:t>
      </w:r>
    </w:p>
    <w:p w14:paraId="404B869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method&lt;Base1</w:t>
      </w:r>
      <w:proofErr w:type="gramStart"/>
      <w:r w:rsidRPr="008B2ED5">
        <w:rPr>
          <w:sz w:val="20"/>
          <w:szCs w:val="20"/>
        </w:rPr>
        <w:t>&gt;(</w:t>
      </w:r>
      <w:proofErr w:type="gramEnd"/>
      <w:r w:rsidRPr="008B2ED5">
        <w:rPr>
          <w:sz w:val="20"/>
          <w:szCs w:val="20"/>
        </w:rPr>
        <w:t>);</w:t>
      </w:r>
    </w:p>
    <w:p w14:paraId="2C7663B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4DBFA5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№17</w:t>
      </w:r>
    </w:p>
    <w:p w14:paraId="161F78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избежать проблемы "алмазного наследования"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04E72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Использовать одиночное наследование вместо множественного  </w:t>
      </w:r>
    </w:p>
    <w:p w14:paraId="6C7868E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Использовать виртуальное наследование  </w:t>
      </w:r>
    </w:p>
    <w:p w14:paraId="625E40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Использовать интерфейсы вместо классов  </w:t>
      </w:r>
    </w:p>
    <w:p w14:paraId="54E74B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Использовать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484D7B0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F760BC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4EAE55F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публичных членов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123BC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</w:t>
      </w:r>
    </w:p>
    <w:p w14:paraId="22F2B6E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open</w:t>
      </w:r>
    </w:p>
    <w:p w14:paraId="545EEC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exposed</w:t>
      </w:r>
    </w:p>
    <w:p w14:paraId="58AC28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visible</w:t>
      </w:r>
    </w:p>
    <w:p w14:paraId="5FAA32D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F6DEEF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№19</w:t>
      </w:r>
    </w:p>
    <w:p w14:paraId="5774AF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28274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Да, это возможно </w:t>
      </w:r>
    </w:p>
    <w:p w14:paraId="51C2EBB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Нет, это запрещено языком </w:t>
      </w:r>
    </w:p>
    <w:p w14:paraId="3DDA71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Только для встроенных типов </w:t>
      </w:r>
    </w:p>
    <w:p w14:paraId="004C8B8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Только для классов</w:t>
      </w:r>
    </w:p>
    <w:p w14:paraId="1391B3E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7AE7F8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5C6031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оператора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144A4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operator</w:t>
      </w:r>
      <w:r w:rsidRPr="008B2ED5">
        <w:rPr>
          <w:sz w:val="20"/>
          <w:szCs w:val="20"/>
          <w:lang w:val="ru-RU"/>
        </w:rPr>
        <w:t>=</w:t>
      </w:r>
    </w:p>
    <w:p w14:paraId="7173BB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assign</w:t>
      </w:r>
    </w:p>
    <w:p w14:paraId="7FE41B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set</w:t>
      </w:r>
    </w:p>
    <w:p w14:paraId="6D07E04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copy</w:t>
      </w:r>
    </w:p>
    <w:p w14:paraId="6233981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05ED99C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01CF306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0480CDA4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5C5DC779" w14:textId="455A0B95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5222BBA5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14BA54F3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14</w:t>
      </w:r>
    </w:p>
    <w:p w14:paraId="4B59BD54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4CC10B3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24D742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частичная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11276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template&lt;typename T&gt; class MyClass&lt;T*&gt; {};</w:t>
      </w:r>
    </w:p>
    <w:p w14:paraId="6C6B9C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partial specialization MyClass&lt;T*&gt; {};</w:t>
      </w:r>
    </w:p>
    <w:p w14:paraId="774E9E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template&lt;T*&gt; class MyClass {};</w:t>
      </w:r>
    </w:p>
    <w:p w14:paraId="1E1CBC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template&lt;pointer&gt; class MyClass {};</w:t>
      </w:r>
    </w:p>
    <w:p w14:paraId="4F86DEC7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41D465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</w:t>
      </w:r>
    </w:p>
    <w:p w14:paraId="722168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</w:rPr>
        <w:t xml:space="preserve"> </w:t>
      </w:r>
      <w:r w:rsidRPr="008B2ED5">
        <w:rPr>
          <w:sz w:val="20"/>
          <w:szCs w:val="20"/>
          <w:lang w:val="ru-RU"/>
        </w:rPr>
        <w:t>Какое ключевое слово используется для указания параметра шаблона по умолчанию в объявлении шаблона класса?</w:t>
      </w:r>
    </w:p>
    <w:p w14:paraId="06AC32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default</w:t>
      </w:r>
    </w:p>
    <w:p w14:paraId="172336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optional</w:t>
      </w:r>
    </w:p>
    <w:p w14:paraId="3CEBF5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typedef</w:t>
      </w:r>
    </w:p>
    <w:p w14:paraId="4336EE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typename</w:t>
      </w:r>
    </w:p>
    <w:p w14:paraId="2D5BD55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7135B4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№3</w:t>
      </w:r>
    </w:p>
    <w:p w14:paraId="7CA12D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overloading</w:t>
      </w:r>
      <w:r w:rsidRPr="008B2ED5">
        <w:rPr>
          <w:sz w:val="20"/>
          <w:szCs w:val="20"/>
          <w:lang w:val="ru-RU"/>
        </w:rPr>
        <w:t xml:space="preserve"> функций?</w:t>
      </w:r>
    </w:p>
    <w:p w14:paraId="4E5D38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Переопределение функции в производном классе</w:t>
      </w:r>
    </w:p>
    <w:p w14:paraId="6952AA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Вызов одной и той же функции несколько раз</w:t>
      </w:r>
    </w:p>
    <w:p w14:paraId="2372D9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Изменение поведения функции в зависимости от контекста</w:t>
      </w:r>
    </w:p>
    <w:p w14:paraId="08081F9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Определение нескольких функций с одинаковым именем, но разными параметрами</w:t>
      </w:r>
    </w:p>
    <w:p w14:paraId="3AB0C6E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ACBB76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6448C82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виртуальное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73489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public Base1, virtual public Base2 {};`  </w:t>
      </w:r>
    </w:p>
    <w:p w14:paraId="157945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Base1, virtual Base2 {};`</w:t>
      </w:r>
    </w:p>
    <w:p w14:paraId="686870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virtual Base1, virtual Base2) {};`</w:t>
      </w:r>
    </w:p>
    <w:p w14:paraId="09A881A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`class Derived extends virtual Base1, virtual Base2 {</w:t>
      </w:r>
      <w:proofErr w:type="gramStart"/>
      <w:r w:rsidRPr="008B2ED5">
        <w:rPr>
          <w:sz w:val="20"/>
          <w:szCs w:val="20"/>
        </w:rPr>
        <w:t>};`</w:t>
      </w:r>
      <w:proofErr w:type="gramEnd"/>
    </w:p>
    <w:p w14:paraId="2081C08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CC4AA8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0FCDE3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88CD2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Да, это возможно </w:t>
      </w:r>
    </w:p>
    <w:p w14:paraId="7D7826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Нет, это запрещено языком </w:t>
      </w:r>
    </w:p>
    <w:p w14:paraId="055A8A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Только для встроенных типов </w:t>
      </w:r>
    </w:p>
    <w:p w14:paraId="7D7520A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Только для классов</w:t>
      </w:r>
    </w:p>
    <w:p w14:paraId="11722A6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3D201A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0A95E8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33FE28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Библиотека для создания консольных приложений</w:t>
      </w:r>
    </w:p>
    <w:p w14:paraId="387584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Платформа для разработки веб-приложений</w:t>
      </w:r>
    </w:p>
    <w:p w14:paraId="0F5FC8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Инструмент для работы с базами данных</w:t>
      </w:r>
    </w:p>
    <w:p w14:paraId="689F49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Технология для создания графических пользовательских интерфейсов</w:t>
      </w:r>
    </w:p>
    <w:p w14:paraId="41CB35B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BD93A5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479F518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Какую роль играет ключевое слово `</w:t>
      </w:r>
      <w:r w:rsidRPr="008B2ED5">
        <w:rPr>
          <w:sz w:val="20"/>
          <w:szCs w:val="20"/>
        </w:rPr>
        <w:t>virtual</w:t>
      </w:r>
      <w:r w:rsidRPr="008B2ED5">
        <w:rPr>
          <w:sz w:val="20"/>
          <w:szCs w:val="20"/>
          <w:lang w:val="ru-RU"/>
        </w:rPr>
        <w:t xml:space="preserve">`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60683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Позволяет избежать дублирования данных-членов в производном классе  </w:t>
      </w:r>
    </w:p>
    <w:p w14:paraId="02DE64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Позволяет вызывать методы базового класса непосредственно  </w:t>
      </w:r>
    </w:p>
    <w:p w14:paraId="28C69B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Позволяет переопределять методы базового класса в производном классе  </w:t>
      </w:r>
    </w:p>
    <w:p w14:paraId="663BD3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Позволяет определять абстрактные методы</w:t>
      </w:r>
    </w:p>
    <w:p w14:paraId="202A274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C30C6B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464486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защиты данных-членов класса от прямого доступа извне?</w:t>
      </w:r>
    </w:p>
    <w:p w14:paraId="4DE671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1CA583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14AFAF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restricted</w:t>
      </w:r>
    </w:p>
    <w:p w14:paraId="32EA10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hidden</w:t>
      </w:r>
    </w:p>
    <w:p w14:paraId="58770E6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A6F6D8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№9</w:t>
      </w:r>
    </w:p>
    <w:p w14:paraId="4FCA19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вариативные шаблоны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74EAE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Шаблоны, которые могут изменяться во времени  </w:t>
      </w:r>
    </w:p>
    <w:p w14:paraId="4085F9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6ECBA53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158D7C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Шаблоны, которые могут быть применены только к определенным типам данных</w:t>
      </w:r>
    </w:p>
    <w:p w14:paraId="6FFE836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20441E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48608D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обработчик события к элементу управления?</w:t>
      </w:r>
    </w:p>
    <w:p w14:paraId="3B1911F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element.EventName</w:t>
      </w:r>
      <w:proofErr w:type="gramEnd"/>
      <w:r w:rsidRPr="008B2ED5">
        <w:rPr>
          <w:sz w:val="20"/>
          <w:szCs w:val="20"/>
        </w:rPr>
        <w:t xml:space="preserve"> += new EventHandler(MethodName);</w:t>
      </w:r>
    </w:p>
    <w:p w14:paraId="4BD338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element.OnEventName</w:t>
      </w:r>
      <w:proofErr w:type="gramEnd"/>
      <w:r w:rsidRPr="008B2ED5">
        <w:rPr>
          <w:sz w:val="20"/>
          <w:szCs w:val="20"/>
        </w:rPr>
        <w:t xml:space="preserve"> += delegate { MethodName(sender, e); };</w:t>
      </w:r>
    </w:p>
    <w:p w14:paraId="0139C4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element.HandleEvent</w:t>
      </w:r>
      <w:proofErr w:type="gramEnd"/>
      <w:r w:rsidRPr="008B2ED5">
        <w:rPr>
          <w:sz w:val="20"/>
          <w:szCs w:val="20"/>
        </w:rPr>
        <w:t>("EventName", MethodName);</w:t>
      </w:r>
    </w:p>
    <w:p w14:paraId="203F43F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element-&gt;EventName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&amp;ClassName::MethodName);</w:t>
      </w:r>
    </w:p>
    <w:p w14:paraId="361E1DC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C68A36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1552B68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Какая цель перегрузки операторов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1317E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Упростить синтаксис программы </w:t>
      </w:r>
    </w:p>
    <w:p w14:paraId="02BFD7E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Изменить поведение стандартных операторов </w:t>
      </w:r>
    </w:p>
    <w:p w14:paraId="14CBA48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Добавить новые операторы в язык </w:t>
      </w:r>
    </w:p>
    <w:p w14:paraId="6374559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Реализовать полиморфизм</w:t>
      </w:r>
    </w:p>
    <w:p w14:paraId="010484A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562E69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Вопрос №12</w:t>
      </w:r>
    </w:p>
    <w:p w14:paraId="5E3537D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AAB807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constructor</w:t>
      </w:r>
    </w:p>
    <w:p w14:paraId="606D340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init</w:t>
      </w:r>
    </w:p>
    <w:p w14:paraId="587274C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create</w:t>
      </w:r>
    </w:p>
    <w:p w14:paraId="39F67D3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Имя класса</w:t>
      </w:r>
    </w:p>
    <w:p w14:paraId="402D693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9292C9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2BA10B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полиморфизм?</w:t>
      </w:r>
    </w:p>
    <w:p w14:paraId="5C4E9A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Способность объектов разных классов реагировать на одни и те же сообщения по-разному</w:t>
      </w:r>
    </w:p>
    <w:p w14:paraId="4E9C4B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Способность класса изменять свое поведение в зависимости от состояния</w:t>
      </w:r>
    </w:p>
    <w:p w14:paraId="5CF810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Способность функции принимать разные типы аргументов</w:t>
      </w:r>
    </w:p>
    <w:p w14:paraId="33A0FC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Способность программы работать на разных платформах</w:t>
      </w:r>
    </w:p>
    <w:p w14:paraId="41FCA79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4B6F30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49950C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вариативные шаблоны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61FEC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Шаблоны, которые могут изменяться во времени  </w:t>
      </w:r>
    </w:p>
    <w:p w14:paraId="41AF73A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02F4D2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052BAE7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Шаблоны, которые могут быть применены только к определенным типам данных</w:t>
      </w:r>
    </w:p>
    <w:p w14:paraId="77CFFDD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14A1B4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130653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объявления метода, который не может быть переопределен в производных классах?</w:t>
      </w:r>
    </w:p>
    <w:p w14:paraId="74C8EE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5B6C0D9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5B51CF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6C8472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immutable</w:t>
      </w:r>
    </w:p>
    <w:p w14:paraId="3038745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0D4DE0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№16</w:t>
      </w:r>
    </w:p>
    <w:p w14:paraId="0156FFB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класс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19C36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Набор инструкций для выполнения определенной задачи  </w:t>
      </w:r>
    </w:p>
    <w:p w14:paraId="60D9C1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Определение структуры данных и методов для работы с ними  </w:t>
      </w:r>
    </w:p>
    <w:p w14:paraId="1CCFD6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Функция, принимающая аргументы и возвращающая результат  </w:t>
      </w:r>
    </w:p>
    <w:p w14:paraId="6C6D6C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Переменная, хранящая значение</w:t>
      </w:r>
    </w:p>
    <w:p w14:paraId="3CD5DC7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377F41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5BDBB99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вызова конструктора базового класса в конструкторе производного класса?</w:t>
      </w:r>
    </w:p>
    <w:p w14:paraId="176AFE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`super`</w:t>
      </w:r>
    </w:p>
    <w:p w14:paraId="7EA943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`base`</w:t>
      </w:r>
    </w:p>
    <w:p w14:paraId="3E926C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`parent`</w:t>
      </w:r>
    </w:p>
    <w:p w14:paraId="125ADA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`this`</w:t>
      </w:r>
    </w:p>
    <w:p w14:paraId="426A131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A6BDC3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№18</w:t>
      </w:r>
    </w:p>
    <w:p w14:paraId="16ECB31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19ED2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1502D4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pure virtual</w:t>
      </w:r>
    </w:p>
    <w:p w14:paraId="28A8FCC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75F54F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</w:t>
      </w:r>
    </w:p>
    <w:p w14:paraId="5EFCB352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F7836E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61DF9E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Для чего используются виртуальные функции?</w:t>
      </w:r>
    </w:p>
    <w:p w14:paraId="5AE1B85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Для реализации полиморфизма</w:t>
      </w:r>
    </w:p>
    <w:p w14:paraId="206A3A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Для работы с многопоточностью</w:t>
      </w:r>
    </w:p>
    <w:p w14:paraId="263FDBA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Для оптимизации кода</w:t>
      </w:r>
    </w:p>
    <w:p w14:paraId="7ADA84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Для повышения безопасности программы</w:t>
      </w:r>
    </w:p>
    <w:p w14:paraId="2C221B4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37E231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091482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 Какое ключевое слово используется для обозначения виртуального метода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2DB252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`abstract`  </w:t>
      </w:r>
    </w:p>
    <w:p w14:paraId="5C2CEF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`interface`  </w:t>
      </w:r>
    </w:p>
    <w:p w14:paraId="42DCCF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`virtual`</w:t>
      </w:r>
    </w:p>
    <w:p w14:paraId="2C049C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`override`</w:t>
      </w:r>
    </w:p>
    <w:p w14:paraId="480631E7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0B54F06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36A5666F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Утверждено протоколом №2 от 01.11.2024</w:t>
      </w:r>
    </w:p>
    <w:p w14:paraId="02576E38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6F2C0F2A" w14:textId="19858AE0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72229018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084EC0A4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15</w:t>
      </w:r>
    </w:p>
    <w:p w14:paraId="5040F9DE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67BE8C8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1421A0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composition</w:t>
      </w:r>
      <w:r w:rsidRPr="008B2ED5">
        <w:rPr>
          <w:sz w:val="20"/>
          <w:szCs w:val="20"/>
          <w:lang w:val="ru-RU"/>
        </w:rPr>
        <w:t xml:space="preserve"> в контексте ООП?</w:t>
      </w:r>
    </w:p>
    <w:p w14:paraId="69082B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Механизм объединения объектов различных классов в одном объекте</w:t>
      </w:r>
    </w:p>
    <w:p w14:paraId="796DA22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Разделение классов на компоненты</w:t>
      </w:r>
    </w:p>
    <w:p w14:paraId="7DF3C5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Создание иерархии классов</w:t>
      </w:r>
    </w:p>
    <w:p w14:paraId="0BE9FD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Компилирование программы</w:t>
      </w:r>
    </w:p>
    <w:p w14:paraId="2AB1F0E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773BB7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7DEB8D2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обработчик события к элементу управления?</w:t>
      </w:r>
    </w:p>
    <w:p w14:paraId="509247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element.EventName</w:t>
      </w:r>
      <w:proofErr w:type="gramEnd"/>
      <w:r w:rsidRPr="008B2ED5">
        <w:rPr>
          <w:sz w:val="20"/>
          <w:szCs w:val="20"/>
        </w:rPr>
        <w:t xml:space="preserve"> += new EventHandler(MethodName);</w:t>
      </w:r>
    </w:p>
    <w:p w14:paraId="16CB77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element.OnEventName</w:t>
      </w:r>
      <w:proofErr w:type="gramEnd"/>
      <w:r w:rsidRPr="008B2ED5">
        <w:rPr>
          <w:sz w:val="20"/>
          <w:szCs w:val="20"/>
        </w:rPr>
        <w:t xml:space="preserve"> += delegate { MethodName(sender, e); };</w:t>
      </w:r>
    </w:p>
    <w:p w14:paraId="16BC942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element.HandleEvent</w:t>
      </w:r>
      <w:proofErr w:type="gramEnd"/>
      <w:r w:rsidRPr="008B2ED5">
        <w:rPr>
          <w:sz w:val="20"/>
          <w:szCs w:val="20"/>
        </w:rPr>
        <w:t>("EventName", MethodName);</w:t>
      </w:r>
    </w:p>
    <w:p w14:paraId="5B8B78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element-&gt;EventName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&amp;ClassName::MethodName);</w:t>
      </w:r>
    </w:p>
    <w:p w14:paraId="108772D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74C751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0B350A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CD77F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</w:t>
      </w:r>
    </w:p>
    <w:p w14:paraId="4240B0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struct</w:t>
      </w:r>
    </w:p>
    <w:p w14:paraId="46ADA2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0E4C984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object</w:t>
      </w:r>
    </w:p>
    <w:p w14:paraId="2B79A50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4BD700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№4</w:t>
      </w:r>
    </w:p>
    <w:p w14:paraId="227EF4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</w:t>
      </w:r>
      <w:r w:rsidRPr="008B2ED5">
        <w:rPr>
          <w:sz w:val="20"/>
          <w:szCs w:val="20"/>
        </w:rPr>
        <w:t> virtual </w:t>
      </w:r>
      <w:r w:rsidRPr="008B2ED5">
        <w:rPr>
          <w:sz w:val="20"/>
          <w:szCs w:val="20"/>
          <w:lang w:val="ru-RU"/>
        </w:rPr>
        <w:t>перед методом класса?</w:t>
      </w:r>
    </w:p>
    <w:p w14:paraId="7B8396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Метод может быть переопределен в производных классах.</w:t>
      </w:r>
    </w:p>
    <w:p w14:paraId="02250D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Метод не может быть вызван напрямую</w:t>
      </w:r>
    </w:p>
    <w:p w14:paraId="6280B06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 доступен только внутри класса</w:t>
      </w:r>
    </w:p>
    <w:p w14:paraId="7DFBC3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Метод имеет динамическую память</w:t>
      </w:r>
    </w:p>
    <w:p w14:paraId="3E786D9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D11666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0F92D69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 Какое ключевое слово используется для обозначения виртуального метода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F3E14E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`abstract`  </w:t>
      </w:r>
    </w:p>
    <w:p w14:paraId="5BB58D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`interface`  </w:t>
      </w:r>
    </w:p>
    <w:p w14:paraId="5F12C86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`virtual`</w:t>
      </w:r>
    </w:p>
    <w:p w14:paraId="6E9E718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`override`</w:t>
      </w:r>
    </w:p>
    <w:p w14:paraId="4F753F2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004743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№6</w:t>
      </w:r>
    </w:p>
    <w:p w14:paraId="25EA38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класс, наследующий от двух базовых классов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574D9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public Base1, public Base2 {};</w:t>
      </w:r>
    </w:p>
    <w:p w14:paraId="0EC27B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Base1, Base2 {};</w:t>
      </w:r>
    </w:p>
    <w:p w14:paraId="561547B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Base1, Base2) {};</w:t>
      </w:r>
    </w:p>
    <w:p w14:paraId="096CE6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class Derived extends Base1, Base2 {};</w:t>
      </w:r>
    </w:p>
    <w:p w14:paraId="31E071C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A7A284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0B66FF3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называется проблема, возникающая при множественном наследовании, когда у двух базовых классов есть методы с одинаковыми именами?</w:t>
      </w:r>
    </w:p>
    <w:p w14:paraId="095A6E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Проблема неоднозначности  </w:t>
      </w:r>
    </w:p>
    <w:p w14:paraId="6D4B05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Проблема дублирования  </w:t>
      </w:r>
    </w:p>
    <w:p w14:paraId="7230C1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Проблема перегрузки </w:t>
      </w:r>
    </w:p>
    <w:p w14:paraId="5382E7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Проблема полиморфизма</w:t>
      </w:r>
    </w:p>
    <w:p w14:paraId="6006A17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96C4BC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4AA523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вызвать конструктор базового класса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C476E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`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 xml:space="preserve">) : Base1, Base2 {}`  </w:t>
      </w:r>
    </w:p>
    <w:p w14:paraId="1B6058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 xml:space="preserve">) : Base1(), Base2() {}`  </w:t>
      </w:r>
    </w:p>
    <w:p w14:paraId="5A40F9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 xml:space="preserve">Base1, Base2) {}`  </w:t>
      </w:r>
    </w:p>
    <w:p w14:paraId="09BF0EE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Base1(), Base2() {}`</w:t>
      </w:r>
    </w:p>
    <w:p w14:paraId="01AB3F1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19FE4F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№9</w:t>
      </w:r>
    </w:p>
    <w:p w14:paraId="0E1EC3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operator overloading?</w:t>
      </w:r>
    </w:p>
    <w:p w14:paraId="4D2BB27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Перегрузка операторов для работы с пользовательскими типами</w:t>
      </w:r>
    </w:p>
    <w:p w14:paraId="206B36E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Замена стандартных операторов новыми функциями</w:t>
      </w:r>
    </w:p>
    <w:p w14:paraId="4C273A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Преобразование типов данных</w:t>
      </w:r>
    </w:p>
    <w:p w14:paraId="17F38C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Добавление новых операторов в язык</w:t>
      </w:r>
    </w:p>
    <w:p w14:paraId="7558B15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6984FF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7C4180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 Какое ключевое слово используется для обозначения виртуального метода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7F0E4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`abstract`  </w:t>
      </w:r>
    </w:p>
    <w:p w14:paraId="6F75235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`interface`  </w:t>
      </w:r>
    </w:p>
    <w:p w14:paraId="7BD9A7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`virtual`</w:t>
      </w:r>
    </w:p>
    <w:p w14:paraId="680C41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`override`</w:t>
      </w:r>
    </w:p>
    <w:p w14:paraId="39484EA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5FDFE1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№11</w:t>
      </w:r>
    </w:p>
    <w:p w14:paraId="1C096C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иерархия классов в контексте ООП?</w:t>
      </w:r>
    </w:p>
    <w:p w14:paraId="308BDB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Структура данных, представляющая собой дерево  </w:t>
      </w:r>
    </w:p>
    <w:p w14:paraId="0067F37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Последовательность вызовов функций  </w:t>
      </w:r>
    </w:p>
    <w:p w14:paraId="2EF39F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Система классов, связанных отношениями наследования  </w:t>
      </w:r>
    </w:p>
    <w:p w14:paraId="534D16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Список всех методов класса</w:t>
      </w:r>
    </w:p>
    <w:p w14:paraId="4F70D50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6A9082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0DAA39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изменить размер формы?</w:t>
      </w:r>
    </w:p>
    <w:p w14:paraId="5669D7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form.Size</w:t>
      </w:r>
      <w:proofErr w:type="gramEnd"/>
      <w:r w:rsidRPr="008B2ED5">
        <w:rPr>
          <w:sz w:val="20"/>
          <w:szCs w:val="20"/>
        </w:rPr>
        <w:t xml:space="preserve"> = new Size(300, 200);</w:t>
      </w:r>
    </w:p>
    <w:p w14:paraId="356DC5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lastRenderedPageBreak/>
        <w:t xml:space="preserve">2. </w:t>
      </w:r>
      <w:proofErr w:type="gramStart"/>
      <w:r w:rsidRPr="008B2ED5">
        <w:rPr>
          <w:sz w:val="20"/>
          <w:szCs w:val="20"/>
        </w:rPr>
        <w:t>setSize(</w:t>
      </w:r>
      <w:proofErr w:type="gramEnd"/>
      <w:r w:rsidRPr="008B2ED5">
        <w:rPr>
          <w:sz w:val="20"/>
          <w:szCs w:val="20"/>
        </w:rPr>
        <w:t>300, 200);</w:t>
      </w:r>
    </w:p>
    <w:p w14:paraId="4F39F8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form-&gt;Size =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Drawing::Size(300, 200);</w:t>
      </w:r>
    </w:p>
    <w:p w14:paraId="7DF66DB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gramStart"/>
      <w:r w:rsidRPr="008B2ED5">
        <w:rPr>
          <w:sz w:val="20"/>
          <w:szCs w:val="20"/>
        </w:rPr>
        <w:t>Resize</w:t>
      </w:r>
      <w:r w:rsidRPr="008B2ED5">
        <w:rPr>
          <w:sz w:val="20"/>
          <w:szCs w:val="20"/>
          <w:lang w:val="ru-RU"/>
        </w:rPr>
        <w:t>(</w:t>
      </w:r>
      <w:proofErr w:type="gramEnd"/>
      <w:r w:rsidRPr="008B2ED5">
        <w:rPr>
          <w:sz w:val="20"/>
          <w:szCs w:val="20"/>
          <w:lang w:val="ru-RU"/>
        </w:rPr>
        <w:t>300, 200);</w:t>
      </w:r>
    </w:p>
    <w:p w14:paraId="71DB1E7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E2C2B6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7F8A9B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38188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</w:t>
      </w:r>
    </w:p>
    <w:p w14:paraId="1B4FC0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struct</w:t>
      </w:r>
    </w:p>
    <w:p w14:paraId="5DA7A4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034E3E0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object</w:t>
      </w:r>
    </w:p>
    <w:p w14:paraId="6BAF47B2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E5E62B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№14</w:t>
      </w:r>
    </w:p>
    <w:p w14:paraId="45FECC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В каком случае используется множественное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B0363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Когда класс наследует свойства и методы нескольких базовых классов  </w:t>
      </w:r>
    </w:p>
    <w:p w14:paraId="2C05A63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Когда несколько классов наследуют свойства и методы одного базового класса  </w:t>
      </w:r>
    </w:p>
    <w:p w14:paraId="6FC56D2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Когда класс создает несколько экземпляров объектов  </w:t>
      </w:r>
    </w:p>
    <w:p w14:paraId="03F8883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Когда класс содержит несколько методов с одинаковыми именами</w:t>
      </w:r>
    </w:p>
    <w:p w14:paraId="708DADB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64E579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06831D7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ограничение накладывается на виртуальные базовые классы при множественном наследовании?</w:t>
      </w:r>
    </w:p>
    <w:p w14:paraId="6F0F11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Они должны иметь одинаковые конструкторы  </w:t>
      </w:r>
    </w:p>
    <w:p w14:paraId="302E04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Они должны быть определены только один раз  </w:t>
      </w:r>
    </w:p>
    <w:p w14:paraId="70664D3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Они не могут содержать виртуальных методов  </w:t>
      </w:r>
    </w:p>
    <w:p w14:paraId="1FAE01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Они не могут содержать данных-членов</w:t>
      </w:r>
    </w:p>
    <w:p w14:paraId="71735AF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17526E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3661FA8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иерархия классов в контексте ООП?</w:t>
      </w:r>
    </w:p>
    <w:p w14:paraId="67D4F7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Структура данных, представляющая собой дерево  </w:t>
      </w:r>
    </w:p>
    <w:p w14:paraId="701721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Последовательность вызовов функций  </w:t>
      </w:r>
    </w:p>
    <w:p w14:paraId="427A06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Система классов, связанных отношениями наследования  </w:t>
      </w:r>
    </w:p>
    <w:p w14:paraId="5E5FF9E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Список всех методов класса</w:t>
      </w:r>
    </w:p>
    <w:p w14:paraId="230252C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B2E89E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336DA5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вариативные шаблоны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0819A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Шаблоны, которые могут изменяться во времени  </w:t>
      </w:r>
    </w:p>
    <w:p w14:paraId="5718CF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6DE887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0CB149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Шаблоны, которые могут быть применены только к определенным типам данных</w:t>
      </w:r>
    </w:p>
    <w:p w14:paraId="08685A7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6646FA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761B8E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Какова основная причина использования виртуального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A2BB13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Избежание дублирования данных-членов в производном классе</w:t>
      </w:r>
    </w:p>
    <w:p w14:paraId="19397D2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Повышение безопасности программы</w:t>
      </w:r>
    </w:p>
    <w:p w14:paraId="4D82AD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Увеличение гибкости программы</w:t>
      </w:r>
    </w:p>
    <w:p w14:paraId="2953C9D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Сокращение времени компиляции</w:t>
      </w:r>
    </w:p>
    <w:p w14:paraId="0E7290C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C27DB3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001168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задать положение формы на экране в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36EAA3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proofErr w:type="gramStart"/>
      <w:r w:rsidRPr="008B2ED5">
        <w:rPr>
          <w:sz w:val="20"/>
          <w:szCs w:val="20"/>
        </w:rPr>
        <w:t>form.Position</w:t>
      </w:r>
      <w:proofErr w:type="spellEnd"/>
      <w:proofErr w:type="gramEnd"/>
      <w:r w:rsidRPr="008B2ED5">
        <w:rPr>
          <w:sz w:val="20"/>
          <w:szCs w:val="20"/>
        </w:rPr>
        <w:t xml:space="preserve"> = {100, 50};</w:t>
      </w:r>
    </w:p>
    <w:p w14:paraId="6282AA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form.SetPosition</w:t>
      </w:r>
      <w:proofErr w:type="gramEnd"/>
      <w:r w:rsidRPr="008B2ED5">
        <w:rPr>
          <w:sz w:val="20"/>
          <w:szCs w:val="20"/>
        </w:rPr>
        <w:t>(100, 50);</w:t>
      </w:r>
    </w:p>
    <w:p w14:paraId="49CFE3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form.Location</w:t>
      </w:r>
      <w:proofErr w:type="gramEnd"/>
      <w:r w:rsidRPr="008B2ED5">
        <w:rPr>
          <w:sz w:val="20"/>
          <w:szCs w:val="20"/>
        </w:rPr>
        <w:t xml:space="preserve"> = new Point(100, 50);</w:t>
      </w:r>
    </w:p>
    <w:p w14:paraId="474DB9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form</w:t>
      </w:r>
      <w:proofErr w:type="gramStart"/>
      <w:r w:rsidRPr="008B2ED5">
        <w:rPr>
          <w:sz w:val="20"/>
          <w:szCs w:val="20"/>
          <w:lang w:val="ru-RU"/>
        </w:rPr>
        <w:t>-&gt;</w:t>
      </w:r>
      <w:r w:rsidRPr="008B2ED5">
        <w:rPr>
          <w:sz w:val="20"/>
          <w:szCs w:val="20"/>
        </w:rPr>
        <w:t>Location</w:t>
      </w:r>
      <w:proofErr w:type="gramEnd"/>
      <w:r w:rsidRPr="008B2ED5">
        <w:rPr>
          <w:sz w:val="20"/>
          <w:szCs w:val="20"/>
          <w:lang w:val="ru-RU"/>
        </w:rPr>
        <w:t xml:space="preserve"> = </w:t>
      </w:r>
      <w:r w:rsidRPr="008B2ED5">
        <w:rPr>
          <w:sz w:val="20"/>
          <w:szCs w:val="20"/>
        </w:rPr>
        <w:t>Point</w:t>
      </w:r>
      <w:r w:rsidRPr="008B2ED5">
        <w:rPr>
          <w:sz w:val="20"/>
          <w:szCs w:val="20"/>
          <w:lang w:val="ru-RU"/>
        </w:rPr>
        <w:t>(100, 50);</w:t>
      </w:r>
    </w:p>
    <w:p w14:paraId="0BDA3C1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E3FB79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7D73CE8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виртуальная функция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EC749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Функция, которая может быть вызвана до создания объекта  </w:t>
      </w:r>
    </w:p>
    <w:p w14:paraId="1E4AEF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Функция, которая может быть переопределена в производных классах  </w:t>
      </w:r>
    </w:p>
    <w:p w14:paraId="3BC7C2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всегда возвращает значение `</w:t>
      </w:r>
      <w:r w:rsidRPr="008B2ED5">
        <w:rPr>
          <w:sz w:val="20"/>
          <w:szCs w:val="20"/>
        </w:rPr>
        <w:t>true</w:t>
      </w:r>
      <w:r w:rsidRPr="008B2ED5">
        <w:rPr>
          <w:sz w:val="20"/>
          <w:szCs w:val="20"/>
          <w:lang w:val="ru-RU"/>
        </w:rPr>
        <w:t xml:space="preserve">`  </w:t>
      </w:r>
    </w:p>
    <w:p w14:paraId="798C30E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не имеет реализации</w:t>
      </w:r>
    </w:p>
    <w:p w14:paraId="123C7E0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5BBE5A1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04651A7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35B54449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0609846E" w14:textId="32FEDF68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4115220F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362A369F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16</w:t>
      </w:r>
    </w:p>
    <w:p w14:paraId="0C7E3041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600DF3D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124FA0B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3D4AB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Да, это возможно </w:t>
      </w:r>
    </w:p>
    <w:p w14:paraId="60C7EB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Нет, это запрещено языком </w:t>
      </w:r>
    </w:p>
    <w:p w14:paraId="70ABA5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Только для встроенных типов </w:t>
      </w:r>
    </w:p>
    <w:p w14:paraId="040191E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Только для классов</w:t>
      </w:r>
    </w:p>
    <w:p w14:paraId="4B475A1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B589C1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616825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передать конкретный тип параметру шаблона?</w:t>
      </w:r>
    </w:p>
    <w:p w14:paraId="736D93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func&lt;int&gt;(value);</w:t>
      </w:r>
    </w:p>
    <w:p w14:paraId="4DCA5D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int func(value);</w:t>
      </w:r>
    </w:p>
    <w:p w14:paraId="677D8A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func&lt;type=int&gt;(value);</w:t>
      </w:r>
    </w:p>
    <w:p w14:paraId="56268D0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func(type=</w:t>
      </w:r>
      <w:proofErr w:type="gramStart"/>
      <w:r w:rsidRPr="008B2ED5">
        <w:rPr>
          <w:sz w:val="20"/>
          <w:szCs w:val="20"/>
        </w:rPr>
        <w:t>int)(</w:t>
      </w:r>
      <w:proofErr w:type="gramEnd"/>
      <w:r w:rsidRPr="008B2ED5">
        <w:rPr>
          <w:sz w:val="20"/>
          <w:szCs w:val="20"/>
        </w:rPr>
        <w:t>value);</w:t>
      </w:r>
    </w:p>
    <w:p w14:paraId="1FFD6A76" w14:textId="77777777" w:rsidR="008A04A1" w:rsidRPr="00AD3F7E" w:rsidRDefault="001650AE" w:rsidP="008A29A1">
      <w:pPr>
        <w:spacing w:after="0"/>
        <w:rPr>
          <w:szCs w:val="20"/>
        </w:rPr>
      </w:pPr>
      <w:r w:rsidRPr="00AD3F7E">
        <w:rPr>
          <w:szCs w:val="20"/>
        </w:rPr>
        <w:t>________________________________</w:t>
      </w:r>
    </w:p>
    <w:p w14:paraId="57EA02B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477601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51B53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546653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pure virtual</w:t>
      </w:r>
    </w:p>
    <w:p w14:paraId="749BDAF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1A2CD39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</w:t>
      </w:r>
    </w:p>
    <w:p w14:paraId="44BDD37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166825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14A395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Каково назначение параметра шаблона по умолчанию в объявлении шаблона класса?</w:t>
      </w:r>
    </w:p>
    <w:p w14:paraId="62B5E06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Используется, если при создании объекта не указан конкретный тип  </w:t>
      </w:r>
    </w:p>
    <w:p w14:paraId="766E21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Определяет имя класса  </w:t>
      </w:r>
    </w:p>
    <w:p w14:paraId="7A13047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Устанавливает максимальное число параметров шаблона  </w:t>
      </w:r>
    </w:p>
    <w:p w14:paraId="469F51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 на то, что класс является абстрактным</w:t>
      </w:r>
    </w:p>
    <w:p w14:paraId="69076B1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CA4B41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359DA2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Для чего используются виртуальные функции?</w:t>
      </w:r>
    </w:p>
    <w:p w14:paraId="7B72175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Для реализации полиморфизма</w:t>
      </w:r>
    </w:p>
    <w:p w14:paraId="62F7860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Для работы с многопоточностью</w:t>
      </w:r>
    </w:p>
    <w:p w14:paraId="4CDDB7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Для оптимизации кода</w:t>
      </w:r>
    </w:p>
    <w:p w14:paraId="70DF08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Для повышения безопасности программы</w:t>
      </w:r>
    </w:p>
    <w:p w14:paraId="374BA43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BE7914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2DBDD6B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установить заголовок формы?</w:t>
      </w:r>
    </w:p>
    <w:p w14:paraId="66E4117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proofErr w:type="gramStart"/>
      <w:r w:rsidRPr="008B2ED5">
        <w:rPr>
          <w:sz w:val="20"/>
          <w:szCs w:val="20"/>
        </w:rPr>
        <w:t>form</w:t>
      </w:r>
      <w:r w:rsidRPr="008B2ED5">
        <w:rPr>
          <w:sz w:val="20"/>
          <w:szCs w:val="20"/>
          <w:lang w:val="ru-RU"/>
        </w:rPr>
        <w:t>.</w:t>
      </w:r>
      <w:r w:rsidRPr="008B2ED5">
        <w:rPr>
          <w:sz w:val="20"/>
          <w:szCs w:val="20"/>
        </w:rPr>
        <w:t>Title</w:t>
      </w:r>
      <w:proofErr w:type="gramEnd"/>
      <w:r w:rsidRPr="008B2ED5">
        <w:rPr>
          <w:sz w:val="20"/>
          <w:szCs w:val="20"/>
          <w:lang w:val="ru-RU"/>
        </w:rPr>
        <w:t xml:space="preserve"> = "Заголовок";</w:t>
      </w:r>
    </w:p>
    <w:p w14:paraId="567EBEE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form</w:t>
      </w:r>
      <w:proofErr w:type="gramStart"/>
      <w:r w:rsidRPr="008B2ED5">
        <w:rPr>
          <w:sz w:val="20"/>
          <w:szCs w:val="20"/>
          <w:lang w:val="ru-RU"/>
        </w:rPr>
        <w:t>-&gt;</w:t>
      </w:r>
      <w:r w:rsidRPr="008B2ED5">
        <w:rPr>
          <w:sz w:val="20"/>
          <w:szCs w:val="20"/>
        </w:rPr>
        <w:t>Title</w:t>
      </w:r>
      <w:proofErr w:type="gramEnd"/>
      <w:r w:rsidRPr="008B2ED5">
        <w:rPr>
          <w:sz w:val="20"/>
          <w:szCs w:val="20"/>
          <w:lang w:val="ru-RU"/>
        </w:rPr>
        <w:t xml:space="preserve"> = "Заголовок";</w:t>
      </w:r>
    </w:p>
    <w:p w14:paraId="576F42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proofErr w:type="spellStart"/>
      <w:r w:rsidRPr="008B2ED5">
        <w:rPr>
          <w:sz w:val="20"/>
          <w:szCs w:val="20"/>
        </w:rPr>
        <w:t>setTitle</w:t>
      </w:r>
      <w:proofErr w:type="spellEnd"/>
      <w:r w:rsidRPr="008B2ED5">
        <w:rPr>
          <w:sz w:val="20"/>
          <w:szCs w:val="20"/>
          <w:lang w:val="ru-RU"/>
        </w:rPr>
        <w:t>("Заголовок");</w:t>
      </w:r>
    </w:p>
    <w:p w14:paraId="6257B98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gramStart"/>
      <w:r w:rsidRPr="008B2ED5">
        <w:rPr>
          <w:sz w:val="20"/>
          <w:szCs w:val="20"/>
        </w:rPr>
        <w:t>form</w:t>
      </w:r>
      <w:r w:rsidRPr="008B2ED5">
        <w:rPr>
          <w:sz w:val="20"/>
          <w:szCs w:val="20"/>
          <w:lang w:val="ru-RU"/>
        </w:rPr>
        <w:t>.</w:t>
      </w:r>
      <w:r w:rsidRPr="008B2ED5">
        <w:rPr>
          <w:sz w:val="20"/>
          <w:szCs w:val="20"/>
        </w:rPr>
        <w:t>Caption</w:t>
      </w:r>
      <w:proofErr w:type="gramEnd"/>
      <w:r w:rsidRPr="008B2ED5">
        <w:rPr>
          <w:sz w:val="20"/>
          <w:szCs w:val="20"/>
          <w:lang w:val="ru-RU"/>
        </w:rPr>
        <w:t xml:space="preserve"> = "Заголовок";</w:t>
      </w:r>
    </w:p>
    <w:p w14:paraId="5A75B91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149F4D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3D433F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полиморфизм в контексте ООП?</w:t>
      </w:r>
    </w:p>
    <w:p w14:paraId="57D729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Возможность объекта изменять свой тип во время выполнения  </w:t>
      </w:r>
    </w:p>
    <w:p w14:paraId="7472E5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Возможность существования различных форм одного и того же объекта  </w:t>
      </w:r>
    </w:p>
    <w:p w14:paraId="76E196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Возможность обращения к объектам разных типов через один интерфейс  </w:t>
      </w:r>
    </w:p>
    <w:p w14:paraId="474F14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Возможность изменения состояния объекта во времени</w:t>
      </w:r>
    </w:p>
    <w:p w14:paraId="3FDE1C2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6EA943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304463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Для чего используются виртуальные функции?</w:t>
      </w:r>
    </w:p>
    <w:p w14:paraId="4AB4E8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Для реализации полиморфизма</w:t>
      </w:r>
    </w:p>
    <w:p w14:paraId="193A89E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Для работы с многопоточностью</w:t>
      </w:r>
    </w:p>
    <w:p w14:paraId="75C9B1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Для оптимизации кода</w:t>
      </w:r>
    </w:p>
    <w:p w14:paraId="55B986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Для повышения безопасности программы</w:t>
      </w:r>
    </w:p>
    <w:p w14:paraId="4956FE6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969882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509A4EB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ситуация приводит к проблеме "алмазного наследования"?</w:t>
      </w:r>
    </w:p>
    <w:p w14:paraId="4ACA7B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Два базовых класса наследуются от одного и того же класса</w:t>
      </w:r>
    </w:p>
    <w:p w14:paraId="54F39F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Один базовый класс наследуется от двух других классов</w:t>
      </w:r>
    </w:p>
    <w:p w14:paraId="214D11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Три базовых класса наследуются друг от друга</w:t>
      </w:r>
    </w:p>
    <w:p w14:paraId="2493709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Четыре базовых класса наследуются друг от друга</w:t>
      </w:r>
    </w:p>
    <w:p w14:paraId="4753476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0E6AEC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№10</w:t>
      </w:r>
    </w:p>
    <w:p w14:paraId="0CCCE8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pure virtual method?</w:t>
      </w:r>
    </w:p>
    <w:p w14:paraId="2C0A1E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Метод, который не может быть вызван</w:t>
      </w:r>
    </w:p>
    <w:p w14:paraId="1B49FE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Метод, который обязательно должен быть переопределен в производных классах</w:t>
      </w:r>
    </w:p>
    <w:p w14:paraId="00AF4C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Метод, который возвращает чистое значение</w:t>
      </w:r>
    </w:p>
    <w:p w14:paraId="60284E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Метод, который доступен только в режиме отладки</w:t>
      </w:r>
    </w:p>
    <w:p w14:paraId="0563519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E3CA66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07C893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объявления метода, который должен быть реализован в производных классах?</w:t>
      </w:r>
    </w:p>
    <w:p w14:paraId="34DE367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4BDC6C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virtual</w:t>
      </w:r>
    </w:p>
    <w:p w14:paraId="623FA6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pure</w:t>
      </w:r>
    </w:p>
    <w:p w14:paraId="3EED7D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interface</w:t>
      </w:r>
    </w:p>
    <w:p w14:paraId="3806B25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3F3A6B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№12</w:t>
      </w:r>
    </w:p>
    <w:p w14:paraId="65508E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тип доступа к членам класса является наиболее ограниченным?</w:t>
      </w:r>
    </w:p>
    <w:p w14:paraId="5E6F30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</w:t>
      </w:r>
    </w:p>
    <w:p w14:paraId="6A954E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7CECBF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lastRenderedPageBreak/>
        <w:t>3. private</w:t>
      </w:r>
    </w:p>
    <w:p w14:paraId="217C3AD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internal</w:t>
      </w:r>
    </w:p>
    <w:p w14:paraId="35E9342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E836A6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№13</w:t>
      </w:r>
    </w:p>
    <w:p w14:paraId="2296CD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</w:rPr>
        <w:t xml:space="preserve"> </w:t>
      </w:r>
      <w:r w:rsidRPr="008B2ED5">
        <w:rPr>
          <w:sz w:val="20"/>
          <w:szCs w:val="20"/>
          <w:lang w:val="ru-RU"/>
        </w:rPr>
        <w:t>Какое ключевое слово используется для объявления класса, который нельзя наследовать?</w:t>
      </w:r>
    </w:p>
    <w:p w14:paraId="0E60767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25ADE87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1BBC9F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2E3D3C9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immutable</w:t>
      </w:r>
    </w:p>
    <w:p w14:paraId="7E4B445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889169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№14</w:t>
      </w:r>
    </w:p>
    <w:p w14:paraId="2E33A0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overloading</w:t>
      </w:r>
      <w:r w:rsidRPr="008B2ED5">
        <w:rPr>
          <w:sz w:val="20"/>
          <w:szCs w:val="20"/>
          <w:lang w:val="ru-RU"/>
        </w:rPr>
        <w:t xml:space="preserve"> функций?</w:t>
      </w:r>
    </w:p>
    <w:p w14:paraId="0DA50B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Переопределение функции в производном классе</w:t>
      </w:r>
    </w:p>
    <w:p w14:paraId="0FAFCD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Вызов одной и той же функции несколько раз</w:t>
      </w:r>
    </w:p>
    <w:p w14:paraId="667D1E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Изменение поведения функции в зависимости от контекста</w:t>
      </w:r>
    </w:p>
    <w:p w14:paraId="690031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Определение нескольких функций с одинаковым именем, но разными параметрами</w:t>
      </w:r>
    </w:p>
    <w:p w14:paraId="4784AB9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7B8B42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13E4EB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множественное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0360B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Наследование от одного базового класса несколькими производными классами  </w:t>
      </w:r>
    </w:p>
    <w:p w14:paraId="4461688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Наследование одним производным классом от нескольких базовых классов  </w:t>
      </w:r>
    </w:p>
    <w:p w14:paraId="67F30C2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Наследование от одного базового класса другим базовым классом  </w:t>
      </w:r>
    </w:p>
    <w:p w14:paraId="7225441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Наследование методами одного класса от другого класса</w:t>
      </w:r>
    </w:p>
    <w:p w14:paraId="1AB170E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446472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37259F0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приватных членов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953B2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5AFE5C3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hidden</w:t>
      </w:r>
    </w:p>
    <w:p w14:paraId="6B23FD8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secret</w:t>
      </w:r>
    </w:p>
    <w:p w14:paraId="5EC2C8B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invisible</w:t>
      </w:r>
    </w:p>
    <w:p w14:paraId="719ADAD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CCA331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№17</w:t>
      </w:r>
    </w:p>
    <w:p w14:paraId="5416A9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специализация шаблона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47E3E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Объявление новой переменной в шаблоне  </w:t>
      </w:r>
    </w:p>
    <w:p w14:paraId="7A25F5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Создание конкретной версии шаблона для определенного типа данных  </w:t>
      </w:r>
    </w:p>
    <w:p w14:paraId="1D477BA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Переопределение метода в производном классе  </w:t>
      </w:r>
    </w:p>
    <w:p w14:paraId="5A5F74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Создание копии объекта</w:t>
      </w:r>
    </w:p>
    <w:p w14:paraId="1B11EDF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9E1F2D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0C2F10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указания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4AA46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multiple</w:t>
      </w:r>
    </w:p>
    <w:p w14:paraId="135E3D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inheritance</w:t>
      </w:r>
    </w:p>
    <w:p w14:paraId="217074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Запятая (,)  </w:t>
      </w:r>
    </w:p>
    <w:p w14:paraId="724398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Нет специального ключевого слова</w:t>
      </w:r>
    </w:p>
    <w:p w14:paraId="263C252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C6A3DF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42D8A6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добавить изображение на форму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0C856C3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r w:rsidRPr="008B2ED5">
        <w:rPr>
          <w:sz w:val="20"/>
          <w:szCs w:val="20"/>
        </w:rPr>
        <w:t>PictureBox</w:t>
      </w:r>
      <w:proofErr w:type="spellEnd"/>
      <w:r w:rsidRPr="008B2ED5">
        <w:rPr>
          <w:sz w:val="20"/>
          <w:szCs w:val="20"/>
        </w:rPr>
        <w:t xml:space="preserve">^ </w:t>
      </w:r>
      <w:proofErr w:type="spellStart"/>
      <w:r w:rsidRPr="008B2ED5">
        <w:rPr>
          <w:sz w:val="20"/>
          <w:szCs w:val="20"/>
        </w:rPr>
        <w:t>pictureBox</w:t>
      </w:r>
      <w:proofErr w:type="spellEnd"/>
      <w:r w:rsidRPr="008B2ED5">
        <w:rPr>
          <w:sz w:val="20"/>
          <w:szCs w:val="20"/>
        </w:rPr>
        <w:t xml:space="preserve"> = </w:t>
      </w:r>
      <w:proofErr w:type="spellStart"/>
      <w:r w:rsidRPr="008B2ED5">
        <w:rPr>
          <w:sz w:val="20"/>
          <w:szCs w:val="20"/>
        </w:rPr>
        <w:t>gcnew</w:t>
      </w:r>
      <w:proofErr w:type="spell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this-&gt;Controls-&gt;Add(pictureBox);</w:t>
      </w:r>
    </w:p>
    <w:p w14:paraId="759603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Controls.Add(pictureBox);</w:t>
      </w:r>
    </w:p>
    <w:p w14:paraId="170C61F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PictureBox*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Form.Controls.Add(pictureBox);</w:t>
      </w:r>
    </w:p>
    <w:p w14:paraId="51168CA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PictureBox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AddControl(pictureBox);</w:t>
      </w:r>
    </w:p>
    <w:p w14:paraId="691ED9A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F90C69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501F706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вызвать конструктор базового класса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12859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`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 xml:space="preserve">) : Base1, Base2 {}`  </w:t>
      </w:r>
    </w:p>
    <w:p w14:paraId="63EBC5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 xml:space="preserve">) : Base1(), Base2() {}`  </w:t>
      </w:r>
    </w:p>
    <w:p w14:paraId="66FF9B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 xml:space="preserve">Base1, Base2) {}`  </w:t>
      </w:r>
    </w:p>
    <w:p w14:paraId="770F0D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Base1(), Base2() {}`</w:t>
      </w:r>
    </w:p>
    <w:p w14:paraId="1773852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5C8319D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2C2424F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01AAAB71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0B7FB8C3" w14:textId="62C85E9B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74A08A26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3DDFD8D9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17</w:t>
      </w:r>
    </w:p>
    <w:p w14:paraId="4F8EDCA8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36B3EFC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30034B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метод используется для отображения формы?</w:t>
      </w:r>
    </w:p>
    <w:p w14:paraId="0986EB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Show(</w:t>
      </w:r>
      <w:proofErr w:type="gramEnd"/>
      <w:r w:rsidRPr="008B2ED5">
        <w:rPr>
          <w:sz w:val="20"/>
          <w:szCs w:val="20"/>
        </w:rPr>
        <w:t>)</w:t>
      </w:r>
    </w:p>
    <w:p w14:paraId="180359A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Display(</w:t>
      </w:r>
      <w:proofErr w:type="gramEnd"/>
      <w:r w:rsidRPr="008B2ED5">
        <w:rPr>
          <w:sz w:val="20"/>
          <w:szCs w:val="20"/>
        </w:rPr>
        <w:t>)</w:t>
      </w:r>
    </w:p>
    <w:p w14:paraId="5392D1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Render(</w:t>
      </w:r>
      <w:proofErr w:type="gramEnd"/>
      <w:r w:rsidRPr="008B2ED5">
        <w:rPr>
          <w:sz w:val="20"/>
          <w:szCs w:val="20"/>
        </w:rPr>
        <w:t>)</w:t>
      </w:r>
    </w:p>
    <w:p w14:paraId="4280DA4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View(</w:t>
      </w:r>
      <w:proofErr w:type="gramEnd"/>
      <w:r w:rsidRPr="008B2ED5">
        <w:rPr>
          <w:sz w:val="20"/>
          <w:szCs w:val="20"/>
        </w:rPr>
        <w:t>)</w:t>
      </w:r>
    </w:p>
    <w:p w14:paraId="644329B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FA338D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</w:t>
      </w:r>
    </w:p>
    <w:p w14:paraId="33C8DC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называется проблема, возникающая при множественном наследовании, когда у двух базовых классов есть методы с одинаковыми именами?</w:t>
      </w:r>
    </w:p>
    <w:p w14:paraId="3BD194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Проблема неоднозначности  </w:t>
      </w:r>
    </w:p>
    <w:p w14:paraId="723013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Проблема дублирования  </w:t>
      </w:r>
    </w:p>
    <w:p w14:paraId="397418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Проблема перегрузки </w:t>
      </w:r>
    </w:p>
    <w:p w14:paraId="35D72B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Проблема полиморфизма</w:t>
      </w:r>
    </w:p>
    <w:p w14:paraId="1A9F7E0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3B31DA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398639B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указания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D61AAA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multiple</w:t>
      </w:r>
    </w:p>
    <w:p w14:paraId="56DC9B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inheritance</w:t>
      </w:r>
    </w:p>
    <w:p w14:paraId="685352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Запятая (,)  </w:t>
      </w:r>
    </w:p>
    <w:p w14:paraId="5F930E6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Нет специального ключевого слова</w:t>
      </w:r>
    </w:p>
    <w:p w14:paraId="279CE9E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9C5096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27064B6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оператор используется для вызова базового конструктора в производном классе?</w:t>
      </w:r>
    </w:p>
    <w:p w14:paraId="37883F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super(</w:t>
      </w:r>
      <w:proofErr w:type="gramEnd"/>
      <w:r w:rsidRPr="008B2ED5">
        <w:rPr>
          <w:sz w:val="20"/>
          <w:szCs w:val="20"/>
        </w:rPr>
        <w:t>)</w:t>
      </w:r>
    </w:p>
    <w:p w14:paraId="00E602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base(</w:t>
      </w:r>
      <w:proofErr w:type="gramEnd"/>
      <w:r w:rsidRPr="008B2ED5">
        <w:rPr>
          <w:sz w:val="20"/>
          <w:szCs w:val="20"/>
        </w:rPr>
        <w:t>)</w:t>
      </w:r>
    </w:p>
    <w:p w14:paraId="12F01E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parent(</w:t>
      </w:r>
      <w:proofErr w:type="gramEnd"/>
      <w:r w:rsidRPr="008B2ED5">
        <w:rPr>
          <w:sz w:val="20"/>
          <w:szCs w:val="20"/>
        </w:rPr>
        <w:t>)</w:t>
      </w:r>
    </w:p>
    <w:p w14:paraId="20BC93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::BaseClassName</w:t>
      </w:r>
      <w:proofErr w:type="gramEnd"/>
      <w:r w:rsidRPr="008B2ED5">
        <w:rPr>
          <w:sz w:val="20"/>
          <w:szCs w:val="20"/>
        </w:rPr>
        <w:t>()</w:t>
      </w:r>
    </w:p>
    <w:p w14:paraId="7D710B0F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4C23F1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№5</w:t>
      </w:r>
    </w:p>
    <w:p w14:paraId="5AFA2D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задать положение формы на экране в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4AB99F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proofErr w:type="gramStart"/>
      <w:r w:rsidRPr="008B2ED5">
        <w:rPr>
          <w:sz w:val="20"/>
          <w:szCs w:val="20"/>
        </w:rPr>
        <w:t>form.Position</w:t>
      </w:r>
      <w:proofErr w:type="spellEnd"/>
      <w:proofErr w:type="gramEnd"/>
      <w:r w:rsidRPr="008B2ED5">
        <w:rPr>
          <w:sz w:val="20"/>
          <w:szCs w:val="20"/>
        </w:rPr>
        <w:t xml:space="preserve"> = {100, 50};</w:t>
      </w:r>
    </w:p>
    <w:p w14:paraId="4E2024A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form.SetPosition</w:t>
      </w:r>
      <w:proofErr w:type="gramEnd"/>
      <w:r w:rsidRPr="008B2ED5">
        <w:rPr>
          <w:sz w:val="20"/>
          <w:szCs w:val="20"/>
        </w:rPr>
        <w:t>(100, 50);</w:t>
      </w:r>
    </w:p>
    <w:p w14:paraId="422C28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form.Location</w:t>
      </w:r>
      <w:proofErr w:type="gramEnd"/>
      <w:r w:rsidRPr="008B2ED5">
        <w:rPr>
          <w:sz w:val="20"/>
          <w:szCs w:val="20"/>
        </w:rPr>
        <w:t xml:space="preserve"> = new Point(100, 50);</w:t>
      </w:r>
    </w:p>
    <w:p w14:paraId="33249C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form</w:t>
      </w:r>
      <w:proofErr w:type="gramStart"/>
      <w:r w:rsidRPr="008B2ED5">
        <w:rPr>
          <w:sz w:val="20"/>
          <w:szCs w:val="20"/>
          <w:lang w:val="ru-RU"/>
        </w:rPr>
        <w:t>-&gt;</w:t>
      </w:r>
      <w:r w:rsidRPr="008B2ED5">
        <w:rPr>
          <w:sz w:val="20"/>
          <w:szCs w:val="20"/>
        </w:rPr>
        <w:t>Location</w:t>
      </w:r>
      <w:proofErr w:type="gramEnd"/>
      <w:r w:rsidRPr="008B2ED5">
        <w:rPr>
          <w:sz w:val="20"/>
          <w:szCs w:val="20"/>
          <w:lang w:val="ru-RU"/>
        </w:rPr>
        <w:t xml:space="preserve"> = </w:t>
      </w:r>
      <w:r w:rsidRPr="008B2ED5">
        <w:rPr>
          <w:sz w:val="20"/>
          <w:szCs w:val="20"/>
        </w:rPr>
        <w:t>Point</w:t>
      </w:r>
      <w:r w:rsidRPr="008B2ED5">
        <w:rPr>
          <w:sz w:val="20"/>
          <w:szCs w:val="20"/>
          <w:lang w:val="ru-RU"/>
        </w:rPr>
        <w:t>(100, 50);</w:t>
      </w:r>
    </w:p>
    <w:p w14:paraId="1EA2332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F90745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73CB46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86AFE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 MyClass&lt;int&gt; {};</w:t>
      </w:r>
    </w:p>
    <w:p w14:paraId="1BB084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template&lt;int&gt; class MyClass {};</w:t>
      </w:r>
    </w:p>
    <w:p w14:paraId="5DD347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template&lt;&gt; class MyClass&lt;int&gt; {};</w:t>
      </w:r>
    </w:p>
    <w:p w14:paraId="0D7326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1596E3F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8B5556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3F9AFB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виртуальная функция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7AAAEB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Функция, которая может быть вызвана до создания объекта  </w:t>
      </w:r>
    </w:p>
    <w:p w14:paraId="29FCE98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Функция, которая может быть переопределена в производных классах  </w:t>
      </w:r>
    </w:p>
    <w:p w14:paraId="669804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всегда возвращает значение `</w:t>
      </w:r>
      <w:r w:rsidRPr="008B2ED5">
        <w:rPr>
          <w:sz w:val="20"/>
          <w:szCs w:val="20"/>
        </w:rPr>
        <w:t>true</w:t>
      </w:r>
      <w:r w:rsidRPr="008B2ED5">
        <w:rPr>
          <w:sz w:val="20"/>
          <w:szCs w:val="20"/>
          <w:lang w:val="ru-RU"/>
        </w:rPr>
        <w:t xml:space="preserve">`  </w:t>
      </w:r>
    </w:p>
    <w:p w14:paraId="70FD637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не имеет реализации</w:t>
      </w:r>
    </w:p>
    <w:p w14:paraId="43DCFBF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FBBB7D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2F89271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метод используется для отображения формы?</w:t>
      </w:r>
    </w:p>
    <w:p w14:paraId="3BACC79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Show(</w:t>
      </w:r>
      <w:proofErr w:type="gramEnd"/>
      <w:r w:rsidRPr="008B2ED5">
        <w:rPr>
          <w:sz w:val="20"/>
          <w:szCs w:val="20"/>
        </w:rPr>
        <w:t>)</w:t>
      </w:r>
    </w:p>
    <w:p w14:paraId="6E70B9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Display(</w:t>
      </w:r>
      <w:proofErr w:type="gramEnd"/>
      <w:r w:rsidRPr="008B2ED5">
        <w:rPr>
          <w:sz w:val="20"/>
          <w:szCs w:val="20"/>
        </w:rPr>
        <w:t>)</w:t>
      </w:r>
    </w:p>
    <w:p w14:paraId="759B7D6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Render(</w:t>
      </w:r>
      <w:proofErr w:type="gramEnd"/>
      <w:r w:rsidRPr="008B2ED5">
        <w:rPr>
          <w:sz w:val="20"/>
          <w:szCs w:val="20"/>
        </w:rPr>
        <w:t>)</w:t>
      </w:r>
    </w:p>
    <w:p w14:paraId="692744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View(</w:t>
      </w:r>
      <w:proofErr w:type="gramEnd"/>
      <w:r w:rsidRPr="008B2ED5">
        <w:rPr>
          <w:sz w:val="20"/>
          <w:szCs w:val="20"/>
        </w:rPr>
        <w:t>)</w:t>
      </w:r>
    </w:p>
    <w:p w14:paraId="2276A38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C6CB35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№9</w:t>
      </w:r>
    </w:p>
    <w:p w14:paraId="31299C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текст кнопки?</w:t>
      </w:r>
    </w:p>
    <w:p w14:paraId="245936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button</w:t>
      </w:r>
      <w:proofErr w:type="gramStart"/>
      <w:r w:rsidRPr="008B2ED5">
        <w:rPr>
          <w:sz w:val="20"/>
          <w:szCs w:val="20"/>
          <w:lang w:val="ru-RU"/>
        </w:rPr>
        <w:t>-&gt;</w:t>
      </w:r>
      <w:r w:rsidRPr="008B2ED5">
        <w:rPr>
          <w:sz w:val="20"/>
          <w:szCs w:val="20"/>
        </w:rPr>
        <w:t>Text</w:t>
      </w:r>
      <w:proofErr w:type="gramEnd"/>
      <w:r w:rsidRPr="008B2ED5">
        <w:rPr>
          <w:sz w:val="20"/>
          <w:szCs w:val="20"/>
          <w:lang w:val="ru-RU"/>
        </w:rPr>
        <w:t xml:space="preserve"> = "Кнопка"</w:t>
      </w:r>
    </w:p>
    <w:p w14:paraId="0D85EF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proofErr w:type="spellStart"/>
      <w:r w:rsidRPr="008B2ED5">
        <w:rPr>
          <w:sz w:val="20"/>
          <w:szCs w:val="20"/>
        </w:rPr>
        <w:t>SetText</w:t>
      </w:r>
      <w:proofErr w:type="spellEnd"/>
      <w:r w:rsidRPr="008B2ED5">
        <w:rPr>
          <w:sz w:val="20"/>
          <w:szCs w:val="20"/>
          <w:lang w:val="ru-RU"/>
        </w:rPr>
        <w:t>("Кнопка");</w:t>
      </w:r>
    </w:p>
    <w:p w14:paraId="663000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proofErr w:type="gramStart"/>
      <w:r w:rsidRPr="008B2ED5">
        <w:rPr>
          <w:sz w:val="20"/>
          <w:szCs w:val="20"/>
        </w:rPr>
        <w:t>button</w:t>
      </w:r>
      <w:r w:rsidRPr="008B2ED5">
        <w:rPr>
          <w:sz w:val="20"/>
          <w:szCs w:val="20"/>
          <w:lang w:val="ru-RU"/>
        </w:rPr>
        <w:t>.</w:t>
      </w:r>
      <w:r w:rsidRPr="008B2ED5">
        <w:rPr>
          <w:sz w:val="20"/>
          <w:szCs w:val="20"/>
        </w:rPr>
        <w:t>Text</w:t>
      </w:r>
      <w:proofErr w:type="gramEnd"/>
      <w:r w:rsidRPr="008B2ED5">
        <w:rPr>
          <w:sz w:val="20"/>
          <w:szCs w:val="20"/>
          <w:lang w:val="ru-RU"/>
        </w:rPr>
        <w:t xml:space="preserve"> = "Кнопка";</w:t>
      </w:r>
    </w:p>
    <w:p w14:paraId="5A9B1B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gramStart"/>
      <w:r w:rsidRPr="008B2ED5">
        <w:rPr>
          <w:sz w:val="20"/>
          <w:szCs w:val="20"/>
        </w:rPr>
        <w:t>button</w:t>
      </w:r>
      <w:r w:rsidRPr="008B2ED5">
        <w:rPr>
          <w:sz w:val="20"/>
          <w:szCs w:val="20"/>
          <w:lang w:val="ru-RU"/>
        </w:rPr>
        <w:t>.</w:t>
      </w:r>
      <w:proofErr w:type="spellStart"/>
      <w:r w:rsidRPr="008B2ED5">
        <w:rPr>
          <w:sz w:val="20"/>
          <w:szCs w:val="20"/>
        </w:rPr>
        <w:t>SetText</w:t>
      </w:r>
      <w:proofErr w:type="spellEnd"/>
      <w:proofErr w:type="gramEnd"/>
      <w:r w:rsidRPr="008B2ED5">
        <w:rPr>
          <w:sz w:val="20"/>
          <w:szCs w:val="20"/>
          <w:lang w:val="ru-RU"/>
        </w:rPr>
        <w:t>("Кнопка");</w:t>
      </w:r>
    </w:p>
    <w:p w14:paraId="0B68A6A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8CCFBC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7AE2D4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AF99E9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Да, можно перегрузить большинство операторов</w:t>
      </w:r>
    </w:p>
    <w:p w14:paraId="054516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Нет, операторы являются встроенными и неизменяемыми</w:t>
      </w:r>
    </w:p>
    <w:p w14:paraId="466D3C1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Можно перегрузить только арифметические операторы</w:t>
      </w:r>
    </w:p>
    <w:p w14:paraId="67A7CA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Перегрузка возможна только для пользовательских типов</w:t>
      </w:r>
    </w:p>
    <w:p w14:paraId="2B02F4B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B71D87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4989D6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this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pointer</w:t>
      </w:r>
      <w:r w:rsidRPr="008B2ED5">
        <w:rPr>
          <w:sz w:val="20"/>
          <w:szCs w:val="20"/>
          <w:lang w:val="ru-RU"/>
        </w:rPr>
        <w:t>?</w:t>
      </w:r>
    </w:p>
    <w:p w14:paraId="47E93A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Указатель на первый элемент массива</w:t>
      </w:r>
    </w:p>
    <w:p w14:paraId="5984CA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Указатель на текущий объект внутри метода класса</w:t>
      </w:r>
    </w:p>
    <w:p w14:paraId="5649B3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Указатель на глобальную переменную</w:t>
      </w:r>
    </w:p>
    <w:p w14:paraId="6489DB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Указатель на родительский объект</w:t>
      </w:r>
    </w:p>
    <w:p w14:paraId="17C515B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EDED23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45326A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называются шаблоны, которые могут принимать произвольное количество аргументов?</w:t>
      </w:r>
    </w:p>
    <w:p w14:paraId="3A3D11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Вариативные шаблоны  </w:t>
      </w:r>
    </w:p>
    <w:p w14:paraId="53C577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Полиморфные шаблоны  </w:t>
      </w:r>
    </w:p>
    <w:p w14:paraId="5973E89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Универсальные шаблоны  </w:t>
      </w:r>
    </w:p>
    <w:p w14:paraId="4EAEA0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Множественные шаблоны</w:t>
      </w:r>
    </w:p>
    <w:p w14:paraId="1C4893B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756F8D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Вопрос №13</w:t>
      </w:r>
    </w:p>
    <w:p w14:paraId="4E944C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оператор используется для вызова базового конструктора в производном классе?</w:t>
      </w:r>
    </w:p>
    <w:p w14:paraId="2A34B9A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super(</w:t>
      </w:r>
      <w:proofErr w:type="gramEnd"/>
      <w:r w:rsidRPr="008B2ED5">
        <w:rPr>
          <w:sz w:val="20"/>
          <w:szCs w:val="20"/>
        </w:rPr>
        <w:t>)</w:t>
      </w:r>
    </w:p>
    <w:p w14:paraId="43C2F5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base(</w:t>
      </w:r>
      <w:proofErr w:type="gramEnd"/>
      <w:r w:rsidRPr="008B2ED5">
        <w:rPr>
          <w:sz w:val="20"/>
          <w:szCs w:val="20"/>
        </w:rPr>
        <w:t>)</w:t>
      </w:r>
    </w:p>
    <w:p w14:paraId="295A24B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parent(</w:t>
      </w:r>
      <w:proofErr w:type="gramEnd"/>
      <w:r w:rsidRPr="008B2ED5">
        <w:rPr>
          <w:sz w:val="20"/>
          <w:szCs w:val="20"/>
        </w:rPr>
        <w:t>)</w:t>
      </w:r>
    </w:p>
    <w:p w14:paraId="024008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::BaseClassName</w:t>
      </w:r>
      <w:proofErr w:type="gramEnd"/>
      <w:r w:rsidRPr="008B2ED5">
        <w:rPr>
          <w:sz w:val="20"/>
          <w:szCs w:val="20"/>
        </w:rPr>
        <w:t>()</w:t>
      </w:r>
    </w:p>
    <w:p w14:paraId="6D8B612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71B776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№14</w:t>
      </w:r>
    </w:p>
    <w:p w14:paraId="13BF9D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В чем заключается основное отличие между классом и структурой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8F7F8C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В структуре все члены имеют доступ по умолчанию</w:t>
      </w:r>
      <w:r w:rsidRPr="008B2ED5">
        <w:rPr>
          <w:sz w:val="20"/>
          <w:szCs w:val="20"/>
        </w:rPr>
        <w:t> public</w:t>
      </w:r>
    </w:p>
    <w:p w14:paraId="1C0EA41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 всегда наследуется от структуры</w:t>
      </w:r>
    </w:p>
    <w:p w14:paraId="78BA8F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Структура не поддерживает полиморфизм</w:t>
      </w:r>
    </w:p>
    <w:p w14:paraId="2812A1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 классе нельзя использовать указатели</w:t>
      </w:r>
    </w:p>
    <w:p w14:paraId="6DD854E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F3E15E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2BDB46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вариативные шаблоны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619CE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Шаблоны, которые могут изменяться во времени  </w:t>
      </w:r>
    </w:p>
    <w:p w14:paraId="77020D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24BF81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61E5B5F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Шаблоны, которые могут быть применены только к определенным типам данных</w:t>
      </w:r>
    </w:p>
    <w:p w14:paraId="44823419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215707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№16</w:t>
      </w:r>
    </w:p>
    <w:p w14:paraId="1B8910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operator overloading?</w:t>
      </w:r>
    </w:p>
    <w:p w14:paraId="745934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Перегрузка операторов для работы с пользовательскими типами</w:t>
      </w:r>
    </w:p>
    <w:p w14:paraId="1D390A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Замена стандартных операторов новыми функциями</w:t>
      </w:r>
    </w:p>
    <w:p w14:paraId="305698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Преобразование типов данных</w:t>
      </w:r>
    </w:p>
    <w:p w14:paraId="051C48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Добавление новых операторов в язык</w:t>
      </w:r>
    </w:p>
    <w:p w14:paraId="2920357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3AEBFE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720621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частичная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03262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template&lt;typename T&gt; class MyClass&lt;T*&gt; {};</w:t>
      </w:r>
    </w:p>
    <w:p w14:paraId="580555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partial specialization MyClass&lt;T*&gt; {};</w:t>
      </w:r>
    </w:p>
    <w:p w14:paraId="5F9D84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template&lt;T*&gt; class MyClass {};</w:t>
      </w:r>
    </w:p>
    <w:p w14:paraId="38EF4C1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template&lt;pointer&gt; class MyClass {};</w:t>
      </w:r>
    </w:p>
    <w:p w14:paraId="4F46715C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C77A4F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№18</w:t>
      </w:r>
    </w:p>
    <w:p w14:paraId="74FFBF8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кнопку на форму?</w:t>
      </w:r>
    </w:p>
    <w:p w14:paraId="1263F2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Button^ button = gcnew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this-&gt;Controls-&gt;Add(button);</w:t>
      </w:r>
    </w:p>
    <w:p w14:paraId="1F6DB6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Controls.Add(button);</w:t>
      </w:r>
    </w:p>
    <w:p w14:paraId="4EFCE1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Button*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Form.Controls.Add(button);</w:t>
      </w:r>
    </w:p>
    <w:p w14:paraId="5660B3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4. .</w:t>
      </w:r>
      <w:proofErr w:type="gramEnd"/>
      <w:r w:rsidRPr="008B2ED5">
        <w:rPr>
          <w:sz w:val="20"/>
          <w:szCs w:val="20"/>
        </w:rPr>
        <w:t xml:space="preserve"> Button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AddControl(button);</w:t>
      </w:r>
    </w:p>
    <w:p w14:paraId="56E3F7D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2A8FF4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285520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оператор используется для вызова базового конструктора в производном классе?</w:t>
      </w:r>
    </w:p>
    <w:p w14:paraId="64DC11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super(</w:t>
      </w:r>
      <w:proofErr w:type="gramEnd"/>
      <w:r w:rsidRPr="008B2ED5">
        <w:rPr>
          <w:sz w:val="20"/>
          <w:szCs w:val="20"/>
        </w:rPr>
        <w:t>)</w:t>
      </w:r>
    </w:p>
    <w:p w14:paraId="69A8203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base(</w:t>
      </w:r>
      <w:proofErr w:type="gramEnd"/>
      <w:r w:rsidRPr="008B2ED5">
        <w:rPr>
          <w:sz w:val="20"/>
          <w:szCs w:val="20"/>
        </w:rPr>
        <w:t>)</w:t>
      </w:r>
    </w:p>
    <w:p w14:paraId="71E9A3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parent(</w:t>
      </w:r>
      <w:proofErr w:type="gramEnd"/>
      <w:r w:rsidRPr="008B2ED5">
        <w:rPr>
          <w:sz w:val="20"/>
          <w:szCs w:val="20"/>
        </w:rPr>
        <w:t>)</w:t>
      </w:r>
    </w:p>
    <w:p w14:paraId="2B1FCF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::BaseClassName</w:t>
      </w:r>
      <w:proofErr w:type="gramEnd"/>
      <w:r w:rsidRPr="008B2ED5">
        <w:rPr>
          <w:sz w:val="20"/>
          <w:szCs w:val="20"/>
        </w:rPr>
        <w:t>()</w:t>
      </w:r>
    </w:p>
    <w:p w14:paraId="7E55519F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A292F0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№20</w:t>
      </w:r>
    </w:p>
    <w:p w14:paraId="08FF14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класс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CBB0D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Набор инструкций для выполнения определенной задачи  </w:t>
      </w:r>
    </w:p>
    <w:p w14:paraId="6F1297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Определение структуры данных и методов для работы с ними  </w:t>
      </w:r>
    </w:p>
    <w:p w14:paraId="375CA8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Функция, принимающая аргументы и возвращающая результат  </w:t>
      </w:r>
    </w:p>
    <w:p w14:paraId="78AC07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Переменная, хранящая значение</w:t>
      </w:r>
    </w:p>
    <w:p w14:paraId="7A96AB7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13C4A33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00F73DE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280E8350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4FD06279" w14:textId="4DE0D415" w:rsidR="008A04A1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1DA4E656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085E9550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18</w:t>
      </w:r>
    </w:p>
    <w:p w14:paraId="2F92D5A9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2F1B85B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4DE4B4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решить ромбовидную проблему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9E25E7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Удаление общих предков из иерархии наследования  </w:t>
      </w:r>
    </w:p>
    <w:p w14:paraId="5C4E2BA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Переименование методов в базовых классах  </w:t>
      </w:r>
    </w:p>
    <w:p w14:paraId="3DEDA99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Использование виртуального наследования  </w:t>
      </w:r>
    </w:p>
    <w:p w14:paraId="6190E7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Использование ключевого слова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0F031A8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51C5B1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2BDF83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обработать событие нажатия на кнопку?</w:t>
      </w:r>
    </w:p>
    <w:p w14:paraId="38B959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button-&gt;Click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&amp;Form1::button_Click);</w:t>
      </w:r>
    </w:p>
    <w:p w14:paraId="39B5F2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button.Click</w:t>
      </w:r>
      <w:proofErr w:type="gramEnd"/>
      <w:r w:rsidRPr="008B2ED5">
        <w:rPr>
          <w:sz w:val="20"/>
          <w:szCs w:val="20"/>
        </w:rPr>
        <w:t xml:space="preserve"> += new EventHandler(button_Click);</w:t>
      </w:r>
    </w:p>
    <w:p w14:paraId="142E5FD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button.OnClick</w:t>
      </w:r>
      <w:proofErr w:type="gramEnd"/>
      <w:r w:rsidRPr="008B2ED5">
        <w:rPr>
          <w:sz w:val="20"/>
          <w:szCs w:val="20"/>
        </w:rPr>
        <w:t xml:space="preserve"> += delegate { button_Click(sender, e); };</w:t>
      </w:r>
    </w:p>
    <w:p w14:paraId="52201F9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button.HandleEvent</w:t>
      </w:r>
      <w:proofErr w:type="gramEnd"/>
      <w:r w:rsidRPr="008B2ED5">
        <w:rPr>
          <w:sz w:val="20"/>
          <w:szCs w:val="20"/>
        </w:rPr>
        <w:t>("click", button_Click);</w:t>
      </w:r>
    </w:p>
    <w:p w14:paraId="3567AA5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4FE629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0E19CB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называется проблема, возникающая при множественном наследовании, когда у двух базовых классов есть методы с одинаковыми именами?</w:t>
      </w:r>
    </w:p>
    <w:p w14:paraId="0E9EA6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Проблема неоднозначности  </w:t>
      </w:r>
    </w:p>
    <w:p w14:paraId="777611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Проблема дублирования  </w:t>
      </w:r>
    </w:p>
    <w:p w14:paraId="079BD1A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Проблема перегрузки </w:t>
      </w:r>
    </w:p>
    <w:p w14:paraId="7FC5B7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Проблема полиморфизма</w:t>
      </w:r>
    </w:p>
    <w:p w14:paraId="5F0D267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689D06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400C5D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задать положение формы на экране в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356800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proofErr w:type="gramStart"/>
      <w:r w:rsidRPr="008B2ED5">
        <w:rPr>
          <w:sz w:val="20"/>
          <w:szCs w:val="20"/>
        </w:rPr>
        <w:t>form.Position</w:t>
      </w:r>
      <w:proofErr w:type="spellEnd"/>
      <w:proofErr w:type="gramEnd"/>
      <w:r w:rsidRPr="008B2ED5">
        <w:rPr>
          <w:sz w:val="20"/>
          <w:szCs w:val="20"/>
        </w:rPr>
        <w:t xml:space="preserve"> = {100, 50};</w:t>
      </w:r>
    </w:p>
    <w:p w14:paraId="71E51E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form.SetPosition</w:t>
      </w:r>
      <w:proofErr w:type="gramEnd"/>
      <w:r w:rsidRPr="008B2ED5">
        <w:rPr>
          <w:sz w:val="20"/>
          <w:szCs w:val="20"/>
        </w:rPr>
        <w:t>(100, 50);</w:t>
      </w:r>
    </w:p>
    <w:p w14:paraId="7DCD2AB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form.Location</w:t>
      </w:r>
      <w:proofErr w:type="gramEnd"/>
      <w:r w:rsidRPr="008B2ED5">
        <w:rPr>
          <w:sz w:val="20"/>
          <w:szCs w:val="20"/>
        </w:rPr>
        <w:t xml:space="preserve"> = new Point(100, 50);</w:t>
      </w:r>
    </w:p>
    <w:p w14:paraId="42EC96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form</w:t>
      </w:r>
      <w:proofErr w:type="gramStart"/>
      <w:r w:rsidRPr="008B2ED5">
        <w:rPr>
          <w:sz w:val="20"/>
          <w:szCs w:val="20"/>
          <w:lang w:val="ru-RU"/>
        </w:rPr>
        <w:t>-&gt;</w:t>
      </w:r>
      <w:r w:rsidRPr="008B2ED5">
        <w:rPr>
          <w:sz w:val="20"/>
          <w:szCs w:val="20"/>
        </w:rPr>
        <w:t>Location</w:t>
      </w:r>
      <w:proofErr w:type="gramEnd"/>
      <w:r w:rsidRPr="008B2ED5">
        <w:rPr>
          <w:sz w:val="20"/>
          <w:szCs w:val="20"/>
          <w:lang w:val="ru-RU"/>
        </w:rPr>
        <w:t xml:space="preserve"> = </w:t>
      </w:r>
      <w:r w:rsidRPr="008B2ED5">
        <w:rPr>
          <w:sz w:val="20"/>
          <w:szCs w:val="20"/>
        </w:rPr>
        <w:t>Point</w:t>
      </w:r>
      <w:r w:rsidRPr="008B2ED5">
        <w:rPr>
          <w:sz w:val="20"/>
          <w:szCs w:val="20"/>
          <w:lang w:val="ru-RU"/>
        </w:rPr>
        <w:t>(100, 50);</w:t>
      </w:r>
    </w:p>
    <w:p w14:paraId="095E6AB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6306A2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0A64860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конструктор класса?</w:t>
      </w:r>
    </w:p>
    <w:p w14:paraId="4D766EB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удаляет объект из памяти</w:t>
      </w:r>
    </w:p>
    <w:p w14:paraId="538166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Специальный метод, который вызывается автоматически при создании объекта</w:t>
      </w:r>
    </w:p>
    <w:p w14:paraId="263F58D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Метод, который возвращает значение типа класса</w:t>
      </w:r>
    </w:p>
    <w:p w14:paraId="673F1B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проверяет корректность данных</w:t>
      </w:r>
    </w:p>
    <w:p w14:paraId="7B0FB61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4C9D5C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6E1B983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обработчик события к элементу управления?</w:t>
      </w:r>
    </w:p>
    <w:p w14:paraId="33AAB2F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element.EventName</w:t>
      </w:r>
      <w:proofErr w:type="gramEnd"/>
      <w:r w:rsidRPr="008B2ED5">
        <w:rPr>
          <w:sz w:val="20"/>
          <w:szCs w:val="20"/>
        </w:rPr>
        <w:t xml:space="preserve"> += new EventHandler(MethodName);</w:t>
      </w:r>
    </w:p>
    <w:p w14:paraId="36A1AB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element.OnEventName</w:t>
      </w:r>
      <w:proofErr w:type="gramEnd"/>
      <w:r w:rsidRPr="008B2ED5">
        <w:rPr>
          <w:sz w:val="20"/>
          <w:szCs w:val="20"/>
        </w:rPr>
        <w:t xml:space="preserve"> += delegate { MethodName(sender, e); };</w:t>
      </w:r>
    </w:p>
    <w:p w14:paraId="734845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element.HandleEvent</w:t>
      </w:r>
      <w:proofErr w:type="gramEnd"/>
      <w:r w:rsidRPr="008B2ED5">
        <w:rPr>
          <w:sz w:val="20"/>
          <w:szCs w:val="20"/>
        </w:rPr>
        <w:t>("EventName", MethodName);</w:t>
      </w:r>
    </w:p>
    <w:p w14:paraId="3698F6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element-&gt;EventName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&amp;ClassName::MethodName);</w:t>
      </w:r>
    </w:p>
    <w:p w14:paraId="2525C85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5829DD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6EEE60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предотвращения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9EC90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sealed</w:t>
      </w:r>
    </w:p>
    <w:p w14:paraId="136092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locked</w:t>
      </w:r>
    </w:p>
    <w:p w14:paraId="7ACE0D6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closed</w:t>
      </w:r>
    </w:p>
    <w:p w14:paraId="4DE5D9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final</w:t>
      </w:r>
    </w:p>
    <w:p w14:paraId="05C2BD1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ADC673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№8</w:t>
      </w:r>
    </w:p>
    <w:p w14:paraId="147025E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полиморфизм?</w:t>
      </w:r>
    </w:p>
    <w:p w14:paraId="2D6B24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Способность объектов разных классов реагировать на одни и те же сообщения по-разному</w:t>
      </w:r>
    </w:p>
    <w:p w14:paraId="025D655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Способность класса изменять свое поведение в зависимости от состояния</w:t>
      </w:r>
    </w:p>
    <w:p w14:paraId="54055E4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Способность функции принимать разные типы аргументов</w:t>
      </w:r>
    </w:p>
    <w:p w14:paraId="6CFE68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Способность программы работать на разных платформах</w:t>
      </w:r>
    </w:p>
    <w:p w14:paraId="76FF4C6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B24279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750FFA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Чем отличается структура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1049D3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Структура не поддерживает наследование</w:t>
      </w:r>
    </w:p>
    <w:p w14:paraId="290F78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Все члены структуры по умолчанию </w:t>
      </w:r>
      <w:r w:rsidRPr="008B2ED5">
        <w:rPr>
          <w:sz w:val="20"/>
          <w:szCs w:val="20"/>
        </w:rPr>
        <w:t>public</w:t>
      </w:r>
      <w:r w:rsidRPr="008B2ED5">
        <w:rPr>
          <w:sz w:val="20"/>
          <w:szCs w:val="20"/>
          <w:lang w:val="ru-RU"/>
        </w:rPr>
        <w:t xml:space="preserve">, а у класса </w:t>
      </w:r>
      <w:r w:rsidRPr="008B2ED5">
        <w:rPr>
          <w:sz w:val="20"/>
          <w:szCs w:val="20"/>
        </w:rPr>
        <w:t>private</w:t>
      </w:r>
    </w:p>
    <w:p w14:paraId="517E8D3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В структуре нельзя определять методы</w:t>
      </w:r>
    </w:p>
    <w:p w14:paraId="7EFBE5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Структура предназначена только для хранения данных</w:t>
      </w:r>
    </w:p>
    <w:p w14:paraId="209FA34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746F35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67F14A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иерархия классов в контексте ООП?</w:t>
      </w:r>
    </w:p>
    <w:p w14:paraId="2EB7CC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Структура данных, представляющая собой дерево  </w:t>
      </w:r>
    </w:p>
    <w:p w14:paraId="5C2007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Последовательность вызовов функций  </w:t>
      </w:r>
    </w:p>
    <w:p w14:paraId="53D170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Система классов, связанных отношениями наследования  </w:t>
      </w:r>
    </w:p>
    <w:p w14:paraId="24E6DC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Список всех методов класса</w:t>
      </w:r>
    </w:p>
    <w:p w14:paraId="47A0BD9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C953F1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04A21F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AAEFD4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Да, можно перегрузить большинство операторов</w:t>
      </w:r>
    </w:p>
    <w:p w14:paraId="063803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Нет, операторы являются встроенными и неизменяемыми</w:t>
      </w:r>
    </w:p>
    <w:p w14:paraId="2DE3B8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Можно перегрузить только арифметические операторы</w:t>
      </w:r>
    </w:p>
    <w:p w14:paraId="141AA5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4. Перегрузка возможна только для пользовательских типов</w:t>
      </w:r>
    </w:p>
    <w:p w14:paraId="5D49E4B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6D9678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0D656E5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Каковы основные недостатки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74731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Сложность понимания и поддержки кода</w:t>
      </w:r>
    </w:p>
    <w:p w14:paraId="5133E4C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Увеличение времени компиляции </w:t>
      </w:r>
    </w:p>
    <w:p w14:paraId="4EDC65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Уменьшение производительности</w:t>
      </w:r>
    </w:p>
    <w:p w14:paraId="782D18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Все вышеперечисленное</w:t>
      </w:r>
    </w:p>
    <w:p w14:paraId="7501007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27CC42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477DF9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защиты данных-членов класса от прямого доступа извне?</w:t>
      </w:r>
    </w:p>
    <w:p w14:paraId="46C7CB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79D8AE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08B1DD2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restricted</w:t>
      </w:r>
    </w:p>
    <w:p w14:paraId="2A7D94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hidden</w:t>
      </w:r>
    </w:p>
    <w:p w14:paraId="2EAB7ED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42D997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№14</w:t>
      </w:r>
    </w:p>
    <w:p w14:paraId="6464DC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частичная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C69CB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partial specialization MyClass&lt;T*&gt; {};</w:t>
      </w:r>
    </w:p>
    <w:p w14:paraId="51A03A3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template&lt;T*&gt; class MyClass {};</w:t>
      </w:r>
    </w:p>
    <w:p w14:paraId="0AE6578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template&lt;typename T&gt; class MyClass&lt;T*&gt; {};</w:t>
      </w:r>
    </w:p>
    <w:p w14:paraId="41B8A01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template&lt;pointer&gt; class MyClass {};</w:t>
      </w:r>
    </w:p>
    <w:p w14:paraId="62E1BE0F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945386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№15</w:t>
      </w:r>
    </w:p>
    <w:p w14:paraId="3F9120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Как сделать форму полноэкранной?</w:t>
      </w:r>
    </w:p>
    <w:p w14:paraId="3D8E51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form.WindowState</w:t>
      </w:r>
      <w:proofErr w:type="gramEnd"/>
      <w:r w:rsidRPr="008B2ED5">
        <w:rPr>
          <w:sz w:val="20"/>
          <w:szCs w:val="20"/>
        </w:rPr>
        <w:t xml:space="preserve"> = WindowState.Maximized;</w:t>
      </w:r>
    </w:p>
    <w:p w14:paraId="17D39B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form-&gt;WindowState = </w:t>
      </w:r>
      <w:proofErr w:type="gramStart"/>
      <w:r w:rsidRPr="008B2ED5">
        <w:rPr>
          <w:sz w:val="20"/>
          <w:szCs w:val="20"/>
        </w:rPr>
        <w:t>FormWindowState::</w:t>
      </w:r>
      <w:proofErr w:type="gramEnd"/>
      <w:r w:rsidRPr="008B2ED5">
        <w:rPr>
          <w:sz w:val="20"/>
          <w:szCs w:val="20"/>
        </w:rPr>
        <w:t>Maximized;</w:t>
      </w:r>
    </w:p>
    <w:p w14:paraId="2C1374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form.FullScreen</w:t>
      </w:r>
      <w:proofErr w:type="gramEnd"/>
      <w:r w:rsidRPr="008B2ED5">
        <w:rPr>
          <w:sz w:val="20"/>
          <w:szCs w:val="20"/>
        </w:rPr>
        <w:t xml:space="preserve"> = true;</w:t>
      </w:r>
    </w:p>
    <w:p w14:paraId="0171D2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form.Maximize</w:t>
      </w:r>
      <w:proofErr w:type="gramEnd"/>
      <w:r w:rsidRPr="008B2ED5">
        <w:rPr>
          <w:sz w:val="20"/>
          <w:szCs w:val="20"/>
        </w:rPr>
        <w:t>();</w:t>
      </w:r>
    </w:p>
    <w:p w14:paraId="0698AA38" w14:textId="77777777" w:rsidR="008A04A1" w:rsidRPr="00AD3F7E" w:rsidRDefault="001650AE" w:rsidP="008A29A1">
      <w:pPr>
        <w:spacing w:after="0"/>
        <w:rPr>
          <w:szCs w:val="20"/>
          <w:lang w:val="ru-RU"/>
        </w:rPr>
      </w:pPr>
      <w:r w:rsidRPr="00AD3F7E">
        <w:rPr>
          <w:szCs w:val="20"/>
          <w:lang w:val="ru-RU"/>
        </w:rPr>
        <w:t>________________________________</w:t>
      </w:r>
    </w:p>
    <w:p w14:paraId="29C6DDB8" w14:textId="77777777" w:rsidR="008A04A1" w:rsidRPr="00AD3F7E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AD3F7E">
        <w:rPr>
          <w:sz w:val="20"/>
          <w:szCs w:val="20"/>
          <w:lang w:val="ru-RU"/>
        </w:rPr>
        <w:t>Вопрос №16</w:t>
      </w:r>
    </w:p>
    <w:p w14:paraId="4D34A3BB" w14:textId="77777777" w:rsidR="008A04A1" w:rsidRPr="00AD3F7E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AD3F7E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this</w:t>
      </w:r>
      <w:r w:rsidRPr="00AD3F7E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pointer</w:t>
      </w:r>
      <w:r w:rsidRPr="00AD3F7E">
        <w:rPr>
          <w:sz w:val="20"/>
          <w:szCs w:val="20"/>
          <w:lang w:val="ru-RU"/>
        </w:rPr>
        <w:t>?</w:t>
      </w:r>
    </w:p>
    <w:p w14:paraId="777A2D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Указатель на первый элемент массива</w:t>
      </w:r>
    </w:p>
    <w:p w14:paraId="252564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Указатель на текущий объект внутри метода класса</w:t>
      </w:r>
    </w:p>
    <w:p w14:paraId="269CEE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Указатель на глобальную переменную</w:t>
      </w:r>
    </w:p>
    <w:p w14:paraId="6D7767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Указатель на родительский объект</w:t>
      </w:r>
    </w:p>
    <w:p w14:paraId="18BCAF7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9A4248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491AF12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ограничение накладывается на виртуальные базовые классы при множественном наследовании?</w:t>
      </w:r>
    </w:p>
    <w:p w14:paraId="29A2BE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Они должны иметь одинаковые конструкторы  </w:t>
      </w:r>
    </w:p>
    <w:p w14:paraId="636326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Они должны быть определены только один раз  </w:t>
      </w:r>
    </w:p>
    <w:p w14:paraId="6DB806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Они не могут содержать виртуальных методов  </w:t>
      </w:r>
    </w:p>
    <w:p w14:paraId="47CB5E8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Они не могут содержать данных-членов</w:t>
      </w:r>
    </w:p>
    <w:p w14:paraId="5FF65F2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9AD032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4D5FD5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закрыть форму программным способом?</w:t>
      </w:r>
    </w:p>
    <w:p w14:paraId="708A94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Close(</w:t>
      </w:r>
      <w:proofErr w:type="gramEnd"/>
      <w:r w:rsidRPr="008B2ED5">
        <w:rPr>
          <w:sz w:val="20"/>
          <w:szCs w:val="20"/>
        </w:rPr>
        <w:t>);</w:t>
      </w:r>
    </w:p>
    <w:p w14:paraId="0F627D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Exit(</w:t>
      </w:r>
      <w:proofErr w:type="gramEnd"/>
      <w:r w:rsidRPr="008B2ED5">
        <w:rPr>
          <w:sz w:val="20"/>
          <w:szCs w:val="20"/>
        </w:rPr>
        <w:t>);</w:t>
      </w:r>
    </w:p>
    <w:p w14:paraId="5080EF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Terminate(</w:t>
      </w:r>
      <w:proofErr w:type="gramEnd"/>
      <w:r w:rsidRPr="008B2ED5">
        <w:rPr>
          <w:sz w:val="20"/>
          <w:szCs w:val="20"/>
        </w:rPr>
        <w:t>);</w:t>
      </w:r>
    </w:p>
    <w:p w14:paraId="7D5E92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Destroy(</w:t>
      </w:r>
      <w:proofErr w:type="gramEnd"/>
      <w:r w:rsidRPr="008B2ED5">
        <w:rPr>
          <w:sz w:val="20"/>
          <w:szCs w:val="20"/>
        </w:rPr>
        <w:t>);</w:t>
      </w:r>
    </w:p>
    <w:p w14:paraId="3038189E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31542F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№19</w:t>
      </w:r>
    </w:p>
    <w:p w14:paraId="11B792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шаблон функции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A76EB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generic&lt;T&gt; void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4F2DC9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void template&lt;T&gt;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2AA88A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 func&lt;T</w:t>
      </w:r>
      <w:proofErr w:type="gramStart"/>
      <w:r w:rsidRPr="008B2ED5">
        <w:rPr>
          <w:sz w:val="20"/>
          <w:szCs w:val="20"/>
        </w:rPr>
        <w:t>&gt;(</w:t>
      </w:r>
      <w:proofErr w:type="gramEnd"/>
      <w:r w:rsidRPr="008B2ED5">
        <w:rPr>
          <w:sz w:val="20"/>
          <w:szCs w:val="20"/>
        </w:rPr>
        <w:t>T param);</w:t>
      </w:r>
    </w:p>
    <w:p w14:paraId="1EE75D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template&lt;typename T&gt; void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2D064CE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5C1F69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5D1CE3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полиморфизм?</w:t>
      </w:r>
    </w:p>
    <w:p w14:paraId="38575D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Способность объектов разных классов реагировать на одни и те же сообщения по-разному</w:t>
      </w:r>
    </w:p>
    <w:p w14:paraId="0AA0842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Способность класса изменять свое поведение в зависимости от состояния</w:t>
      </w:r>
    </w:p>
    <w:p w14:paraId="4AFB10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Способность функции принимать разные типы аргументов</w:t>
      </w:r>
    </w:p>
    <w:p w14:paraId="1CA2D5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Способность программы работать на разных платформах</w:t>
      </w:r>
    </w:p>
    <w:p w14:paraId="2DE1A9B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539588E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44070F7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5DE8ED78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4BEAF8FF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5A253FD7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105F37C4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19</w:t>
      </w:r>
    </w:p>
    <w:p w14:paraId="2FEB079C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668FC85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35063F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делает деструктор класса?</w:t>
      </w:r>
    </w:p>
    <w:p w14:paraId="4BB90F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Создает копию объекта</w:t>
      </w:r>
    </w:p>
    <w:p w14:paraId="159756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Удаляет объект из памяти</w:t>
      </w:r>
    </w:p>
    <w:p w14:paraId="69EC3B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Инициализирует объект</w:t>
      </w:r>
    </w:p>
    <w:p w14:paraId="26B9F1B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Проверяет состояние объекта</w:t>
      </w:r>
    </w:p>
    <w:p w14:paraId="467B47E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282793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6271A02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абстрактный класс?</w:t>
      </w:r>
    </w:p>
    <w:p w14:paraId="3C18E7B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Класс, который не может быть </w:t>
      </w:r>
      <w:proofErr w:type="spellStart"/>
      <w:r w:rsidRPr="008B2ED5">
        <w:rPr>
          <w:sz w:val="20"/>
          <w:szCs w:val="20"/>
          <w:lang w:val="ru-RU"/>
        </w:rPr>
        <w:t>инстанцирован</w:t>
      </w:r>
      <w:proofErr w:type="spellEnd"/>
    </w:p>
    <w:p w14:paraId="227DF3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Класс, который содержит только статические методы</w:t>
      </w:r>
    </w:p>
    <w:p w14:paraId="54FEF2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Класс, который наследует другие классы</w:t>
      </w:r>
    </w:p>
    <w:p w14:paraId="53AF38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который имеет только приватные данные</w:t>
      </w:r>
    </w:p>
    <w:p w14:paraId="04050BB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09FDEB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202F43B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сделать форму полноэкранной в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50463A7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form-&gt;</w:t>
      </w:r>
      <w:proofErr w:type="spellStart"/>
      <w:r w:rsidRPr="008B2ED5">
        <w:rPr>
          <w:sz w:val="20"/>
          <w:szCs w:val="20"/>
        </w:rPr>
        <w:t>WindowState</w:t>
      </w:r>
      <w:proofErr w:type="spellEnd"/>
      <w:r w:rsidRPr="008B2ED5">
        <w:rPr>
          <w:sz w:val="20"/>
          <w:szCs w:val="20"/>
        </w:rPr>
        <w:t xml:space="preserve"> = </w:t>
      </w:r>
      <w:proofErr w:type="spellStart"/>
      <w:proofErr w:type="gramStart"/>
      <w:r w:rsidRPr="008B2ED5">
        <w:rPr>
          <w:sz w:val="20"/>
          <w:szCs w:val="20"/>
        </w:rPr>
        <w:t>FormWindowState</w:t>
      </w:r>
      <w:proofErr w:type="spellEnd"/>
      <w:r w:rsidRPr="008B2ED5">
        <w:rPr>
          <w:sz w:val="20"/>
          <w:szCs w:val="20"/>
        </w:rPr>
        <w:t>::</w:t>
      </w:r>
      <w:proofErr w:type="gramEnd"/>
      <w:r w:rsidRPr="008B2ED5">
        <w:rPr>
          <w:sz w:val="20"/>
          <w:szCs w:val="20"/>
        </w:rPr>
        <w:t>Maximized;</w:t>
      </w:r>
    </w:p>
    <w:p w14:paraId="313CF5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form.WindowState</w:t>
      </w:r>
      <w:proofErr w:type="gramEnd"/>
      <w:r w:rsidRPr="008B2ED5">
        <w:rPr>
          <w:sz w:val="20"/>
          <w:szCs w:val="20"/>
        </w:rPr>
        <w:t xml:space="preserve"> = WindowState.Maximized;</w:t>
      </w:r>
    </w:p>
    <w:p w14:paraId="0A9A00F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form.FullScreen</w:t>
      </w:r>
      <w:proofErr w:type="gramEnd"/>
      <w:r w:rsidRPr="008B2ED5">
        <w:rPr>
          <w:sz w:val="20"/>
          <w:szCs w:val="20"/>
        </w:rPr>
        <w:t xml:space="preserve"> = true;</w:t>
      </w:r>
    </w:p>
    <w:p w14:paraId="512457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form.Maximize</w:t>
      </w:r>
      <w:proofErr w:type="gramEnd"/>
      <w:r w:rsidRPr="008B2ED5">
        <w:rPr>
          <w:sz w:val="20"/>
          <w:szCs w:val="20"/>
        </w:rPr>
        <w:t>();</w:t>
      </w:r>
    </w:p>
    <w:p w14:paraId="7A39E96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ABCE0B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5B0609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19CBEC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 MyClass&lt;int&gt; {};</w:t>
      </w:r>
    </w:p>
    <w:p w14:paraId="454EACE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template&lt;int&gt; class MyClass {};</w:t>
      </w:r>
    </w:p>
    <w:p w14:paraId="764D16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template&lt;&gt; class MyClass&lt;int&gt; {};</w:t>
      </w:r>
    </w:p>
    <w:p w14:paraId="067294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74C0237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A1E920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51D42C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Какие ключевые слова используются для указания типа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3C283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`virtual`, `override`, `final`  </w:t>
      </w:r>
    </w:p>
    <w:p w14:paraId="682B39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`class`, `struct`, `union`  </w:t>
      </w:r>
    </w:p>
    <w:p w14:paraId="5D462BE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`private`, `protected`, `public`  </w:t>
      </w:r>
    </w:p>
    <w:p w14:paraId="680E8CE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`const`, `mutable`, `volatile`</w:t>
      </w:r>
    </w:p>
    <w:p w14:paraId="113FD01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81F8E5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4DA5C8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реализуется метод шаблона класса вне тела класса?</w:t>
      </w:r>
    </w:p>
    <w:p w14:paraId="6C01FA2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template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myMethod&lt;T&gt;() {}</w:t>
      </w:r>
    </w:p>
    <w:p w14:paraId="22E59A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template&lt;typename T&gt;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myMethod() {}</w:t>
      </w:r>
    </w:p>
    <w:p w14:paraId="5D6EC5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template&lt;typename T&gt; void MyClass&lt;T</w:t>
      </w:r>
      <w:proofErr w:type="gramStart"/>
      <w:r w:rsidRPr="008B2ED5">
        <w:rPr>
          <w:sz w:val="20"/>
          <w:szCs w:val="20"/>
        </w:rPr>
        <w:t>&gt;::</w:t>
      </w:r>
      <w:proofErr w:type="gramEnd"/>
      <w:r w:rsidRPr="008B2ED5">
        <w:rPr>
          <w:sz w:val="20"/>
          <w:szCs w:val="20"/>
        </w:rPr>
        <w:t>myMethod() {}</w:t>
      </w:r>
    </w:p>
    <w:p w14:paraId="7D8DC68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void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myMethod&lt;T&gt;() {}</w:t>
      </w:r>
    </w:p>
    <w:p w14:paraId="4306EC3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BA0972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№7</w:t>
      </w:r>
    </w:p>
    <w:p w14:paraId="5AD299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 xml:space="preserve">`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C5FDB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Указывает, что метод переопределяет виртуальный метод базового класса  </w:t>
      </w:r>
    </w:p>
    <w:p w14:paraId="646DAA7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Указывает, что метод является абстрактным  </w:t>
      </w:r>
    </w:p>
    <w:p w14:paraId="5E314A4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Указывает, что метод является конечным и не может быть переопределен  </w:t>
      </w:r>
    </w:p>
    <w:p w14:paraId="23FA943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Указывает, что метод является дружественным</w:t>
      </w:r>
    </w:p>
    <w:p w14:paraId="5F145AA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AE637E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5CFC134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D7B792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14E2E2F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pure virtual</w:t>
      </w:r>
    </w:p>
    <w:p w14:paraId="5F2B1B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13D315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</w:t>
      </w:r>
    </w:p>
    <w:p w14:paraId="23EB7C3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C08A80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1323569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шаблон функции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DBE63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generic&lt;T&gt; void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1BF76FB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void template&lt;T&gt;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7E863D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 func&lt;T</w:t>
      </w:r>
      <w:proofErr w:type="gramStart"/>
      <w:r w:rsidRPr="008B2ED5">
        <w:rPr>
          <w:sz w:val="20"/>
          <w:szCs w:val="20"/>
        </w:rPr>
        <w:t>&gt;(</w:t>
      </w:r>
      <w:proofErr w:type="gramEnd"/>
      <w:r w:rsidRPr="008B2ED5">
        <w:rPr>
          <w:sz w:val="20"/>
          <w:szCs w:val="20"/>
        </w:rPr>
        <w:t>T param);</w:t>
      </w:r>
    </w:p>
    <w:p w14:paraId="7EF494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template&lt;typename T&gt; void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080428B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29BC67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4D1A452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виртуальное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3DB0B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public Base1, virtual public Base2 {};`  </w:t>
      </w:r>
    </w:p>
    <w:p w14:paraId="0546F2C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Base1, virtual Base2 {};`</w:t>
      </w:r>
    </w:p>
    <w:p w14:paraId="0DDC13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virtual Base1, virtual Base2) {};`</w:t>
      </w:r>
    </w:p>
    <w:p w14:paraId="4EEEC9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`class Derived extends virtual Base1, virtual Base2 {</w:t>
      </w:r>
      <w:proofErr w:type="gramStart"/>
      <w:r w:rsidRPr="008B2ED5">
        <w:rPr>
          <w:sz w:val="20"/>
          <w:szCs w:val="20"/>
        </w:rPr>
        <w:t>};`</w:t>
      </w:r>
      <w:proofErr w:type="gramEnd"/>
    </w:p>
    <w:p w14:paraId="39A3CDD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C1B997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29DAB8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6E129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46F944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pure virtual</w:t>
      </w:r>
    </w:p>
    <w:p w14:paraId="63D1A5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7CD9F7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</w:t>
      </w:r>
    </w:p>
    <w:p w14:paraId="50FC081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FCE2E3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53D0F7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оператора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2C560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operator=</w:t>
      </w:r>
    </w:p>
    <w:p w14:paraId="3914CB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assign</w:t>
      </w:r>
    </w:p>
    <w:p w14:paraId="6DCDBB4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set</w:t>
      </w:r>
    </w:p>
    <w:p w14:paraId="0896EE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copy</w:t>
      </w:r>
    </w:p>
    <w:p w14:paraId="215353E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4C5EE2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№13</w:t>
      </w:r>
    </w:p>
    <w:p w14:paraId="084E1A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76D7C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7E5D777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pure virtual</w:t>
      </w:r>
    </w:p>
    <w:p w14:paraId="62BD10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0A2964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virtual</w:t>
      </w:r>
    </w:p>
    <w:p w14:paraId="70F8BCE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172C95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7BA32B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ситуация приводит к проблеме "алмазного наследования"?</w:t>
      </w:r>
    </w:p>
    <w:p w14:paraId="3DC5FB7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Два базовых класса наследуются от одного и того же класса</w:t>
      </w:r>
    </w:p>
    <w:p w14:paraId="6F4D02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Один базовый класс наследуется от двух других классов</w:t>
      </w:r>
    </w:p>
    <w:p w14:paraId="786AEB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Три базовых класса наследуются друг от друга</w:t>
      </w:r>
    </w:p>
    <w:p w14:paraId="38CA0D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Четыре базовых класса наследуются друг от друга</w:t>
      </w:r>
    </w:p>
    <w:p w14:paraId="3A8044B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5D9191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54A558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 xml:space="preserve">`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639A2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Указывает, что метод переопределяет виртуальный метод базового класса  </w:t>
      </w:r>
    </w:p>
    <w:p w14:paraId="4C14F28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Указывает, что метод является абстрактным  </w:t>
      </w:r>
    </w:p>
    <w:p w14:paraId="5AA96E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Указывает, что метод является конечным и не может быть переопределен  </w:t>
      </w:r>
    </w:p>
    <w:p w14:paraId="30F9557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Указывает, что метод является дружественным</w:t>
      </w:r>
    </w:p>
    <w:p w14:paraId="685099B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726A38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205C50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закрыть форму программным способом?</w:t>
      </w:r>
    </w:p>
    <w:p w14:paraId="109886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Close(</w:t>
      </w:r>
      <w:proofErr w:type="gramEnd"/>
      <w:r w:rsidRPr="008B2ED5">
        <w:rPr>
          <w:sz w:val="20"/>
          <w:szCs w:val="20"/>
        </w:rPr>
        <w:t>);</w:t>
      </w:r>
    </w:p>
    <w:p w14:paraId="466371B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Exit(</w:t>
      </w:r>
      <w:proofErr w:type="gramEnd"/>
      <w:r w:rsidRPr="008B2ED5">
        <w:rPr>
          <w:sz w:val="20"/>
          <w:szCs w:val="20"/>
        </w:rPr>
        <w:t>);</w:t>
      </w:r>
    </w:p>
    <w:p w14:paraId="700F18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Terminate(</w:t>
      </w:r>
      <w:proofErr w:type="gramEnd"/>
      <w:r w:rsidRPr="008B2ED5">
        <w:rPr>
          <w:sz w:val="20"/>
          <w:szCs w:val="20"/>
        </w:rPr>
        <w:t>);</w:t>
      </w:r>
    </w:p>
    <w:p w14:paraId="0E272E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Destroy(</w:t>
      </w:r>
      <w:proofErr w:type="gramEnd"/>
      <w:r w:rsidRPr="008B2ED5">
        <w:rPr>
          <w:sz w:val="20"/>
          <w:szCs w:val="20"/>
        </w:rPr>
        <w:t>);</w:t>
      </w:r>
    </w:p>
    <w:p w14:paraId="10295EB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E22E17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№17</w:t>
      </w:r>
    </w:p>
    <w:p w14:paraId="3B30E7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объявляется шаблон класса с двумя параметрами?</w:t>
      </w:r>
    </w:p>
    <w:p w14:paraId="5E1EABD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template&lt;typename T, typename U&gt; class MyClass {};</w:t>
      </w:r>
    </w:p>
    <w:p w14:paraId="59B3E1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template&lt;T, U&gt; class MyClass {};</w:t>
      </w:r>
    </w:p>
    <w:p w14:paraId="64DDD4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class MyClass&lt;T, U&gt; {};</w:t>
      </w:r>
    </w:p>
    <w:p w14:paraId="2D3D2B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template(</w:t>
      </w:r>
      <w:proofErr w:type="gramEnd"/>
      <w:r w:rsidRPr="008B2ED5">
        <w:rPr>
          <w:sz w:val="20"/>
          <w:szCs w:val="20"/>
        </w:rPr>
        <w:t>class T, class U) class MyClass {};</w:t>
      </w:r>
    </w:p>
    <w:p w14:paraId="1EB25E0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BCEB39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03CDBC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ошибка возникает при попытке создать экземпляр абстрактного класса?</w:t>
      </w:r>
    </w:p>
    <w:p w14:paraId="06C9DB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Ошибка времени выполнения</w:t>
      </w:r>
    </w:p>
    <w:p w14:paraId="09014E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Компиляционная ошибка</w:t>
      </w:r>
    </w:p>
    <w:p w14:paraId="121D98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Предупреждение компилятора</w:t>
      </w:r>
    </w:p>
    <w:p w14:paraId="1468BAE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Никакой ошибки нет</w:t>
      </w:r>
    </w:p>
    <w:p w14:paraId="10D7369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B551BD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7B18CA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12955A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constructor</w:t>
      </w:r>
    </w:p>
    <w:p w14:paraId="29C76A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init</w:t>
      </w:r>
    </w:p>
    <w:p w14:paraId="625C7F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create</w:t>
      </w:r>
    </w:p>
    <w:p w14:paraId="119057D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Имя класса</w:t>
      </w:r>
    </w:p>
    <w:p w14:paraId="6986A4E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D71FF6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4960BE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 xml:space="preserve">`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F7C26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Указывает, что метод переопределяет виртуальный метод базового класса  </w:t>
      </w:r>
    </w:p>
    <w:p w14:paraId="78E899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Указывает, что метод является абстрактным  </w:t>
      </w:r>
    </w:p>
    <w:p w14:paraId="0E56A5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Указывает, что метод является конечным и не может быть переопределен  </w:t>
      </w:r>
    </w:p>
    <w:p w14:paraId="2D24DB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Указывает, что метод является дружественным</w:t>
      </w:r>
    </w:p>
    <w:p w14:paraId="7A12531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C0A9BF5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2E0DD08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6306CD85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170763C6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620F09B3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118B7175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20</w:t>
      </w:r>
    </w:p>
    <w:p w14:paraId="2D8C56C5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BE97F0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47BC44D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Какая директива подключения необходима для использования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1CA965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#include &lt;</w:t>
      </w:r>
      <w:proofErr w:type="spellStart"/>
      <w:r w:rsidRPr="008B2ED5">
        <w:rPr>
          <w:sz w:val="20"/>
          <w:szCs w:val="20"/>
        </w:rPr>
        <w:t>windows.h</w:t>
      </w:r>
      <w:proofErr w:type="spellEnd"/>
      <w:r w:rsidRPr="008B2ED5">
        <w:rPr>
          <w:sz w:val="20"/>
          <w:szCs w:val="20"/>
        </w:rPr>
        <w:t>&gt;</w:t>
      </w:r>
    </w:p>
    <w:p w14:paraId="29B68C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using namespace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Windows::Forms;</w:t>
      </w:r>
    </w:p>
    <w:p w14:paraId="5B345A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#include &lt;iostream&gt;</w:t>
      </w:r>
    </w:p>
    <w:p w14:paraId="026F85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#include &lt;forms.h&gt;</w:t>
      </w:r>
    </w:p>
    <w:p w14:paraId="0B5CC03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046DFF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3A0BCDD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изменить цвет фона формы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71E53D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form-&gt;</w:t>
      </w:r>
      <w:proofErr w:type="spellStart"/>
      <w:r w:rsidRPr="008B2ED5">
        <w:rPr>
          <w:sz w:val="20"/>
          <w:szCs w:val="20"/>
        </w:rPr>
        <w:t>BackColor</w:t>
      </w:r>
      <w:proofErr w:type="spellEnd"/>
      <w:r w:rsidRPr="008B2ED5">
        <w:rPr>
          <w:sz w:val="20"/>
          <w:szCs w:val="20"/>
        </w:rPr>
        <w:t xml:space="preserve"> = </w:t>
      </w:r>
      <w:proofErr w:type="gramStart"/>
      <w:r w:rsidRPr="008B2ED5">
        <w:rPr>
          <w:sz w:val="20"/>
          <w:szCs w:val="20"/>
        </w:rPr>
        <w:t>Color::</w:t>
      </w:r>
      <w:proofErr w:type="gramEnd"/>
      <w:r w:rsidRPr="008B2ED5">
        <w:rPr>
          <w:sz w:val="20"/>
          <w:szCs w:val="20"/>
        </w:rPr>
        <w:t>White;</w:t>
      </w:r>
    </w:p>
    <w:p w14:paraId="0267E6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form.BackgroundColor</w:t>
      </w:r>
      <w:proofErr w:type="gramEnd"/>
      <w:r w:rsidRPr="008B2ED5">
        <w:rPr>
          <w:sz w:val="20"/>
          <w:szCs w:val="20"/>
        </w:rPr>
        <w:t xml:space="preserve"> = Colors.White;</w:t>
      </w:r>
    </w:p>
    <w:p w14:paraId="66FE99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form.BackColor</w:t>
      </w:r>
      <w:proofErr w:type="gramEnd"/>
      <w:r w:rsidRPr="008B2ED5">
        <w:rPr>
          <w:sz w:val="20"/>
          <w:szCs w:val="20"/>
        </w:rPr>
        <w:t xml:space="preserve"> = "#FFFFFF";</w:t>
      </w:r>
    </w:p>
    <w:p w14:paraId="505FBAB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form.Color</w:t>
      </w:r>
      <w:proofErr w:type="gramEnd"/>
      <w:r w:rsidRPr="008B2ED5">
        <w:rPr>
          <w:sz w:val="20"/>
          <w:szCs w:val="20"/>
        </w:rPr>
        <w:t xml:space="preserve"> = White;</w:t>
      </w:r>
    </w:p>
    <w:p w14:paraId="038A325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7BA91E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№3</w:t>
      </w:r>
    </w:p>
    <w:p w14:paraId="7B7CBB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operator overloading?</w:t>
      </w:r>
    </w:p>
    <w:p w14:paraId="7B2F94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Перегрузка операторов для работы с пользовательскими типами</w:t>
      </w:r>
    </w:p>
    <w:p w14:paraId="6B50756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Замена стандартных операторов новыми функциями</w:t>
      </w:r>
    </w:p>
    <w:p w14:paraId="08B46B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Преобразование типов данных</w:t>
      </w:r>
    </w:p>
    <w:p w14:paraId="0C7D7BF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Добавление новых операторов в язык</w:t>
      </w:r>
    </w:p>
    <w:p w14:paraId="4509A36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DCF474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33EDDE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77098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Да, это возможно </w:t>
      </w:r>
    </w:p>
    <w:p w14:paraId="458F67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Нет, это запрещено языком </w:t>
      </w:r>
    </w:p>
    <w:p w14:paraId="298006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Только для встроенных типов </w:t>
      </w:r>
    </w:p>
    <w:p w14:paraId="2F8B51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Только для классов</w:t>
      </w:r>
    </w:p>
    <w:p w14:paraId="0EC6C8E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B17249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41E344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шаблон функции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6D993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generic&lt;T&gt; void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2402DC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void template&lt;T&gt;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1CC237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 func&lt;T</w:t>
      </w:r>
      <w:proofErr w:type="gramStart"/>
      <w:r w:rsidRPr="008B2ED5">
        <w:rPr>
          <w:sz w:val="20"/>
          <w:szCs w:val="20"/>
        </w:rPr>
        <w:t>&gt;(</w:t>
      </w:r>
      <w:proofErr w:type="gramEnd"/>
      <w:r w:rsidRPr="008B2ED5">
        <w:rPr>
          <w:sz w:val="20"/>
          <w:szCs w:val="20"/>
        </w:rPr>
        <w:t>T param);</w:t>
      </w:r>
    </w:p>
    <w:p w14:paraId="61D5E92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template&lt;typename T&gt; void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665D733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A1A428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4C77E3D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this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pointer</w:t>
      </w:r>
      <w:r w:rsidRPr="008B2ED5">
        <w:rPr>
          <w:sz w:val="20"/>
          <w:szCs w:val="20"/>
          <w:lang w:val="ru-RU"/>
        </w:rPr>
        <w:t>?</w:t>
      </w:r>
    </w:p>
    <w:p w14:paraId="2E6C16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Указатель на первый элемент массива</w:t>
      </w:r>
    </w:p>
    <w:p w14:paraId="039DA39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Указатель на текущий объект внутри метода класса</w:t>
      </w:r>
    </w:p>
    <w:p w14:paraId="519976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Указатель на глобальную переменную</w:t>
      </w:r>
    </w:p>
    <w:p w14:paraId="075B51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Указатель на родительский объект</w:t>
      </w:r>
    </w:p>
    <w:p w14:paraId="5561785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752534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4C51DB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установить цвет фона формы?</w:t>
      </w:r>
    </w:p>
    <w:p w14:paraId="7B5AED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form.BackgroundColor</w:t>
      </w:r>
      <w:proofErr w:type="gramEnd"/>
      <w:r w:rsidRPr="008B2ED5">
        <w:rPr>
          <w:sz w:val="20"/>
          <w:szCs w:val="20"/>
        </w:rPr>
        <w:t xml:space="preserve"> = Colors.White;</w:t>
      </w:r>
    </w:p>
    <w:p w14:paraId="6A68C8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form.BackColor</w:t>
      </w:r>
      <w:proofErr w:type="gramEnd"/>
      <w:r w:rsidRPr="008B2ED5">
        <w:rPr>
          <w:sz w:val="20"/>
          <w:szCs w:val="20"/>
        </w:rPr>
        <w:t xml:space="preserve"> = "#FFFFFF";</w:t>
      </w:r>
    </w:p>
    <w:p w14:paraId="50D306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form-&gt;BackColor = </w:t>
      </w:r>
      <w:proofErr w:type="gramStart"/>
      <w:r w:rsidRPr="008B2ED5">
        <w:rPr>
          <w:sz w:val="20"/>
          <w:szCs w:val="20"/>
        </w:rPr>
        <w:t>Color::</w:t>
      </w:r>
      <w:proofErr w:type="gramEnd"/>
      <w:r w:rsidRPr="008B2ED5">
        <w:rPr>
          <w:sz w:val="20"/>
          <w:szCs w:val="20"/>
        </w:rPr>
        <w:t>White;</w:t>
      </w:r>
    </w:p>
    <w:p w14:paraId="4ABFDFB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form.Color</w:t>
      </w:r>
      <w:proofErr w:type="gramEnd"/>
      <w:r w:rsidRPr="008B2ED5">
        <w:rPr>
          <w:sz w:val="20"/>
          <w:szCs w:val="20"/>
        </w:rPr>
        <w:t xml:space="preserve"> = White;</w:t>
      </w:r>
    </w:p>
    <w:p w14:paraId="3DF5639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9FA6CF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673373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шаблон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BE22C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Специальный вид функции, который позволяет создавать классы и функции общего вида  </w:t>
      </w:r>
    </w:p>
    <w:p w14:paraId="6ED2C7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Спецификация для определения интерфейса класса  </w:t>
      </w:r>
    </w:p>
    <w:p w14:paraId="2734BEC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Ключевое слово для создания абстрактных классов  </w:t>
      </w:r>
    </w:p>
    <w:p w14:paraId="2D8777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Механизм для обработки ошибок</w:t>
      </w:r>
    </w:p>
    <w:p w14:paraId="410778E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6B5E0D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1A7FE81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класс, наследующий от двух базовых классов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7F836A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public Base1, public Base2 {};</w:t>
      </w:r>
    </w:p>
    <w:p w14:paraId="4854FB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Base1, Base2 {};</w:t>
      </w:r>
    </w:p>
    <w:p w14:paraId="7F3F95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Base1, Base2) {};</w:t>
      </w:r>
    </w:p>
    <w:p w14:paraId="454768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class Derived extends Base1, Base2 {};</w:t>
      </w:r>
    </w:p>
    <w:p w14:paraId="5F74518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C677C7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791E6F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явного вызова конструктора базового класса в конструкторе производного класса?</w:t>
      </w:r>
    </w:p>
    <w:p w14:paraId="1FBB34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base</w:t>
      </w:r>
    </w:p>
    <w:p w14:paraId="6BE541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super</w:t>
      </w:r>
    </w:p>
    <w:p w14:paraId="551107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Имя базового класса  </w:t>
      </w:r>
    </w:p>
    <w:p w14:paraId="09644E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parent</w:t>
      </w:r>
    </w:p>
    <w:p w14:paraId="68303C2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D80A60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6B6DDF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специализация шаблона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11DD80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Объявление новой переменной в шаблоне  </w:t>
      </w:r>
    </w:p>
    <w:p w14:paraId="20F68D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Создание конкретной версии шаблона для определенного типа данных  </w:t>
      </w:r>
    </w:p>
    <w:p w14:paraId="2DB21B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Переопределение метода в производном классе  </w:t>
      </w:r>
    </w:p>
    <w:p w14:paraId="24CEEEA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Создание копии объекта</w:t>
      </w:r>
    </w:p>
    <w:p w14:paraId="31A6830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BFCFE1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13AC26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защищенных членов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E3A94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protected</w:t>
      </w:r>
    </w:p>
    <w:p w14:paraId="3862F6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guarded</w:t>
      </w:r>
    </w:p>
    <w:p w14:paraId="4784C1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safe</w:t>
      </w:r>
    </w:p>
    <w:p w14:paraId="4B0AF6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secure</w:t>
      </w:r>
    </w:p>
    <w:p w14:paraId="7EA6A06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964101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№13</w:t>
      </w:r>
    </w:p>
    <w:p w14:paraId="6ECA349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Какие виды конструкторов вы знаете?</w:t>
      </w:r>
    </w:p>
    <w:p w14:paraId="5E5191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Пустой, полный, частичный</w:t>
      </w:r>
    </w:p>
    <w:p w14:paraId="7A4E727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2. Глобальный, локальный, временный</w:t>
      </w:r>
    </w:p>
    <w:p w14:paraId="2E8AFA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По умолчанию, параметрический, копирующий</w:t>
      </w:r>
    </w:p>
    <w:p w14:paraId="24BFB3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Основной, вспомогательный, служебный</w:t>
      </w:r>
    </w:p>
    <w:p w14:paraId="6967BA8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B6BEF4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06C6C0D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ограничения видимости членов класса внутри производных классов?</w:t>
      </w:r>
    </w:p>
    <w:p w14:paraId="11E100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7FE4B1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038929A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internal</w:t>
      </w:r>
    </w:p>
    <w:p w14:paraId="400FE3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friend</w:t>
      </w:r>
    </w:p>
    <w:p w14:paraId="3CA7E96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0B1898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№15</w:t>
      </w:r>
    </w:p>
    <w:p w14:paraId="05F6D97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реализуется метод шаблона класса вне тела класса?</w:t>
      </w:r>
    </w:p>
    <w:p w14:paraId="6A016BA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template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myMethod&lt;T&gt;() {}</w:t>
      </w:r>
    </w:p>
    <w:p w14:paraId="538B625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template&lt;typename T&gt;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myMethod() {}</w:t>
      </w:r>
    </w:p>
    <w:p w14:paraId="2549B0A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template&lt;typename T&gt; void MyClass&lt;T</w:t>
      </w:r>
      <w:proofErr w:type="gramStart"/>
      <w:r w:rsidRPr="008B2ED5">
        <w:rPr>
          <w:sz w:val="20"/>
          <w:szCs w:val="20"/>
        </w:rPr>
        <w:t>&gt;::</w:t>
      </w:r>
      <w:proofErr w:type="gramEnd"/>
      <w:r w:rsidRPr="008B2ED5">
        <w:rPr>
          <w:sz w:val="20"/>
          <w:szCs w:val="20"/>
        </w:rPr>
        <w:t>myMethod() {}</w:t>
      </w:r>
    </w:p>
    <w:p w14:paraId="170ABD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void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myMethod&lt;T&gt;() {}</w:t>
      </w:r>
    </w:p>
    <w:p w14:paraId="12221D1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1C33E2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№16</w:t>
      </w:r>
    </w:p>
    <w:p w14:paraId="7A34DBA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friend</w:t>
      </w:r>
      <w:r w:rsidRPr="008B2ED5">
        <w:rPr>
          <w:sz w:val="20"/>
          <w:szCs w:val="20"/>
          <w:lang w:val="ru-RU"/>
        </w:rPr>
        <w:t xml:space="preserve">-функция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8DB5B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может быть вызвана только друзьями класса</w:t>
      </w:r>
    </w:p>
    <w:p w14:paraId="726361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Функция, которая работает только с дружественными объектами.</w:t>
      </w:r>
    </w:p>
    <w:p w14:paraId="69ABDE3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имеет доступ ко всем членам класса, включая приватные</w:t>
      </w:r>
    </w:p>
    <w:p w14:paraId="017908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является частью интерфейса класса</w:t>
      </w:r>
    </w:p>
    <w:p w14:paraId="1B3A72A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C4DF44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45A1D5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</w:t>
      </w:r>
      <w:r w:rsidRPr="008B2ED5">
        <w:rPr>
          <w:sz w:val="20"/>
          <w:szCs w:val="20"/>
        </w:rPr>
        <w:t> virtual </w:t>
      </w:r>
      <w:r w:rsidRPr="008B2ED5">
        <w:rPr>
          <w:sz w:val="20"/>
          <w:szCs w:val="20"/>
          <w:lang w:val="ru-RU"/>
        </w:rPr>
        <w:t>перед методом класса?</w:t>
      </w:r>
    </w:p>
    <w:p w14:paraId="6C828F5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Метод может быть переопределен в производных классах.</w:t>
      </w:r>
    </w:p>
    <w:p w14:paraId="67C1A9D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Метод не может быть вызван напрямую</w:t>
      </w:r>
    </w:p>
    <w:p w14:paraId="0B9E52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 доступен только внутри класса</w:t>
      </w:r>
    </w:p>
    <w:p w14:paraId="53BDF9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Метод имеет динамическую память</w:t>
      </w:r>
    </w:p>
    <w:p w14:paraId="3A17132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247AF3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3319B3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BFCFD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constructor</w:t>
      </w:r>
    </w:p>
    <w:p w14:paraId="339509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init</w:t>
      </w:r>
    </w:p>
    <w:p w14:paraId="779AB87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create</w:t>
      </w:r>
    </w:p>
    <w:p w14:paraId="05A45B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Имя класса</w:t>
      </w:r>
    </w:p>
    <w:p w14:paraId="0D5100D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799B84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5F3E7D6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положение формы на экране?</w:t>
      </w:r>
    </w:p>
    <w:p w14:paraId="7B5D2ED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form-&gt;Location = </w:t>
      </w:r>
      <w:proofErr w:type="gramStart"/>
      <w:r w:rsidRPr="008B2ED5">
        <w:rPr>
          <w:sz w:val="20"/>
          <w:szCs w:val="20"/>
        </w:rPr>
        <w:t>Point(</w:t>
      </w:r>
      <w:proofErr w:type="gramEnd"/>
      <w:r w:rsidRPr="008B2ED5">
        <w:rPr>
          <w:sz w:val="20"/>
          <w:szCs w:val="20"/>
        </w:rPr>
        <w:t>100, 50);</w:t>
      </w:r>
    </w:p>
    <w:p w14:paraId="40DA827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form.Location</w:t>
      </w:r>
      <w:proofErr w:type="gramEnd"/>
      <w:r w:rsidRPr="008B2ED5">
        <w:rPr>
          <w:sz w:val="20"/>
          <w:szCs w:val="20"/>
        </w:rPr>
        <w:t xml:space="preserve"> = new Point(100, 50);</w:t>
      </w:r>
    </w:p>
    <w:p w14:paraId="19CCB8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form.Position</w:t>
      </w:r>
      <w:proofErr w:type="gramEnd"/>
      <w:r w:rsidRPr="008B2ED5">
        <w:rPr>
          <w:sz w:val="20"/>
          <w:szCs w:val="20"/>
        </w:rPr>
        <w:t xml:space="preserve"> = {100, 50};</w:t>
      </w:r>
    </w:p>
    <w:p w14:paraId="5DCDC33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form.SetPosition</w:t>
      </w:r>
      <w:proofErr w:type="gramEnd"/>
      <w:r w:rsidRPr="008B2ED5">
        <w:rPr>
          <w:sz w:val="20"/>
          <w:szCs w:val="20"/>
        </w:rPr>
        <w:t>(100, 50);</w:t>
      </w:r>
    </w:p>
    <w:p w14:paraId="39C7C75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0380A3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№20</w:t>
      </w:r>
    </w:p>
    <w:p w14:paraId="40EC81C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изменить размер формы?</w:t>
      </w:r>
    </w:p>
    <w:p w14:paraId="4C3B5FB2" w14:textId="77777777" w:rsidR="008A04A1" w:rsidRPr="00AD3F7E" w:rsidRDefault="001650AE" w:rsidP="008A29A1">
      <w:pPr>
        <w:pStyle w:val="mainStyle"/>
        <w:spacing w:after="0"/>
        <w:rPr>
          <w:sz w:val="20"/>
          <w:szCs w:val="20"/>
        </w:rPr>
      </w:pPr>
      <w:r w:rsidRPr="00AD3F7E">
        <w:rPr>
          <w:sz w:val="20"/>
          <w:szCs w:val="20"/>
        </w:rPr>
        <w:t xml:space="preserve">1. </w:t>
      </w:r>
      <w:proofErr w:type="spellStart"/>
      <w:proofErr w:type="gramStart"/>
      <w:r w:rsidRPr="008B2ED5">
        <w:rPr>
          <w:sz w:val="20"/>
          <w:szCs w:val="20"/>
        </w:rPr>
        <w:t>form</w:t>
      </w:r>
      <w:r w:rsidRPr="00AD3F7E">
        <w:rPr>
          <w:sz w:val="20"/>
          <w:szCs w:val="20"/>
        </w:rPr>
        <w:t>.</w:t>
      </w:r>
      <w:r w:rsidRPr="008B2ED5">
        <w:rPr>
          <w:sz w:val="20"/>
          <w:szCs w:val="20"/>
        </w:rPr>
        <w:t>Size</w:t>
      </w:r>
      <w:proofErr w:type="spellEnd"/>
      <w:proofErr w:type="gramEnd"/>
      <w:r w:rsidRPr="00AD3F7E">
        <w:rPr>
          <w:sz w:val="20"/>
          <w:szCs w:val="20"/>
        </w:rPr>
        <w:t xml:space="preserve"> = </w:t>
      </w:r>
      <w:r w:rsidRPr="008B2ED5">
        <w:rPr>
          <w:sz w:val="20"/>
          <w:szCs w:val="20"/>
        </w:rPr>
        <w:t>new</w:t>
      </w:r>
      <w:r w:rsidRPr="00AD3F7E">
        <w:rPr>
          <w:sz w:val="20"/>
          <w:szCs w:val="20"/>
        </w:rPr>
        <w:t xml:space="preserve"> </w:t>
      </w:r>
      <w:r w:rsidRPr="008B2ED5">
        <w:rPr>
          <w:sz w:val="20"/>
          <w:szCs w:val="20"/>
        </w:rPr>
        <w:t>Size</w:t>
      </w:r>
      <w:r w:rsidRPr="00AD3F7E">
        <w:rPr>
          <w:sz w:val="20"/>
          <w:szCs w:val="20"/>
        </w:rPr>
        <w:t>(300, 200);</w:t>
      </w:r>
    </w:p>
    <w:p w14:paraId="1CD316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spellStart"/>
      <w:proofErr w:type="gramStart"/>
      <w:r w:rsidRPr="008B2ED5">
        <w:rPr>
          <w:sz w:val="20"/>
          <w:szCs w:val="20"/>
        </w:rPr>
        <w:t>setSize</w:t>
      </w:r>
      <w:proofErr w:type="spellEnd"/>
      <w:r w:rsidRPr="008B2ED5">
        <w:rPr>
          <w:sz w:val="20"/>
          <w:szCs w:val="20"/>
        </w:rPr>
        <w:t>(</w:t>
      </w:r>
      <w:proofErr w:type="gramEnd"/>
      <w:r w:rsidRPr="008B2ED5">
        <w:rPr>
          <w:sz w:val="20"/>
          <w:szCs w:val="20"/>
        </w:rPr>
        <w:t>300, 200);</w:t>
      </w:r>
    </w:p>
    <w:p w14:paraId="691495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form-&gt;Size =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Drawing::Size(300, 200);</w:t>
      </w:r>
    </w:p>
    <w:p w14:paraId="55A6392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gramStart"/>
      <w:r w:rsidRPr="008B2ED5">
        <w:rPr>
          <w:sz w:val="20"/>
          <w:szCs w:val="20"/>
        </w:rPr>
        <w:t>Resize</w:t>
      </w:r>
      <w:r w:rsidRPr="008B2ED5">
        <w:rPr>
          <w:sz w:val="20"/>
          <w:szCs w:val="20"/>
          <w:lang w:val="ru-RU"/>
        </w:rPr>
        <w:t>(</w:t>
      </w:r>
      <w:proofErr w:type="gramEnd"/>
      <w:r w:rsidRPr="008B2ED5">
        <w:rPr>
          <w:sz w:val="20"/>
          <w:szCs w:val="20"/>
          <w:lang w:val="ru-RU"/>
        </w:rPr>
        <w:t>300, 200);</w:t>
      </w:r>
    </w:p>
    <w:p w14:paraId="64EAB66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B645A39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73E5F72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584760B8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45564CAF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75F3F5C2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1AC8A740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21</w:t>
      </w:r>
    </w:p>
    <w:p w14:paraId="1EC4F547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0502730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4A03529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оператор используется для вызова базового конструктора в производном классе?</w:t>
      </w:r>
    </w:p>
    <w:p w14:paraId="7C8377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super(</w:t>
      </w:r>
      <w:proofErr w:type="gramEnd"/>
      <w:r w:rsidRPr="008B2ED5">
        <w:rPr>
          <w:sz w:val="20"/>
          <w:szCs w:val="20"/>
        </w:rPr>
        <w:t>)</w:t>
      </w:r>
    </w:p>
    <w:p w14:paraId="5A79B5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base(</w:t>
      </w:r>
      <w:proofErr w:type="gramEnd"/>
      <w:r w:rsidRPr="008B2ED5">
        <w:rPr>
          <w:sz w:val="20"/>
          <w:szCs w:val="20"/>
        </w:rPr>
        <w:t>)</w:t>
      </w:r>
    </w:p>
    <w:p w14:paraId="0A2E78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parent(</w:t>
      </w:r>
      <w:proofErr w:type="gramEnd"/>
      <w:r w:rsidRPr="008B2ED5">
        <w:rPr>
          <w:sz w:val="20"/>
          <w:szCs w:val="20"/>
        </w:rPr>
        <w:t>)</w:t>
      </w:r>
    </w:p>
    <w:p w14:paraId="33DE86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::BaseClassName</w:t>
      </w:r>
      <w:proofErr w:type="gramEnd"/>
      <w:r w:rsidRPr="008B2ED5">
        <w:rPr>
          <w:sz w:val="20"/>
          <w:szCs w:val="20"/>
        </w:rPr>
        <w:t>()</w:t>
      </w:r>
    </w:p>
    <w:p w14:paraId="7AD5180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C072BD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</w:t>
      </w:r>
    </w:p>
    <w:p w14:paraId="1A28CD2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решается проблема неоднозначности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A538E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Использование ключевого слова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6297B1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Использование ключевого слова `</w:t>
      </w:r>
      <w:r w:rsidRPr="008B2ED5">
        <w:rPr>
          <w:sz w:val="20"/>
          <w:szCs w:val="20"/>
        </w:rPr>
        <w:t>virtual</w:t>
      </w:r>
      <w:r w:rsidRPr="008B2ED5">
        <w:rPr>
          <w:sz w:val="20"/>
          <w:szCs w:val="20"/>
          <w:lang w:val="ru-RU"/>
        </w:rPr>
        <w:t>`</w:t>
      </w:r>
    </w:p>
    <w:p w14:paraId="707857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Изменение порядка наследования</w:t>
      </w:r>
    </w:p>
    <w:p w14:paraId="53D1A0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Использование квалификатора имени базового класса перед методом  </w:t>
      </w:r>
    </w:p>
    <w:p w14:paraId="2C07F98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8FCFA3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2C1752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принадлежит классу?</w:t>
      </w:r>
    </w:p>
    <w:p w14:paraId="15D4B3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self</w:t>
      </w:r>
    </w:p>
    <w:p w14:paraId="1BF41C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this</w:t>
      </w:r>
    </w:p>
    <w:p w14:paraId="7F07E4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class</w:t>
      </w:r>
    </w:p>
    <w:p w14:paraId="6CCF57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member</w:t>
      </w:r>
    </w:p>
    <w:p w14:paraId="696F46E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D00A69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№4</w:t>
      </w:r>
    </w:p>
    <w:p w14:paraId="4D0508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иерархия классов в контексте ООП?</w:t>
      </w:r>
    </w:p>
    <w:p w14:paraId="551ADE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Структура данных, представляющая собой дерево  </w:t>
      </w:r>
    </w:p>
    <w:p w14:paraId="02E0B2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Последовательность вызовов функций  </w:t>
      </w:r>
    </w:p>
    <w:p w14:paraId="012567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Система классов, связанных отношениями наследования  </w:t>
      </w:r>
    </w:p>
    <w:p w14:paraId="130EDA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Список всех методов класса</w:t>
      </w:r>
    </w:p>
    <w:p w14:paraId="3BEC3CC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0E3D33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6F2A06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добавить изображение на форму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3A50AD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r w:rsidRPr="008B2ED5">
        <w:rPr>
          <w:sz w:val="20"/>
          <w:szCs w:val="20"/>
        </w:rPr>
        <w:t>PictureBox</w:t>
      </w:r>
      <w:proofErr w:type="spellEnd"/>
      <w:r w:rsidRPr="008B2ED5">
        <w:rPr>
          <w:sz w:val="20"/>
          <w:szCs w:val="20"/>
        </w:rPr>
        <w:t xml:space="preserve">^ </w:t>
      </w:r>
      <w:proofErr w:type="spellStart"/>
      <w:r w:rsidRPr="008B2ED5">
        <w:rPr>
          <w:sz w:val="20"/>
          <w:szCs w:val="20"/>
        </w:rPr>
        <w:t>pictureBox</w:t>
      </w:r>
      <w:proofErr w:type="spellEnd"/>
      <w:r w:rsidRPr="008B2ED5">
        <w:rPr>
          <w:sz w:val="20"/>
          <w:szCs w:val="20"/>
        </w:rPr>
        <w:t xml:space="preserve"> = </w:t>
      </w:r>
      <w:proofErr w:type="spellStart"/>
      <w:r w:rsidRPr="008B2ED5">
        <w:rPr>
          <w:sz w:val="20"/>
          <w:szCs w:val="20"/>
        </w:rPr>
        <w:t>gcnew</w:t>
      </w:r>
      <w:proofErr w:type="spell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this-&gt;Controls-&gt;Add(pictureBox);</w:t>
      </w:r>
    </w:p>
    <w:p w14:paraId="442ADC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Controls.Add(pictureBox);</w:t>
      </w:r>
    </w:p>
    <w:p w14:paraId="3B4EF7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PictureBox*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Form.Controls.Add(pictureBox);</w:t>
      </w:r>
    </w:p>
    <w:p w14:paraId="5F6C96D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PictureBox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AddControl(pictureBox);</w:t>
      </w:r>
    </w:p>
    <w:p w14:paraId="63E2AF3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A696C7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0971BD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деструктора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B8A8B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destructor</w:t>
      </w:r>
    </w:p>
    <w:p w14:paraId="3D0C2DA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~Имя_класса</w:t>
      </w:r>
    </w:p>
    <w:p w14:paraId="174023A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delete</w:t>
      </w:r>
    </w:p>
    <w:p w14:paraId="12A3A7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2B63E5DF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2766FE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04B0E8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ошибка возникает при попытке создать экземпляр абстрактного класса?</w:t>
      </w:r>
    </w:p>
    <w:p w14:paraId="11C459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Ошибка времени выполнения</w:t>
      </w:r>
    </w:p>
    <w:p w14:paraId="34B118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Компиляционная ошибка</w:t>
      </w:r>
    </w:p>
    <w:p w14:paraId="0912C5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Предупреждение компилятора</w:t>
      </w:r>
    </w:p>
    <w:p w14:paraId="3030823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Никакой ошибки нет</w:t>
      </w:r>
    </w:p>
    <w:p w14:paraId="50005E5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92FC15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7819E87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добавить текстовое поле на форму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14F9369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r w:rsidRPr="008B2ED5">
        <w:rPr>
          <w:sz w:val="20"/>
          <w:szCs w:val="20"/>
        </w:rPr>
        <w:t>TextBox</w:t>
      </w:r>
      <w:proofErr w:type="spellEnd"/>
      <w:r w:rsidRPr="008B2ED5">
        <w:rPr>
          <w:sz w:val="20"/>
          <w:szCs w:val="20"/>
        </w:rPr>
        <w:t xml:space="preserve">^ </w:t>
      </w:r>
      <w:proofErr w:type="spellStart"/>
      <w:r w:rsidRPr="008B2ED5">
        <w:rPr>
          <w:sz w:val="20"/>
          <w:szCs w:val="20"/>
        </w:rPr>
        <w:t>textBox</w:t>
      </w:r>
      <w:proofErr w:type="spellEnd"/>
      <w:r w:rsidRPr="008B2ED5">
        <w:rPr>
          <w:sz w:val="20"/>
          <w:szCs w:val="20"/>
        </w:rPr>
        <w:t xml:space="preserve"> = </w:t>
      </w:r>
      <w:proofErr w:type="spellStart"/>
      <w:r w:rsidRPr="008B2ED5">
        <w:rPr>
          <w:sz w:val="20"/>
          <w:szCs w:val="20"/>
        </w:rPr>
        <w:t>gcnew</w:t>
      </w:r>
      <w:proofErr w:type="spell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this-&gt;Controls-&gt;Add(textBox);</w:t>
      </w:r>
    </w:p>
    <w:p w14:paraId="37AF17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Controls.Add(textBox);</w:t>
      </w:r>
    </w:p>
    <w:p w14:paraId="533271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TextBox* 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Form.Controls.Add(textBox);</w:t>
      </w:r>
    </w:p>
    <w:p w14:paraId="513F69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TextBox 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AddControl(textBox);</w:t>
      </w:r>
    </w:p>
    <w:p w14:paraId="08BCCFF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E84291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3F299E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называются шаблоны, которые могут принимать произвольное количество аргументов?</w:t>
      </w:r>
    </w:p>
    <w:p w14:paraId="3AB300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Вариативные шаблоны  </w:t>
      </w:r>
    </w:p>
    <w:p w14:paraId="001995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Полиморфные шаблоны  </w:t>
      </w:r>
    </w:p>
    <w:p w14:paraId="708D596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Универсальные шаблоны  </w:t>
      </w:r>
    </w:p>
    <w:p w14:paraId="79AC05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Множественные шаблоны</w:t>
      </w:r>
    </w:p>
    <w:p w14:paraId="576A969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F1F7FC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667527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оператор используется для вызова базового конструктора в производном классе?</w:t>
      </w:r>
    </w:p>
    <w:p w14:paraId="37689F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super(</w:t>
      </w:r>
      <w:proofErr w:type="gramEnd"/>
      <w:r w:rsidRPr="008B2ED5">
        <w:rPr>
          <w:sz w:val="20"/>
          <w:szCs w:val="20"/>
        </w:rPr>
        <w:t>)</w:t>
      </w:r>
    </w:p>
    <w:p w14:paraId="43AC7F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base(</w:t>
      </w:r>
      <w:proofErr w:type="gramEnd"/>
      <w:r w:rsidRPr="008B2ED5">
        <w:rPr>
          <w:sz w:val="20"/>
          <w:szCs w:val="20"/>
        </w:rPr>
        <w:t>)</w:t>
      </w:r>
    </w:p>
    <w:p w14:paraId="4BB020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parent(</w:t>
      </w:r>
      <w:proofErr w:type="gramEnd"/>
      <w:r w:rsidRPr="008B2ED5">
        <w:rPr>
          <w:sz w:val="20"/>
          <w:szCs w:val="20"/>
        </w:rPr>
        <w:t>)</w:t>
      </w:r>
    </w:p>
    <w:p w14:paraId="3EDA16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::BaseClassName</w:t>
      </w:r>
      <w:proofErr w:type="gramEnd"/>
      <w:r w:rsidRPr="008B2ED5">
        <w:rPr>
          <w:sz w:val="20"/>
          <w:szCs w:val="20"/>
        </w:rPr>
        <w:t>()</w:t>
      </w:r>
    </w:p>
    <w:p w14:paraId="4FA9785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37A481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№11</w:t>
      </w:r>
    </w:p>
    <w:p w14:paraId="752D8E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</w:rPr>
        <w:t xml:space="preserve"> </w:t>
      </w:r>
      <w:r w:rsidRPr="008B2ED5">
        <w:rPr>
          <w:sz w:val="20"/>
          <w:szCs w:val="20"/>
          <w:lang w:val="ru-RU"/>
        </w:rPr>
        <w:t>Какое ключевое слово используется для объявления класса, который нельзя наследовать?</w:t>
      </w:r>
    </w:p>
    <w:p w14:paraId="6FC74C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4BC619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09DDAD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1845CE8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immutable</w:t>
      </w:r>
    </w:p>
    <w:p w14:paraId="490FF677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46F17A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№12</w:t>
      </w:r>
    </w:p>
    <w:p w14:paraId="34EA8A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 xml:space="preserve">Можно ли перегружать операторы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4E26C9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Да, можно перегрузить большинство операторов</w:t>
      </w:r>
    </w:p>
    <w:p w14:paraId="1D6CB9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Нет, операторы являются встроенными и неизменяемыми</w:t>
      </w:r>
    </w:p>
    <w:p w14:paraId="6F16D7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Можно перегрузить только арифметические операторы</w:t>
      </w:r>
    </w:p>
    <w:p w14:paraId="5A53207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Перегрузка возможна только для пользовательских типов</w:t>
      </w:r>
    </w:p>
    <w:p w14:paraId="4211C4D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EB9EBE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7D9C282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иерархия классов в контексте ООП?</w:t>
      </w:r>
    </w:p>
    <w:p w14:paraId="6ABC55B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Структура данных, представляющая собой дерево  </w:t>
      </w:r>
    </w:p>
    <w:p w14:paraId="56309A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Последовательность вызовов функций  </w:t>
      </w:r>
    </w:p>
    <w:p w14:paraId="21A239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Система классов, связанных отношениями наследования  </w:t>
      </w:r>
    </w:p>
    <w:p w14:paraId="678853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Список всех методов класса</w:t>
      </w:r>
    </w:p>
    <w:p w14:paraId="740412F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B59C8E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1E7E3BE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В чем заключается основное отличие между классом и структурой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BCC3CB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В структуре все члены имеют доступ по умолчанию</w:t>
      </w:r>
      <w:r w:rsidRPr="008B2ED5">
        <w:rPr>
          <w:sz w:val="20"/>
          <w:szCs w:val="20"/>
        </w:rPr>
        <w:t> public</w:t>
      </w:r>
    </w:p>
    <w:p w14:paraId="154337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 всегда наследуется от структуры</w:t>
      </w:r>
    </w:p>
    <w:p w14:paraId="4EB86B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Структура не поддерживает полиморфизм</w:t>
      </w:r>
    </w:p>
    <w:p w14:paraId="13FB513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 классе нельзя использовать указатели</w:t>
      </w:r>
    </w:p>
    <w:p w14:paraId="2B664AB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E4D5C1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48D2EA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не может быть переопределен в производных классах?</w:t>
      </w:r>
    </w:p>
    <w:p w14:paraId="5E6B91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5FC191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1FF08B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6A2919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closed</w:t>
      </w:r>
    </w:p>
    <w:p w14:paraId="45BB42FC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C058BF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№16</w:t>
      </w:r>
    </w:p>
    <w:p w14:paraId="3BD8964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 xml:space="preserve">`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F0AA13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Указывает, что метод переопределяет виртуальный метод базового класса  </w:t>
      </w:r>
    </w:p>
    <w:p w14:paraId="55D7E9B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Указывает, что метод является абстрактным  </w:t>
      </w:r>
    </w:p>
    <w:p w14:paraId="572DDB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Указывает, что метод является конечным и не может быть переопределен  </w:t>
      </w:r>
    </w:p>
    <w:p w14:paraId="154815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Указывает, что метод является дружественным</w:t>
      </w:r>
    </w:p>
    <w:p w14:paraId="097C297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B4E793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0C8D10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Когда используется </w:t>
      </w:r>
      <w:r w:rsidRPr="008B2ED5">
        <w:rPr>
          <w:sz w:val="20"/>
          <w:szCs w:val="20"/>
        </w:rPr>
        <w:t>static</w:t>
      </w:r>
      <w:r w:rsidRPr="008B2ED5">
        <w:rPr>
          <w:sz w:val="20"/>
          <w:szCs w:val="20"/>
          <w:lang w:val="ru-RU"/>
        </w:rPr>
        <w:t>_</w:t>
      </w:r>
      <w:r w:rsidRPr="008B2ED5">
        <w:rPr>
          <w:sz w:val="20"/>
          <w:szCs w:val="20"/>
        </w:rPr>
        <w:t>cast</w:t>
      </w:r>
      <w:r w:rsidRPr="008B2ED5">
        <w:rPr>
          <w:sz w:val="20"/>
          <w:szCs w:val="20"/>
          <w:lang w:val="ru-RU"/>
        </w:rPr>
        <w:t>?</w:t>
      </w:r>
    </w:p>
    <w:p w14:paraId="1ABB9F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Для приведения типов без проверки во время выполнения</w:t>
      </w:r>
    </w:p>
    <w:p w14:paraId="2AEF62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Для приведения типов с проверкой во время выполнения</w:t>
      </w:r>
    </w:p>
    <w:p w14:paraId="3C9DFF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Для преобразования строк в числа</w:t>
      </w:r>
    </w:p>
    <w:p w14:paraId="1458F6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Для изменения значений переменных</w:t>
      </w:r>
    </w:p>
    <w:p w14:paraId="33E46E4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D68331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017C35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Какие ключевые слова используются для указания типа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50DC7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`virtual`, `override`, `final`  </w:t>
      </w:r>
    </w:p>
    <w:p w14:paraId="4CB383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`class`, `struct`, `union`  </w:t>
      </w:r>
    </w:p>
    <w:p w14:paraId="1DD56B3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`private`, `protected`, `public`  </w:t>
      </w:r>
    </w:p>
    <w:p w14:paraId="1F7FF8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`const`, `mutable`, `volatile`</w:t>
      </w:r>
    </w:p>
    <w:p w14:paraId="0B5BCBF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BAD646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25F1A5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объявления метода, который должен быть реализован в производных классах?</w:t>
      </w:r>
    </w:p>
    <w:p w14:paraId="42726F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3B3BE7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virtual</w:t>
      </w:r>
    </w:p>
    <w:p w14:paraId="042295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pure</w:t>
      </w:r>
    </w:p>
    <w:p w14:paraId="3DBB27A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interface</w:t>
      </w:r>
    </w:p>
    <w:p w14:paraId="4FECCE7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AB8954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№20</w:t>
      </w:r>
    </w:p>
    <w:p w14:paraId="2644730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запрета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AFEAFE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`</w:t>
      </w:r>
      <w:r w:rsidRPr="008B2ED5">
        <w:rPr>
          <w:sz w:val="20"/>
          <w:szCs w:val="20"/>
        </w:rPr>
        <w:t>sealed</w:t>
      </w:r>
      <w:r w:rsidRPr="008B2ED5">
        <w:rPr>
          <w:sz w:val="20"/>
          <w:szCs w:val="20"/>
          <w:lang w:val="ru-RU"/>
        </w:rPr>
        <w:t xml:space="preserve">`  </w:t>
      </w:r>
    </w:p>
    <w:p w14:paraId="07AE5C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`</w:t>
      </w:r>
      <w:r w:rsidRPr="008B2ED5">
        <w:rPr>
          <w:sz w:val="20"/>
          <w:szCs w:val="20"/>
        </w:rPr>
        <w:t>final</w:t>
      </w:r>
      <w:r w:rsidRPr="008B2ED5">
        <w:rPr>
          <w:sz w:val="20"/>
          <w:szCs w:val="20"/>
          <w:lang w:val="ru-RU"/>
        </w:rPr>
        <w:t>`</w:t>
      </w:r>
    </w:p>
    <w:p w14:paraId="4710139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`</w:t>
      </w:r>
      <w:r w:rsidRPr="008B2ED5">
        <w:rPr>
          <w:sz w:val="20"/>
          <w:szCs w:val="20"/>
        </w:rPr>
        <w:t>locked</w:t>
      </w:r>
      <w:r w:rsidRPr="008B2ED5">
        <w:rPr>
          <w:sz w:val="20"/>
          <w:szCs w:val="20"/>
          <w:lang w:val="ru-RU"/>
        </w:rPr>
        <w:t>`</w:t>
      </w:r>
    </w:p>
    <w:p w14:paraId="4ECD0A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`</w:t>
      </w:r>
      <w:r w:rsidRPr="008B2ED5">
        <w:rPr>
          <w:sz w:val="20"/>
          <w:szCs w:val="20"/>
        </w:rPr>
        <w:t>closed</w:t>
      </w:r>
      <w:r w:rsidRPr="008B2ED5">
        <w:rPr>
          <w:sz w:val="20"/>
          <w:szCs w:val="20"/>
          <w:lang w:val="ru-RU"/>
        </w:rPr>
        <w:t>`</w:t>
      </w:r>
    </w:p>
    <w:p w14:paraId="2B07B8B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2471BF3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5D082BB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1D810D27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AE26190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2B281C99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59C5CDB1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22</w:t>
      </w:r>
    </w:p>
    <w:p w14:paraId="1470ED39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4B49691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5A5178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ромбовидная проблема в контексте множественного наследования?</w:t>
      </w:r>
    </w:p>
    <w:p w14:paraId="02958FA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Ситуация, когда два базовых класса имеют общий предок, но каждый из них наследует от него отдельно  </w:t>
      </w:r>
    </w:p>
    <w:p w14:paraId="3EB487F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Ситуация, когда два базовых класса имеют разные имена методов, но одинаковые сигнатуры  </w:t>
      </w:r>
    </w:p>
    <w:p w14:paraId="2ED176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Ситуация, когда два базовых класса имеют одинаковые имена методов, но разные сигнатуры  </w:t>
      </w:r>
    </w:p>
    <w:p w14:paraId="34B2BD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Ситуация, когда два базовых класса имеют общие данные-члены</w:t>
      </w:r>
    </w:p>
    <w:p w14:paraId="480F990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96F425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5C4FF8E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кнопку на форму?</w:t>
      </w:r>
    </w:p>
    <w:p w14:paraId="030CFA8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Button^ button = gcnew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this-&gt;Controls-&gt;Add(button);</w:t>
      </w:r>
    </w:p>
    <w:p w14:paraId="23F3FED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Controls.Add(button);</w:t>
      </w:r>
    </w:p>
    <w:p w14:paraId="6285146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Button*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Form.Controls.Add(button);</w:t>
      </w:r>
    </w:p>
    <w:p w14:paraId="266C22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4. .</w:t>
      </w:r>
      <w:proofErr w:type="gramEnd"/>
      <w:r w:rsidRPr="008B2ED5">
        <w:rPr>
          <w:sz w:val="20"/>
          <w:szCs w:val="20"/>
        </w:rPr>
        <w:t xml:space="preserve"> Button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AddControl(button);</w:t>
      </w:r>
    </w:p>
    <w:p w14:paraId="1D6E073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116EDB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07AA7C8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ромбовидная проблема в контексте множественного наследования?</w:t>
      </w:r>
    </w:p>
    <w:p w14:paraId="3278AC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Ситуация, когда два базовых класса имеют общий предок, но каждый из них наследует от него отдельно  </w:t>
      </w:r>
    </w:p>
    <w:p w14:paraId="5A6C3F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Ситуация, когда два базовых класса имеют разные имена методов, но одинаковые сигнатуры  </w:t>
      </w:r>
    </w:p>
    <w:p w14:paraId="05D157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Ситуация, когда два базовых класса имеют одинаковые имена методов, но разные сигнатуры  </w:t>
      </w:r>
    </w:p>
    <w:p w14:paraId="4B0E38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Ситуация, когда два базовых класса имеют общие данные-члены</w:t>
      </w:r>
    </w:p>
    <w:p w14:paraId="7B9C596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81FB37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3335BD3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вариативные шаблоны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FA8DC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Шаблоны, которые могут изменяться во времени  </w:t>
      </w:r>
    </w:p>
    <w:p w14:paraId="7C0D7B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2C3522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0D68C9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Шаблоны, которые могут быть применены только к определенным типам данных</w:t>
      </w:r>
    </w:p>
    <w:p w14:paraId="07FF9B1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3ED8E7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7B7EF4D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класс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082FF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Набор инструкций для выполнения определенной задачи  </w:t>
      </w:r>
    </w:p>
    <w:p w14:paraId="4C99112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Определение структуры данных и методов для работы с ними  </w:t>
      </w:r>
    </w:p>
    <w:p w14:paraId="2734FBA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Функция, принимающая аргументы и возвращающая результат  </w:t>
      </w:r>
    </w:p>
    <w:p w14:paraId="36A756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Переменная, хранящая значение</w:t>
      </w:r>
    </w:p>
    <w:p w14:paraId="4C9E861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88A58F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6E83382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конструктор класса?</w:t>
      </w:r>
    </w:p>
    <w:p w14:paraId="3B0DC3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удаляет объект из памяти</w:t>
      </w:r>
    </w:p>
    <w:p w14:paraId="1A14BA0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Специальный метод, который вызывается автоматически при создании объекта</w:t>
      </w:r>
    </w:p>
    <w:p w14:paraId="2831F1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Метод, который возвращает значение типа класса</w:t>
      </w:r>
    </w:p>
    <w:p w14:paraId="1EFAE8E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проверяет корректность данных</w:t>
      </w:r>
    </w:p>
    <w:p w14:paraId="1AC6C9A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733DC2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7B9254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this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pointer</w:t>
      </w:r>
      <w:r w:rsidRPr="008B2ED5">
        <w:rPr>
          <w:sz w:val="20"/>
          <w:szCs w:val="20"/>
          <w:lang w:val="ru-RU"/>
        </w:rPr>
        <w:t>?</w:t>
      </w:r>
    </w:p>
    <w:p w14:paraId="37B36A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Указатель на первый элемент массива</w:t>
      </w:r>
    </w:p>
    <w:p w14:paraId="78F6A2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Указатель на текущий объект внутри метода класса</w:t>
      </w:r>
    </w:p>
    <w:p w14:paraId="28CD5E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Указатель на глобальную переменную</w:t>
      </w:r>
    </w:p>
    <w:p w14:paraId="69ACB0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Указатель на родительский объект</w:t>
      </w:r>
    </w:p>
    <w:p w14:paraId="20F25E9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D24A54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51E61C8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множественное наследование?</w:t>
      </w:r>
    </w:p>
    <w:p w14:paraId="03E1C2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Наследование нескольких классов друг от друга</w:t>
      </w:r>
    </w:p>
    <w:p w14:paraId="06EA10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Создание нескольких экземпляров одного класса</w:t>
      </w:r>
    </w:p>
    <w:p w14:paraId="5C801B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Наследование класса от самого себя</w:t>
      </w:r>
    </w:p>
    <w:p w14:paraId="39A76E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Наследование одного класса от нескольких базовых классов</w:t>
      </w:r>
    </w:p>
    <w:p w14:paraId="6742F2D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E6A9C9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2B05093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виртуальное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B3F79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public Base1, virtual public Base2 {};`  </w:t>
      </w:r>
    </w:p>
    <w:p w14:paraId="4D14653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Base1, virtual Base2 {};`</w:t>
      </w:r>
    </w:p>
    <w:p w14:paraId="227B68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virtual Base1, virtual Base2) {};`</w:t>
      </w:r>
    </w:p>
    <w:p w14:paraId="736918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`class Derived extends virtual Base1, virtual Base2 {</w:t>
      </w:r>
      <w:proofErr w:type="gramStart"/>
      <w:r w:rsidRPr="008B2ED5">
        <w:rPr>
          <w:sz w:val="20"/>
          <w:szCs w:val="20"/>
        </w:rPr>
        <w:t>};`</w:t>
      </w:r>
      <w:proofErr w:type="gramEnd"/>
    </w:p>
    <w:p w14:paraId="21CB282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9CFF36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09BA6A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не может быть переопределен в производных классах?</w:t>
      </w:r>
    </w:p>
    <w:p w14:paraId="4F89ED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7966CEA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7811FAB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</w:t>
      </w:r>
    </w:p>
    <w:p w14:paraId="64CCEF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static</w:t>
      </w:r>
    </w:p>
    <w:p w14:paraId="24FC20E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78689C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№11</w:t>
      </w:r>
    </w:p>
    <w:p w14:paraId="7F60143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вариативные шаблоны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3F4977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 xml:space="preserve">1. Шаблоны, которые могут изменяться во времени  </w:t>
      </w:r>
    </w:p>
    <w:p w14:paraId="796372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771CCF9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2754E22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Шаблоны, которые могут быть применены только к определенным типам данных</w:t>
      </w:r>
    </w:p>
    <w:p w14:paraId="7E747CE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5E7C2F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372F680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 Как передается конкретный тип параметру шаблона класса при создании объекта?</w:t>
      </w:r>
    </w:p>
    <w:p w14:paraId="30B7B1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int MyClass obj;</w:t>
      </w:r>
    </w:p>
    <w:p w14:paraId="121818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MyClass&lt;int&gt; obj;</w:t>
      </w:r>
    </w:p>
    <w:p w14:paraId="416EEE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MyClass(obj&lt;int&gt;);</w:t>
      </w:r>
    </w:p>
    <w:p w14:paraId="57AFA0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obj&lt;MyClass&lt;int&gt;&gt;;</w:t>
      </w:r>
    </w:p>
    <w:p w14:paraId="079CBE9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348577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2951057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копирования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44B82C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copy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constructor</w:t>
      </w:r>
    </w:p>
    <w:p w14:paraId="7FE47F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clone</w:t>
      </w:r>
    </w:p>
    <w:p w14:paraId="7BFE49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duplicate</w:t>
      </w:r>
    </w:p>
    <w:p w14:paraId="654613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Имя класса с аргументом типа ссылки на тот же класс</w:t>
      </w:r>
    </w:p>
    <w:p w14:paraId="4C60449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435701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3118E9A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называется проблема, возникающая при множественном наследовании, когда у двух базовых классов есть методы с одинаковыми именами?</w:t>
      </w:r>
    </w:p>
    <w:p w14:paraId="23C8B5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Проблема неоднозначности  </w:t>
      </w:r>
    </w:p>
    <w:p w14:paraId="65EEEA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Проблема дублирования  </w:t>
      </w:r>
    </w:p>
    <w:p w14:paraId="19B051A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Проблема перегрузки </w:t>
      </w:r>
    </w:p>
    <w:p w14:paraId="1C38D9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Проблема полиморфизма</w:t>
      </w:r>
    </w:p>
    <w:p w14:paraId="4BFD8E1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941133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308A55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 Какое ключевое слово используется для указания параметра шаблона по умолчанию в объявлении шаблона класса?</w:t>
      </w:r>
    </w:p>
    <w:p w14:paraId="45F594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default</w:t>
      </w:r>
    </w:p>
    <w:p w14:paraId="79539B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optional</w:t>
      </w:r>
    </w:p>
    <w:p w14:paraId="17754AD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typedef</w:t>
      </w:r>
    </w:p>
    <w:p w14:paraId="09C502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typename</w:t>
      </w:r>
    </w:p>
    <w:p w14:paraId="65F1840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D62571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№16</w:t>
      </w:r>
    </w:p>
    <w:p w14:paraId="40B495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копирования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AE5AD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copy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constructor</w:t>
      </w:r>
    </w:p>
    <w:p w14:paraId="083EEC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clone</w:t>
      </w:r>
    </w:p>
    <w:p w14:paraId="70F0EC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duplicate</w:t>
      </w:r>
    </w:p>
    <w:p w14:paraId="65A095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Имя класса с аргументом типа ссылки на тот же класс</w:t>
      </w:r>
    </w:p>
    <w:p w14:paraId="5C9F6FE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B93CA2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1FBE21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текст кнопки?</w:t>
      </w:r>
    </w:p>
    <w:p w14:paraId="5C0845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button-&gt;Text = "Кнопка"</w:t>
      </w:r>
    </w:p>
    <w:p w14:paraId="44689A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SetText("Кнопка");</w:t>
      </w:r>
    </w:p>
    <w:p w14:paraId="7C06E8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button.Text</w:t>
      </w:r>
      <w:proofErr w:type="gramEnd"/>
      <w:r w:rsidRPr="008B2ED5">
        <w:rPr>
          <w:sz w:val="20"/>
          <w:szCs w:val="20"/>
        </w:rPr>
        <w:t xml:space="preserve"> = "Кнопка";</w:t>
      </w:r>
    </w:p>
    <w:p w14:paraId="3005504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button.SetText</w:t>
      </w:r>
      <w:proofErr w:type="gramEnd"/>
      <w:r w:rsidRPr="008B2ED5">
        <w:rPr>
          <w:sz w:val="20"/>
          <w:szCs w:val="20"/>
        </w:rPr>
        <w:t>("Кнопка");</w:t>
      </w:r>
    </w:p>
    <w:p w14:paraId="56E47BB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66A2A5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01E71A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9FC2A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 &lt;&gt; class MyClass&lt;int&gt; {};</w:t>
      </w:r>
    </w:p>
    <w:p w14:paraId="79F560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class MyClass&lt;int&gt; {};</w:t>
      </w:r>
    </w:p>
    <w:p w14:paraId="5593A10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template&lt;int&gt; class MyClass {};</w:t>
      </w:r>
    </w:p>
    <w:p w14:paraId="1B95C0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5B10172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354529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24F1192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05F1D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Да, можно перегрузить большинство операторов</w:t>
      </w:r>
    </w:p>
    <w:p w14:paraId="6BFA94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Нет, операторы являются встроенными и неизменяемыми</w:t>
      </w:r>
    </w:p>
    <w:p w14:paraId="07129D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Можно перегрузить только арифметические операторы</w:t>
      </w:r>
    </w:p>
    <w:p w14:paraId="702838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Перегрузка возможна только для пользовательских типов</w:t>
      </w:r>
    </w:p>
    <w:p w14:paraId="52144D0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FDBADE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59AC59A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наследование в контексте ООП?</w:t>
      </w:r>
    </w:p>
    <w:p w14:paraId="43F74B2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Процесс передачи данных между объектами  </w:t>
      </w:r>
    </w:p>
    <w:p w14:paraId="010A22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Способность одного класса использовать код другого класса</w:t>
      </w:r>
    </w:p>
    <w:p w14:paraId="7CD7AF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Механизм обработки исключительных ситуаций  </w:t>
      </w:r>
    </w:p>
    <w:p w14:paraId="7985DC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Процесс создания нового экземпляра класса</w:t>
      </w:r>
    </w:p>
    <w:p w14:paraId="1F77CD2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2061F2B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4FE691D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5B7570B8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4372229A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3CDDDCA5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0CA64D08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23</w:t>
      </w:r>
    </w:p>
    <w:p w14:paraId="62E5F2A3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2A9A430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7B0A98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предотвращения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091AC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sealed</w:t>
      </w:r>
    </w:p>
    <w:p w14:paraId="4F9851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locked</w:t>
      </w:r>
    </w:p>
    <w:p w14:paraId="217FC5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closed</w:t>
      </w:r>
    </w:p>
    <w:p w14:paraId="3DCACA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final</w:t>
      </w:r>
    </w:p>
    <w:p w14:paraId="27C3A7E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80C7A7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</w:t>
      </w:r>
    </w:p>
    <w:p w14:paraId="31C3209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Какие ключевые слова используются для указания типа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5C70A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`virtual`, `override`, `final`  </w:t>
      </w:r>
    </w:p>
    <w:p w14:paraId="5FF4D1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`class`, `struct`, `union`  </w:t>
      </w:r>
    </w:p>
    <w:p w14:paraId="4E2836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`private`, `protected`, `public`  </w:t>
      </w:r>
    </w:p>
    <w:p w14:paraId="77B89A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`const`, `mutable`, `volatile`</w:t>
      </w:r>
    </w:p>
    <w:p w14:paraId="0015324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836C41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780E12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решается проблема неоднозначности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EE401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Использование ключевого слова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1C0D47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Использование ключевого слова `</w:t>
      </w:r>
      <w:r w:rsidRPr="008B2ED5">
        <w:rPr>
          <w:sz w:val="20"/>
          <w:szCs w:val="20"/>
        </w:rPr>
        <w:t>virtual</w:t>
      </w:r>
      <w:r w:rsidRPr="008B2ED5">
        <w:rPr>
          <w:sz w:val="20"/>
          <w:szCs w:val="20"/>
          <w:lang w:val="ru-RU"/>
        </w:rPr>
        <w:t>`</w:t>
      </w:r>
    </w:p>
    <w:p w14:paraId="4477302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Изменение порядка наследования</w:t>
      </w:r>
    </w:p>
    <w:p w14:paraId="2B7EDD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Использование квалификатора имени базового класса перед методом  </w:t>
      </w:r>
    </w:p>
    <w:p w14:paraId="3CF9AF1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1C002D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4E38DB8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ошибка возникает при попытке создать экземпляр абстрактного класса?</w:t>
      </w:r>
    </w:p>
    <w:p w14:paraId="764993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Ошибка времени выполнения</w:t>
      </w:r>
    </w:p>
    <w:p w14:paraId="7FAFFC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Компиляционная ошибка</w:t>
      </w:r>
    </w:p>
    <w:p w14:paraId="1D7FECA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Предупреждение компилятора</w:t>
      </w:r>
    </w:p>
    <w:p w14:paraId="4FA67E3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Никакой ошибки нет</w:t>
      </w:r>
    </w:p>
    <w:p w14:paraId="4145AD2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9104D1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716B483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В чем заключается основное отличие между классом и структурой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BBE81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В структуре все члены имеют доступ по умолчанию</w:t>
      </w:r>
      <w:r w:rsidRPr="008B2ED5">
        <w:rPr>
          <w:sz w:val="20"/>
          <w:szCs w:val="20"/>
        </w:rPr>
        <w:t> public</w:t>
      </w:r>
    </w:p>
    <w:p w14:paraId="1684BB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 всегда наследуется от структуры</w:t>
      </w:r>
    </w:p>
    <w:p w14:paraId="7D0F92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Структура не поддерживает полиморфизм</w:t>
      </w:r>
    </w:p>
    <w:p w14:paraId="5970A70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 классе нельзя использовать указатели</w:t>
      </w:r>
    </w:p>
    <w:p w14:paraId="51C48C2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C40F75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635D18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копирования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580B4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copy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constructor</w:t>
      </w:r>
    </w:p>
    <w:p w14:paraId="359569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clone</w:t>
      </w:r>
    </w:p>
    <w:p w14:paraId="4006A3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duplicate</w:t>
      </w:r>
    </w:p>
    <w:p w14:paraId="59AEA0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Имя класса с аргументом типа ссылки на тот же класс</w:t>
      </w:r>
    </w:p>
    <w:p w14:paraId="1B44E73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D66501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191C58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запрета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F7848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`sealed`  </w:t>
      </w:r>
    </w:p>
    <w:p w14:paraId="748326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`final`</w:t>
      </w:r>
    </w:p>
    <w:p w14:paraId="6659A3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`locked`</w:t>
      </w:r>
    </w:p>
    <w:p w14:paraId="17D5558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`closed`</w:t>
      </w:r>
    </w:p>
    <w:p w14:paraId="6E3E0822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CCAEB1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№8</w:t>
      </w:r>
    </w:p>
    <w:p w14:paraId="6FAAFE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не может быть переопределен в производных классах?</w:t>
      </w:r>
    </w:p>
    <w:p w14:paraId="0DEB65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1AA1FE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53A499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6C99D8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closed</w:t>
      </w:r>
    </w:p>
    <w:p w14:paraId="65170CD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0549B3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№9</w:t>
      </w:r>
    </w:p>
    <w:p w14:paraId="08D2E07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</w:rPr>
        <w:t xml:space="preserve"> </w:t>
      </w:r>
      <w:r w:rsidRPr="008B2ED5">
        <w:rPr>
          <w:sz w:val="20"/>
          <w:szCs w:val="20"/>
          <w:lang w:val="ru-RU"/>
        </w:rPr>
        <w:t>Как передается конкретный тип параметру шаблона класса при создании объекта?</w:t>
      </w:r>
    </w:p>
    <w:p w14:paraId="1CFA5FD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int MyClass obj;</w:t>
      </w:r>
    </w:p>
    <w:p w14:paraId="4C3BAB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MyClass&lt;int&gt; obj;</w:t>
      </w:r>
    </w:p>
    <w:p w14:paraId="283A922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MyClass(obj&lt;int&gt;);</w:t>
      </w:r>
    </w:p>
    <w:p w14:paraId="6A05518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obj&lt;MyClass&lt;int&gt;&gt;;</w:t>
      </w:r>
    </w:p>
    <w:p w14:paraId="6915C22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2C6DDD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223847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41C22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26772F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pure virtual</w:t>
      </w:r>
    </w:p>
    <w:p w14:paraId="4571E14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3CDB58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virtual</w:t>
      </w:r>
    </w:p>
    <w:p w14:paraId="45D6513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9F6986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14407C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overloading</w:t>
      </w:r>
      <w:r w:rsidRPr="008B2ED5">
        <w:rPr>
          <w:sz w:val="20"/>
          <w:szCs w:val="20"/>
          <w:lang w:val="ru-RU"/>
        </w:rPr>
        <w:t xml:space="preserve"> функций?</w:t>
      </w:r>
    </w:p>
    <w:p w14:paraId="08E9D5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Переопределение функции в производном классе</w:t>
      </w:r>
    </w:p>
    <w:p w14:paraId="0DA5A8A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Вызов одной и той же функции несколько раз</w:t>
      </w:r>
    </w:p>
    <w:p w14:paraId="2742CF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Изменение поведения функции в зависимости от контекста</w:t>
      </w:r>
    </w:p>
    <w:p w14:paraId="491D5A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Определение нескольких функций с одинаковым именем, но разными параметрами</w:t>
      </w:r>
    </w:p>
    <w:p w14:paraId="0612891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0212D9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63DDC5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иерархия классов в контексте ООП?</w:t>
      </w:r>
    </w:p>
    <w:p w14:paraId="4DF757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 xml:space="preserve">1. Структура данных, представляющая собой дерево  </w:t>
      </w:r>
    </w:p>
    <w:p w14:paraId="24DCD9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Последовательность вызовов функций  </w:t>
      </w:r>
    </w:p>
    <w:p w14:paraId="4793A38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Система классов, связанных отношениями наследования  </w:t>
      </w:r>
    </w:p>
    <w:p w14:paraId="05F49A8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Список всех методов класса</w:t>
      </w:r>
    </w:p>
    <w:p w14:paraId="13D900E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703E82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3BECB7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множественное наследование?</w:t>
      </w:r>
    </w:p>
    <w:p w14:paraId="0337DD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Наследование нескольких классов друг от друга</w:t>
      </w:r>
    </w:p>
    <w:p w14:paraId="11448D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Создание нескольких экземпляров одного класса</w:t>
      </w:r>
    </w:p>
    <w:p w14:paraId="0DFC63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Наследование класса от самого себя</w:t>
      </w:r>
    </w:p>
    <w:p w14:paraId="268A5E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Наследование одного класса от нескольких базовых классов</w:t>
      </w:r>
    </w:p>
    <w:p w14:paraId="2569EA6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B51F52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4237293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Какие виды конструкторов вы знаете?</w:t>
      </w:r>
    </w:p>
    <w:p w14:paraId="593619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Пустой, полный, частичный</w:t>
      </w:r>
    </w:p>
    <w:p w14:paraId="0B792A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Глобальный, локальный, временный</w:t>
      </w:r>
    </w:p>
    <w:p w14:paraId="426B147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По умолчанию, параметрический, копирующий</w:t>
      </w:r>
    </w:p>
    <w:p w14:paraId="20FE1D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Основной, вспомогательный, служебный</w:t>
      </w:r>
    </w:p>
    <w:p w14:paraId="4FCA679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2F4DA1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265F23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публичных членов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ADD32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</w:t>
      </w:r>
    </w:p>
    <w:p w14:paraId="02EA38A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open</w:t>
      </w:r>
    </w:p>
    <w:p w14:paraId="6E8C0CD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exposed</w:t>
      </w:r>
    </w:p>
    <w:p w14:paraId="0DD4D0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visible</w:t>
      </w:r>
    </w:p>
    <w:p w14:paraId="3847D5B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6DDB83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№16</w:t>
      </w:r>
    </w:p>
    <w:p w14:paraId="72F143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делает деструктор класса?</w:t>
      </w:r>
    </w:p>
    <w:p w14:paraId="2CA98D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Создает копию объекта</w:t>
      </w:r>
    </w:p>
    <w:p w14:paraId="7F98D9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Удаляет объект из памяти</w:t>
      </w:r>
    </w:p>
    <w:p w14:paraId="25D61BE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Инициализирует объект</w:t>
      </w:r>
    </w:p>
    <w:p w14:paraId="21F9ED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Проверяет состояние объекта</w:t>
      </w:r>
    </w:p>
    <w:p w14:paraId="0C15328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440420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5031F05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частичная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6DE25B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partial specialization MyClass&lt;T*&gt; {};</w:t>
      </w:r>
    </w:p>
    <w:p w14:paraId="335A2E8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template&lt;T*&gt; class MyClass {};</w:t>
      </w:r>
    </w:p>
    <w:p w14:paraId="25B7E8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template&lt;typename T&gt; class MyClass&lt;T*&gt; {};</w:t>
      </w:r>
    </w:p>
    <w:p w14:paraId="1B671E4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template&lt;pointer&gt; class MyClass {};</w:t>
      </w:r>
    </w:p>
    <w:p w14:paraId="5E0252C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A2F72B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№18</w:t>
      </w:r>
    </w:p>
    <w:p w14:paraId="2950B4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объявления метода, который не может быть переопределен в производных классах?</w:t>
      </w:r>
    </w:p>
    <w:p w14:paraId="1818C4F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094A35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7EFE67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00CF50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immutable</w:t>
      </w:r>
    </w:p>
    <w:p w14:paraId="2C407A5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0A147D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№19</w:t>
      </w:r>
    </w:p>
    <w:p w14:paraId="064E2DA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виртуальная функция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03B46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Функция, которая может быть вызвана до создания объекта  </w:t>
      </w:r>
    </w:p>
    <w:p w14:paraId="7D03D2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Функция, которая может быть переопределена в производных классах  </w:t>
      </w:r>
    </w:p>
    <w:p w14:paraId="169C63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всегда возвращает значение `</w:t>
      </w:r>
      <w:r w:rsidRPr="008B2ED5">
        <w:rPr>
          <w:sz w:val="20"/>
          <w:szCs w:val="20"/>
        </w:rPr>
        <w:t>true</w:t>
      </w:r>
      <w:r w:rsidRPr="008B2ED5">
        <w:rPr>
          <w:sz w:val="20"/>
          <w:szCs w:val="20"/>
          <w:lang w:val="ru-RU"/>
        </w:rPr>
        <w:t xml:space="preserve">`  </w:t>
      </w:r>
    </w:p>
    <w:p w14:paraId="08ABC0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не имеет реализации</w:t>
      </w:r>
    </w:p>
    <w:p w14:paraId="4012279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3858EC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05C2D6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EBB7D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generic</w:t>
      </w:r>
    </w:p>
    <w:p w14:paraId="19BAAA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</w:t>
      </w:r>
    </w:p>
    <w:p w14:paraId="2919C4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typename</w:t>
      </w:r>
    </w:p>
    <w:p w14:paraId="5C85196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class</w:t>
      </w:r>
    </w:p>
    <w:p w14:paraId="792D275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44C0089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02BD7B6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Утверждено протоколом №2 от 01.11.2024</w:t>
      </w:r>
    </w:p>
    <w:p w14:paraId="3A3342DB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5B98A6BF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26666F39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0A41E068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24</w:t>
      </w:r>
    </w:p>
    <w:p w14:paraId="1C4AA24B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640C6A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2E12B3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текст кнопки?</w:t>
      </w:r>
    </w:p>
    <w:p w14:paraId="1E8AF709" w14:textId="77777777" w:rsidR="008A04A1" w:rsidRPr="00AD3F7E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AD3F7E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button</w:t>
      </w:r>
      <w:r w:rsidRPr="00AD3F7E">
        <w:rPr>
          <w:sz w:val="20"/>
          <w:szCs w:val="20"/>
          <w:lang w:val="ru-RU"/>
        </w:rPr>
        <w:t>-&gt;</w:t>
      </w:r>
      <w:r w:rsidRPr="008B2ED5">
        <w:rPr>
          <w:sz w:val="20"/>
          <w:szCs w:val="20"/>
        </w:rPr>
        <w:t>Text</w:t>
      </w:r>
      <w:r w:rsidRPr="00AD3F7E">
        <w:rPr>
          <w:sz w:val="20"/>
          <w:szCs w:val="20"/>
          <w:lang w:val="ru-RU"/>
        </w:rPr>
        <w:t xml:space="preserve"> = "Кнопка"</w:t>
      </w:r>
    </w:p>
    <w:p w14:paraId="5433CE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SetText("Кнопка");</w:t>
      </w:r>
    </w:p>
    <w:p w14:paraId="627CD0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button.Text</w:t>
      </w:r>
      <w:proofErr w:type="gramEnd"/>
      <w:r w:rsidRPr="008B2ED5">
        <w:rPr>
          <w:sz w:val="20"/>
          <w:szCs w:val="20"/>
        </w:rPr>
        <w:t xml:space="preserve"> = "Кнопка";</w:t>
      </w:r>
    </w:p>
    <w:p w14:paraId="696361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button.SetText</w:t>
      </w:r>
      <w:proofErr w:type="gramEnd"/>
      <w:r w:rsidRPr="008B2ED5">
        <w:rPr>
          <w:sz w:val="20"/>
          <w:szCs w:val="20"/>
        </w:rPr>
        <w:t>("Кнопка");</w:t>
      </w:r>
    </w:p>
    <w:p w14:paraId="24999BF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4016BB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358EE1B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положение формы на экране?</w:t>
      </w:r>
    </w:p>
    <w:p w14:paraId="457507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form-&gt;Location = </w:t>
      </w:r>
      <w:proofErr w:type="gramStart"/>
      <w:r w:rsidRPr="008B2ED5">
        <w:rPr>
          <w:sz w:val="20"/>
          <w:szCs w:val="20"/>
        </w:rPr>
        <w:t>Point(</w:t>
      </w:r>
      <w:proofErr w:type="gramEnd"/>
      <w:r w:rsidRPr="008B2ED5">
        <w:rPr>
          <w:sz w:val="20"/>
          <w:szCs w:val="20"/>
        </w:rPr>
        <w:t>100, 50);</w:t>
      </w:r>
    </w:p>
    <w:p w14:paraId="35A745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form.Location</w:t>
      </w:r>
      <w:proofErr w:type="gramEnd"/>
      <w:r w:rsidRPr="008B2ED5">
        <w:rPr>
          <w:sz w:val="20"/>
          <w:szCs w:val="20"/>
        </w:rPr>
        <w:t xml:space="preserve"> = new Point(100, 50);</w:t>
      </w:r>
    </w:p>
    <w:p w14:paraId="6D1DA3F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form.Position</w:t>
      </w:r>
      <w:proofErr w:type="gramEnd"/>
      <w:r w:rsidRPr="008B2ED5">
        <w:rPr>
          <w:sz w:val="20"/>
          <w:szCs w:val="20"/>
        </w:rPr>
        <w:t xml:space="preserve"> = {100, 50};</w:t>
      </w:r>
    </w:p>
    <w:p w14:paraId="2527C2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form.SetPosition</w:t>
      </w:r>
      <w:proofErr w:type="gramEnd"/>
      <w:r w:rsidRPr="008B2ED5">
        <w:rPr>
          <w:sz w:val="20"/>
          <w:szCs w:val="20"/>
        </w:rPr>
        <w:t>(100, 50);</w:t>
      </w:r>
    </w:p>
    <w:p w14:paraId="0155C4C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26B316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№3</w:t>
      </w:r>
    </w:p>
    <w:p w14:paraId="75541D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изменить шрифт текста элемента управления?</w:t>
      </w:r>
    </w:p>
    <w:p w14:paraId="370478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control-&gt;Font = gcnew </w:t>
      </w:r>
      <w:proofErr w:type="gramStart"/>
      <w:r w:rsidRPr="008B2ED5">
        <w:rPr>
          <w:sz w:val="20"/>
          <w:szCs w:val="20"/>
        </w:rPr>
        <w:t>Font(</w:t>
      </w:r>
      <w:proofErr w:type="gramEnd"/>
      <w:r w:rsidRPr="008B2ED5">
        <w:rPr>
          <w:sz w:val="20"/>
          <w:szCs w:val="20"/>
        </w:rPr>
        <w:t>"Arial", 12);</w:t>
      </w:r>
    </w:p>
    <w:p w14:paraId="418BE4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control.Font</w:t>
      </w:r>
      <w:proofErr w:type="gramEnd"/>
      <w:r w:rsidRPr="008B2ED5">
        <w:rPr>
          <w:sz w:val="20"/>
          <w:szCs w:val="20"/>
        </w:rPr>
        <w:t xml:space="preserve"> = new Font("Arial", 12);</w:t>
      </w:r>
    </w:p>
    <w:p w14:paraId="2ECBEC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control.setFont</w:t>
      </w:r>
      <w:proofErr w:type="gramEnd"/>
      <w:r w:rsidRPr="008B2ED5">
        <w:rPr>
          <w:sz w:val="20"/>
          <w:szCs w:val="20"/>
        </w:rPr>
        <w:t>("Arial", 12);</w:t>
      </w:r>
    </w:p>
    <w:p w14:paraId="604E56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control.Style.Font</w:t>
      </w:r>
      <w:proofErr w:type="gramEnd"/>
      <w:r w:rsidRPr="008B2ED5">
        <w:rPr>
          <w:sz w:val="20"/>
          <w:szCs w:val="20"/>
        </w:rPr>
        <w:t xml:space="preserve"> = "Arial, 12pt";</w:t>
      </w:r>
    </w:p>
    <w:p w14:paraId="3867FAD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80DC7D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13B776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запрета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05CAE7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`sealed`  </w:t>
      </w:r>
    </w:p>
    <w:p w14:paraId="7E9EBE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`final`</w:t>
      </w:r>
    </w:p>
    <w:p w14:paraId="2AFC9E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`locked`</w:t>
      </w:r>
    </w:p>
    <w:p w14:paraId="3847B5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`closed`</w:t>
      </w:r>
    </w:p>
    <w:p w14:paraId="3202683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164F6C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№5</w:t>
      </w:r>
    </w:p>
    <w:p w14:paraId="395AE56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уничтожения объекта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F1EE5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delete</w:t>
      </w:r>
    </w:p>
    <w:p w14:paraId="0F4F88C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remove</w:t>
      </w:r>
    </w:p>
    <w:p w14:paraId="793DF63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erase</w:t>
      </w:r>
    </w:p>
    <w:p w14:paraId="591B1B8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7FFC06F2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2A36A4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№6</w:t>
      </w:r>
    </w:p>
    <w:p w14:paraId="522FE8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изменить шрифт текста элемента управления?</w:t>
      </w:r>
    </w:p>
    <w:p w14:paraId="12EF9DA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control-&gt;Font = gcnew </w:t>
      </w:r>
      <w:proofErr w:type="gramStart"/>
      <w:r w:rsidRPr="008B2ED5">
        <w:rPr>
          <w:sz w:val="20"/>
          <w:szCs w:val="20"/>
        </w:rPr>
        <w:t>Font(</w:t>
      </w:r>
      <w:proofErr w:type="gramEnd"/>
      <w:r w:rsidRPr="008B2ED5">
        <w:rPr>
          <w:sz w:val="20"/>
          <w:szCs w:val="20"/>
        </w:rPr>
        <w:t>"Arial", 12);</w:t>
      </w:r>
    </w:p>
    <w:p w14:paraId="0D7FEBA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control.Font</w:t>
      </w:r>
      <w:proofErr w:type="gramEnd"/>
      <w:r w:rsidRPr="008B2ED5">
        <w:rPr>
          <w:sz w:val="20"/>
          <w:szCs w:val="20"/>
        </w:rPr>
        <w:t xml:space="preserve"> = new Font("Arial", 12);</w:t>
      </w:r>
    </w:p>
    <w:p w14:paraId="7F814E2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control.setFont</w:t>
      </w:r>
      <w:proofErr w:type="gramEnd"/>
      <w:r w:rsidRPr="008B2ED5">
        <w:rPr>
          <w:sz w:val="20"/>
          <w:szCs w:val="20"/>
        </w:rPr>
        <w:t>("Arial", 12);</w:t>
      </w:r>
    </w:p>
    <w:p w14:paraId="1E9FDC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control.Style.Font</w:t>
      </w:r>
      <w:proofErr w:type="gramEnd"/>
      <w:r w:rsidRPr="008B2ED5">
        <w:rPr>
          <w:sz w:val="20"/>
          <w:szCs w:val="20"/>
        </w:rPr>
        <w:t xml:space="preserve"> = "Arial, 12pt";</w:t>
      </w:r>
    </w:p>
    <w:p w14:paraId="75E5712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E33654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№7</w:t>
      </w:r>
    </w:p>
    <w:p w14:paraId="14C1029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pure virtual function?</w:t>
      </w:r>
    </w:p>
    <w:p w14:paraId="4B8C9AA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не может быть вызвана</w:t>
      </w:r>
    </w:p>
    <w:p w14:paraId="6C156C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Функция, которая доступна только через указатель</w:t>
      </w:r>
    </w:p>
    <w:p w14:paraId="0CE5E7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возвращает чистый результат</w:t>
      </w:r>
    </w:p>
    <w:p w14:paraId="6AEC32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должна быть реализована в производных классах</w:t>
      </w:r>
    </w:p>
    <w:p w14:paraId="0251233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DC1880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048CE0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B8492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 &lt;&gt; class MyClass&lt;int&gt; {};</w:t>
      </w:r>
    </w:p>
    <w:p w14:paraId="17F7231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class MyClass&lt;int&gt; {};</w:t>
      </w:r>
    </w:p>
    <w:p w14:paraId="7F0AB4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template&lt;int&gt; class MyClass {};</w:t>
      </w:r>
    </w:p>
    <w:p w14:paraId="58C034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60AE765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FFFFB7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3A5F06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Для чего используются виртуальные функции?</w:t>
      </w:r>
    </w:p>
    <w:p w14:paraId="6A7925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Для реализации полиморфизма</w:t>
      </w:r>
    </w:p>
    <w:p w14:paraId="449314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Для работы с многопоточностью</w:t>
      </w:r>
    </w:p>
    <w:p w14:paraId="598AEE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Для оптимизации кода</w:t>
      </w:r>
    </w:p>
    <w:p w14:paraId="41E218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Для повышения безопасности программы</w:t>
      </w:r>
    </w:p>
    <w:p w14:paraId="19D053B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8282A7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67F2A7D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изменить шрифт текста в элементе управления в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631CF5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proofErr w:type="gramStart"/>
      <w:r w:rsidRPr="008B2ED5">
        <w:rPr>
          <w:sz w:val="20"/>
          <w:szCs w:val="20"/>
        </w:rPr>
        <w:t>control.Font</w:t>
      </w:r>
      <w:proofErr w:type="spellEnd"/>
      <w:proofErr w:type="gramEnd"/>
      <w:r w:rsidRPr="008B2ED5">
        <w:rPr>
          <w:sz w:val="20"/>
          <w:szCs w:val="20"/>
        </w:rPr>
        <w:t xml:space="preserve"> = new Font("Arial", 12);</w:t>
      </w:r>
    </w:p>
    <w:p w14:paraId="690DF95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control-&gt;Font = gcnew </w:t>
      </w:r>
      <w:proofErr w:type="gramStart"/>
      <w:r w:rsidRPr="008B2ED5">
        <w:rPr>
          <w:sz w:val="20"/>
          <w:szCs w:val="20"/>
        </w:rPr>
        <w:t>Font(</w:t>
      </w:r>
      <w:proofErr w:type="gramEnd"/>
      <w:r w:rsidRPr="008B2ED5">
        <w:rPr>
          <w:sz w:val="20"/>
          <w:szCs w:val="20"/>
        </w:rPr>
        <w:t>"Arial", 12);</w:t>
      </w:r>
    </w:p>
    <w:p w14:paraId="58231F7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control.setFont</w:t>
      </w:r>
      <w:proofErr w:type="gramEnd"/>
      <w:r w:rsidRPr="008B2ED5">
        <w:rPr>
          <w:sz w:val="20"/>
          <w:szCs w:val="20"/>
        </w:rPr>
        <w:t>("Arial", 12);</w:t>
      </w:r>
    </w:p>
    <w:p w14:paraId="567C415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control.Style.Font</w:t>
      </w:r>
      <w:proofErr w:type="gramEnd"/>
      <w:r w:rsidRPr="008B2ED5">
        <w:rPr>
          <w:sz w:val="20"/>
          <w:szCs w:val="20"/>
        </w:rPr>
        <w:t xml:space="preserve"> = "Arial, 12pt";</w:t>
      </w:r>
    </w:p>
    <w:p w14:paraId="77E4CB79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F5EEBB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№11</w:t>
      </w:r>
    </w:p>
    <w:p w14:paraId="178601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operator overloading?</w:t>
      </w:r>
    </w:p>
    <w:p w14:paraId="0AEDEDA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Перегрузка операторов для работы с пользовательскими типами</w:t>
      </w:r>
    </w:p>
    <w:p w14:paraId="64C2D5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Замена стандартных операторов новыми функциями</w:t>
      </w:r>
    </w:p>
    <w:p w14:paraId="21983F3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Преобразование типов данных</w:t>
      </w:r>
    </w:p>
    <w:p w14:paraId="68BD5DC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Добавление новых операторов в язык</w:t>
      </w:r>
    </w:p>
    <w:p w14:paraId="43C32B0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1568AE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601C88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операция используется для доступа к членам класса через объект?</w:t>
      </w:r>
    </w:p>
    <w:p w14:paraId="41B53C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1. .</w:t>
      </w:r>
      <w:proofErr w:type="gramEnd"/>
      <w:r w:rsidRPr="008B2ED5">
        <w:rPr>
          <w:sz w:val="20"/>
          <w:szCs w:val="20"/>
          <w:lang w:val="ru-RU"/>
        </w:rPr>
        <w:t xml:space="preserve"> (точка)</w:t>
      </w:r>
    </w:p>
    <w:p w14:paraId="60E795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-&gt; (стрелка)</w:t>
      </w:r>
    </w:p>
    <w:p w14:paraId="2F5FE3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3. :</w:t>
      </w:r>
      <w:proofErr w:type="gramEnd"/>
      <w:r w:rsidRPr="008B2ED5">
        <w:rPr>
          <w:sz w:val="20"/>
          <w:szCs w:val="20"/>
          <w:lang w:val="ru-RU"/>
        </w:rPr>
        <w:t>: (диапазон)</w:t>
      </w:r>
    </w:p>
    <w:p w14:paraId="0C94BF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&amp; (амперсанд)</w:t>
      </w:r>
    </w:p>
    <w:p w14:paraId="418F3A3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EBA58C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3DEBC4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приватных членов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8CEC0B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4EC3C07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hidden</w:t>
      </w:r>
    </w:p>
    <w:p w14:paraId="46BC41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lastRenderedPageBreak/>
        <w:t>3. secret</w:t>
      </w:r>
    </w:p>
    <w:p w14:paraId="3F3C8B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invisible</w:t>
      </w:r>
    </w:p>
    <w:p w14:paraId="10B36E3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E9861B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№14</w:t>
      </w:r>
    </w:p>
    <w:p w14:paraId="46EA721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шаблон функции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B28B6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generic&lt;T&gt; void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53E673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void template&lt;T&gt;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4AF552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 func&lt;T</w:t>
      </w:r>
      <w:proofErr w:type="gramStart"/>
      <w:r w:rsidRPr="008B2ED5">
        <w:rPr>
          <w:sz w:val="20"/>
          <w:szCs w:val="20"/>
        </w:rPr>
        <w:t>&gt;(</w:t>
      </w:r>
      <w:proofErr w:type="gramEnd"/>
      <w:r w:rsidRPr="008B2ED5">
        <w:rPr>
          <w:sz w:val="20"/>
          <w:szCs w:val="20"/>
        </w:rPr>
        <w:t>T param);</w:t>
      </w:r>
    </w:p>
    <w:p w14:paraId="4067AF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template&lt;typename T&gt; void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64C9AEB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841A78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79C403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деструктора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FB658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destructor</w:t>
      </w:r>
    </w:p>
    <w:p w14:paraId="4174B3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~Имя_класса</w:t>
      </w:r>
    </w:p>
    <w:p w14:paraId="3503CBD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delete</w:t>
      </w:r>
    </w:p>
    <w:p w14:paraId="6DB08D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2943FF4C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0A5DF1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666CAFC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72A03C2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Библиотека для создания консольных приложений</w:t>
      </w:r>
    </w:p>
    <w:p w14:paraId="082FD23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Платформа для разработки веб-приложений</w:t>
      </w:r>
    </w:p>
    <w:p w14:paraId="2D9FAD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Инструмент для работы с базами данных</w:t>
      </w:r>
    </w:p>
    <w:p w14:paraId="61C03E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Технология для создания графических пользовательских интерфейсов</w:t>
      </w:r>
    </w:p>
    <w:p w14:paraId="2739B47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BCD8BA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47727B2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объявления метода, который не может быть переопределен в производных классах?</w:t>
      </w:r>
    </w:p>
    <w:p w14:paraId="0DEA5A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7291A1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57DD28F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5A7AA96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immutable</w:t>
      </w:r>
    </w:p>
    <w:p w14:paraId="2EC1F4C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1D7D1F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№18</w:t>
      </w:r>
    </w:p>
    <w:p w14:paraId="2F9E53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перегруженного оператора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80201B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overload </w:t>
      </w:r>
    </w:p>
    <w:p w14:paraId="3007C6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operator </w:t>
      </w:r>
    </w:p>
    <w:p w14:paraId="3562AF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redefine </w:t>
      </w:r>
    </w:p>
    <w:p w14:paraId="25E2FE0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override</w:t>
      </w:r>
    </w:p>
    <w:p w14:paraId="10387777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14BBBB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№19</w:t>
      </w:r>
    </w:p>
    <w:p w14:paraId="316C36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деструктора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F6A94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destructor</w:t>
      </w:r>
    </w:p>
    <w:p w14:paraId="56D6F0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~Имя_класса</w:t>
      </w:r>
    </w:p>
    <w:p w14:paraId="0ED2E3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delete</w:t>
      </w:r>
    </w:p>
    <w:p w14:paraId="4B8118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3298E46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E7ECF7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51EA84E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шаблон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CF8E53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template&lt;class T&gt; class MyClass {};</w:t>
      </w:r>
    </w:p>
    <w:p w14:paraId="637D2B6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class template&lt;T&gt; MyClass {};</w:t>
      </w:r>
    </w:p>
    <w:p w14:paraId="53F77E9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&lt;T&gt; class MyClass {};</w:t>
      </w:r>
    </w:p>
    <w:p w14:paraId="58BF3A3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spellStart"/>
      <w:r w:rsidRPr="008B2ED5">
        <w:rPr>
          <w:sz w:val="20"/>
          <w:szCs w:val="20"/>
        </w:rPr>
        <w:t>MyClass</w:t>
      </w:r>
      <w:proofErr w:type="spellEnd"/>
      <w:r w:rsidRPr="008B2ED5">
        <w:rPr>
          <w:sz w:val="20"/>
          <w:szCs w:val="20"/>
          <w:lang w:val="ru-RU"/>
        </w:rPr>
        <w:t>&lt;</w:t>
      </w:r>
      <w:r w:rsidRPr="008B2ED5">
        <w:rPr>
          <w:sz w:val="20"/>
          <w:szCs w:val="20"/>
        </w:rPr>
        <w:t>T</w:t>
      </w:r>
      <w:r w:rsidRPr="008B2ED5">
        <w:rPr>
          <w:sz w:val="20"/>
          <w:szCs w:val="20"/>
          <w:lang w:val="ru-RU"/>
        </w:rPr>
        <w:t>&gt; {}</w:t>
      </w:r>
    </w:p>
    <w:p w14:paraId="3B29635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DD5CBA4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4DF218C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5BADB86D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32890C88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42C5A9E9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4EB29C91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25</w:t>
      </w:r>
    </w:p>
    <w:p w14:paraId="352D3461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223F2E9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6CEAA6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0F7DD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Да, можно перегрузить большинство операторов</w:t>
      </w:r>
    </w:p>
    <w:p w14:paraId="3FF2CC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Нет, операторы являются встроенными и неизменяемыми</w:t>
      </w:r>
    </w:p>
    <w:p w14:paraId="60A908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Можно перегрузить только арифметические операторы</w:t>
      </w:r>
    </w:p>
    <w:p w14:paraId="4FA8DB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Перегрузка возможна только для пользовательских типов</w:t>
      </w:r>
    </w:p>
    <w:p w14:paraId="1BF4335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261443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688244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шаблонный класс?</w:t>
      </w:r>
    </w:p>
    <w:p w14:paraId="689BF1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Класс, который определяет набор шаблонов для других классов</w:t>
      </w:r>
    </w:p>
    <w:p w14:paraId="41962A9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Класс, который создается на основе шаблона</w:t>
      </w:r>
    </w:p>
    <w:p w14:paraId="38EBD2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Класс, который хранит данные в виде шаблонов</w:t>
      </w:r>
    </w:p>
    <w:p w14:paraId="49E4DF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параметры которого задаются при его использовании</w:t>
      </w:r>
    </w:p>
    <w:p w14:paraId="6C5A9D1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B48C00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60FB12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оператора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AFACEE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operator=</w:t>
      </w:r>
    </w:p>
    <w:p w14:paraId="22E011B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assign</w:t>
      </w:r>
    </w:p>
    <w:p w14:paraId="091564B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set</w:t>
      </w:r>
    </w:p>
    <w:p w14:paraId="14C681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copy</w:t>
      </w:r>
    </w:p>
    <w:p w14:paraId="1E6D5DF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4BAF98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№4</w:t>
      </w:r>
    </w:p>
    <w:p w14:paraId="740311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создается объект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4C504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Object object;</w:t>
      </w:r>
    </w:p>
    <w:p w14:paraId="05495CE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object Object;</w:t>
      </w:r>
    </w:p>
    <w:p w14:paraId="6A7E57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Object = object;</w:t>
      </w:r>
    </w:p>
    <w:p w14:paraId="0BEAB3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create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Object</w:t>
      </w:r>
      <w:r w:rsidRPr="008B2ED5">
        <w:rPr>
          <w:sz w:val="20"/>
          <w:szCs w:val="20"/>
          <w:lang w:val="ru-RU"/>
        </w:rPr>
        <w:t>;</w:t>
      </w:r>
    </w:p>
    <w:p w14:paraId="45F8D77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66FA74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347068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изменить размер формы?</w:t>
      </w:r>
    </w:p>
    <w:p w14:paraId="57638C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form.Size</w:t>
      </w:r>
      <w:proofErr w:type="gramEnd"/>
      <w:r w:rsidRPr="008B2ED5">
        <w:rPr>
          <w:sz w:val="20"/>
          <w:szCs w:val="20"/>
        </w:rPr>
        <w:t xml:space="preserve"> = new Size(300, 200);</w:t>
      </w:r>
    </w:p>
    <w:p w14:paraId="210DD4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setSize(</w:t>
      </w:r>
      <w:proofErr w:type="gramEnd"/>
      <w:r w:rsidRPr="008B2ED5">
        <w:rPr>
          <w:sz w:val="20"/>
          <w:szCs w:val="20"/>
        </w:rPr>
        <w:t>300, 200);</w:t>
      </w:r>
    </w:p>
    <w:p w14:paraId="2A94D2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form-&gt;Size =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Drawing::Size(300, 200);</w:t>
      </w:r>
    </w:p>
    <w:p w14:paraId="2A5A63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gramStart"/>
      <w:r w:rsidRPr="008B2ED5">
        <w:rPr>
          <w:sz w:val="20"/>
          <w:szCs w:val="20"/>
        </w:rPr>
        <w:t>Resize</w:t>
      </w:r>
      <w:r w:rsidRPr="008B2ED5">
        <w:rPr>
          <w:sz w:val="20"/>
          <w:szCs w:val="20"/>
          <w:lang w:val="ru-RU"/>
        </w:rPr>
        <w:t>(</w:t>
      </w:r>
      <w:proofErr w:type="gramEnd"/>
      <w:r w:rsidRPr="008B2ED5">
        <w:rPr>
          <w:sz w:val="20"/>
          <w:szCs w:val="20"/>
          <w:lang w:val="ru-RU"/>
        </w:rPr>
        <w:t>300, 200);</w:t>
      </w:r>
    </w:p>
    <w:p w14:paraId="68B6DAB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9F0D9B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37DC65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класс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D24E4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Набор инструкций для выполнения определенной задачи  </w:t>
      </w:r>
    </w:p>
    <w:p w14:paraId="2B6767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Определение структуры данных и методов для работы с ними  </w:t>
      </w:r>
    </w:p>
    <w:p w14:paraId="390B87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Функция, принимающая аргументы и возвращающая результат  </w:t>
      </w:r>
    </w:p>
    <w:p w14:paraId="0A5947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Переменная, хранящая значение</w:t>
      </w:r>
    </w:p>
    <w:p w14:paraId="1E2B614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13F5BE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76B64D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объявления метода, который должен быть реализован в производных классах?</w:t>
      </w:r>
    </w:p>
    <w:p w14:paraId="4ADADA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48F47C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virtual</w:t>
      </w:r>
    </w:p>
    <w:p w14:paraId="6649047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pure</w:t>
      </w:r>
    </w:p>
    <w:p w14:paraId="1A3E78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interface</w:t>
      </w:r>
    </w:p>
    <w:p w14:paraId="6999AE42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7BF121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№8</w:t>
      </w:r>
    </w:p>
    <w:p w14:paraId="0825B6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 xml:space="preserve">`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9D164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Указывает, что метод переопределяет виртуальный метод базового класса  </w:t>
      </w:r>
    </w:p>
    <w:p w14:paraId="6114D8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Указывает, что метод является абстрактным  </w:t>
      </w:r>
    </w:p>
    <w:p w14:paraId="77C654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Указывает, что метод является конечным и не может быть переопределен  </w:t>
      </w:r>
    </w:p>
    <w:p w14:paraId="0EA0BFB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Указывает, что метод является дружественным</w:t>
      </w:r>
    </w:p>
    <w:p w14:paraId="47E6E63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01A513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0CAAEC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виртуальное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451CA3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public Base1, virtual public Base2 {};`  </w:t>
      </w:r>
    </w:p>
    <w:p w14:paraId="20C6E2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Base1, virtual Base2 {};`</w:t>
      </w:r>
    </w:p>
    <w:p w14:paraId="08DEE8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virtual Base1, virtual Base2) {};`</w:t>
      </w:r>
    </w:p>
    <w:p w14:paraId="6A9398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`class Derived extends virtual Base1, virtual Base2 {</w:t>
      </w:r>
      <w:proofErr w:type="gramStart"/>
      <w:r w:rsidRPr="008B2ED5">
        <w:rPr>
          <w:sz w:val="20"/>
          <w:szCs w:val="20"/>
        </w:rPr>
        <w:t>};`</w:t>
      </w:r>
      <w:proofErr w:type="gramEnd"/>
    </w:p>
    <w:p w14:paraId="3B59D58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060ED7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2181BC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не может быть переопределен в производных классах?</w:t>
      </w:r>
    </w:p>
    <w:p w14:paraId="0920BA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479CA62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5F9F66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01298D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closed</w:t>
      </w:r>
    </w:p>
    <w:p w14:paraId="322A78F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27010D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№11</w:t>
      </w:r>
    </w:p>
    <w:p w14:paraId="4042334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шаблон функции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6B4F01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generic&lt;T&gt; void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266C39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void template&lt;T&gt;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20F3B4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 func&lt;T</w:t>
      </w:r>
      <w:proofErr w:type="gramStart"/>
      <w:r w:rsidRPr="008B2ED5">
        <w:rPr>
          <w:sz w:val="20"/>
          <w:szCs w:val="20"/>
        </w:rPr>
        <w:t>&gt;(</w:t>
      </w:r>
      <w:proofErr w:type="gramEnd"/>
      <w:r w:rsidRPr="008B2ED5">
        <w:rPr>
          <w:sz w:val="20"/>
          <w:szCs w:val="20"/>
        </w:rPr>
        <w:t>T param);</w:t>
      </w:r>
    </w:p>
    <w:p w14:paraId="4060E3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template&lt;typename T&gt; void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6000A9C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47E1C7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4516237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Какое ключевое слово используется для указания, что метод не может быть переопределен в производных классах?</w:t>
      </w:r>
    </w:p>
    <w:p w14:paraId="7D5C900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630F6F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624402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</w:t>
      </w:r>
    </w:p>
    <w:p w14:paraId="661720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static</w:t>
      </w:r>
    </w:p>
    <w:p w14:paraId="203C15C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C1C62C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№13</w:t>
      </w:r>
    </w:p>
    <w:p w14:paraId="28069DA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вариативные шаблоны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0DAC0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Шаблоны, которые могут изменяться во времени  </w:t>
      </w:r>
    </w:p>
    <w:p w14:paraId="0329D7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774B17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16C1DD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Шаблоны, которые могут быть применены только к определенным типам данных</w:t>
      </w:r>
    </w:p>
    <w:p w14:paraId="2659343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734AE4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4B0E5E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Какая цель перегрузки операторов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15831E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Упростить синтаксис программы </w:t>
      </w:r>
    </w:p>
    <w:p w14:paraId="2F7FF4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Изменить поведение стандартных операторов </w:t>
      </w:r>
    </w:p>
    <w:p w14:paraId="5AE0A83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Добавить новые операторы в язык </w:t>
      </w:r>
    </w:p>
    <w:p w14:paraId="77A2D9C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Реализовать полиморфизм</w:t>
      </w:r>
    </w:p>
    <w:p w14:paraId="3D889C1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CD8728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56AE4E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из приведённых ниже записей является примером перегрузки оператора?</w:t>
      </w:r>
    </w:p>
    <w:p w14:paraId="780869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int operator</w:t>
      </w:r>
      <w:proofErr w:type="gramStart"/>
      <w:r w:rsidRPr="008B2ED5">
        <w:rPr>
          <w:sz w:val="20"/>
          <w:szCs w:val="20"/>
        </w:rPr>
        <w:t>+(</w:t>
      </w:r>
      <w:proofErr w:type="gramEnd"/>
      <w:r w:rsidRPr="008B2ED5">
        <w:rPr>
          <w:sz w:val="20"/>
          <w:szCs w:val="20"/>
        </w:rPr>
        <w:t xml:space="preserve">int a, int b) { return a + b; } </w:t>
      </w:r>
    </w:p>
    <w:p w14:paraId="75B83A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int </w:t>
      </w:r>
      <w:proofErr w:type="gramStart"/>
      <w:r w:rsidRPr="008B2ED5">
        <w:rPr>
          <w:sz w:val="20"/>
          <w:szCs w:val="20"/>
        </w:rPr>
        <w:t>add(</w:t>
      </w:r>
      <w:proofErr w:type="gramEnd"/>
      <w:r w:rsidRPr="008B2ED5">
        <w:rPr>
          <w:sz w:val="20"/>
          <w:szCs w:val="20"/>
        </w:rPr>
        <w:t xml:space="preserve">int a, int b) { return a + b; } </w:t>
      </w:r>
    </w:p>
    <w:p w14:paraId="37B633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int </w:t>
      </w:r>
      <w:proofErr w:type="gramStart"/>
      <w:r w:rsidRPr="008B2ED5">
        <w:rPr>
          <w:sz w:val="20"/>
          <w:szCs w:val="20"/>
        </w:rPr>
        <w:t>multiply(</w:t>
      </w:r>
      <w:proofErr w:type="gramEnd"/>
      <w:r w:rsidRPr="008B2ED5">
        <w:rPr>
          <w:sz w:val="20"/>
          <w:szCs w:val="20"/>
        </w:rPr>
        <w:t xml:space="preserve">int a, int b) { return a * b; } </w:t>
      </w:r>
    </w:p>
    <w:p w14:paraId="63D832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int </w:t>
      </w:r>
      <w:proofErr w:type="gramStart"/>
      <w:r w:rsidRPr="008B2ED5">
        <w:rPr>
          <w:sz w:val="20"/>
          <w:szCs w:val="20"/>
        </w:rPr>
        <w:t>subtract(</w:t>
      </w:r>
      <w:proofErr w:type="gramEnd"/>
      <w:r w:rsidRPr="008B2ED5">
        <w:rPr>
          <w:sz w:val="20"/>
          <w:szCs w:val="20"/>
        </w:rPr>
        <w:t>int a, int b) { return a - b; }</w:t>
      </w:r>
    </w:p>
    <w:p w14:paraId="780DB17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05D529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5735F4D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предотвращения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BFDFC3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sealed</w:t>
      </w:r>
    </w:p>
    <w:p w14:paraId="69C0F7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locked</w:t>
      </w:r>
    </w:p>
    <w:p w14:paraId="2AD7AA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closed</w:t>
      </w:r>
    </w:p>
    <w:p w14:paraId="2EC532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final</w:t>
      </w:r>
    </w:p>
    <w:p w14:paraId="5E35AB87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C0238F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№17</w:t>
      </w:r>
    </w:p>
    <w:p w14:paraId="0C50AD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pure virtual function?</w:t>
      </w:r>
    </w:p>
    <w:p w14:paraId="0E2F43E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не может быть вызвана</w:t>
      </w:r>
    </w:p>
    <w:p w14:paraId="464C1C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Функция, которая доступна только через указатель</w:t>
      </w:r>
    </w:p>
    <w:p w14:paraId="70F9CD4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возвращает чистый результат</w:t>
      </w:r>
    </w:p>
    <w:p w14:paraId="3A45BA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должна быть реализована в производных классах</w:t>
      </w:r>
    </w:p>
    <w:p w14:paraId="201EC3F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750DB7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53FFF3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метод используется для отображения формы?</w:t>
      </w:r>
    </w:p>
    <w:p w14:paraId="1D30CA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Show(</w:t>
      </w:r>
      <w:proofErr w:type="gramEnd"/>
      <w:r w:rsidRPr="008B2ED5">
        <w:rPr>
          <w:sz w:val="20"/>
          <w:szCs w:val="20"/>
        </w:rPr>
        <w:t>)</w:t>
      </w:r>
    </w:p>
    <w:p w14:paraId="73DF6BA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Display(</w:t>
      </w:r>
      <w:proofErr w:type="gramEnd"/>
      <w:r w:rsidRPr="008B2ED5">
        <w:rPr>
          <w:sz w:val="20"/>
          <w:szCs w:val="20"/>
        </w:rPr>
        <w:t>)</w:t>
      </w:r>
    </w:p>
    <w:p w14:paraId="5D3318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Render(</w:t>
      </w:r>
      <w:proofErr w:type="gramEnd"/>
      <w:r w:rsidRPr="008B2ED5">
        <w:rPr>
          <w:sz w:val="20"/>
          <w:szCs w:val="20"/>
        </w:rPr>
        <w:t>)</w:t>
      </w:r>
    </w:p>
    <w:p w14:paraId="0C3BFC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View(</w:t>
      </w:r>
      <w:proofErr w:type="gramEnd"/>
      <w:r w:rsidRPr="008B2ED5">
        <w:rPr>
          <w:sz w:val="20"/>
          <w:szCs w:val="20"/>
        </w:rPr>
        <w:t>)</w:t>
      </w:r>
    </w:p>
    <w:p w14:paraId="745C9A6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F9C724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№19</w:t>
      </w:r>
    </w:p>
    <w:p w14:paraId="4FD805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D6349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</w:t>
      </w:r>
    </w:p>
    <w:p w14:paraId="5500529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struct</w:t>
      </w:r>
    </w:p>
    <w:p w14:paraId="086E0EA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object</w:t>
      </w:r>
    </w:p>
    <w:p w14:paraId="0133F5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type</w:t>
      </w:r>
    </w:p>
    <w:p w14:paraId="4169A5F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D10F58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№20</w:t>
      </w:r>
    </w:p>
    <w:p w14:paraId="5EA850E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называется проблема, возникающая при множественном наследовании, когда у двух базовых классов есть методы с одинаковыми именами?</w:t>
      </w:r>
    </w:p>
    <w:p w14:paraId="7A356A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Проблема неоднозначности  </w:t>
      </w:r>
    </w:p>
    <w:p w14:paraId="6E5187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Проблема дублирования  </w:t>
      </w:r>
    </w:p>
    <w:p w14:paraId="48BB18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Проблема перегрузки </w:t>
      </w:r>
    </w:p>
    <w:p w14:paraId="4CB5E8E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Проблема полиморфизма</w:t>
      </w:r>
    </w:p>
    <w:p w14:paraId="79B56B4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FE0FF1F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35A825F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0EC68A65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1B8079A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34141F12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3C0880A7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26</w:t>
      </w:r>
    </w:p>
    <w:p w14:paraId="2D3C5B1D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F80363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74AC84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защиты данных-членов класса от прямого доступа извне?</w:t>
      </w:r>
    </w:p>
    <w:p w14:paraId="19701F9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7D79B4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41033DD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restricted</w:t>
      </w:r>
    </w:p>
    <w:p w14:paraId="3468C3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hidden</w:t>
      </w:r>
    </w:p>
    <w:p w14:paraId="3230BB2E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2899F0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</w:t>
      </w:r>
    </w:p>
    <w:p w14:paraId="44A624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ограничение накладывается на виртуальные базовые классы при множественном наследовании?</w:t>
      </w:r>
    </w:p>
    <w:p w14:paraId="34E5AA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Они должны иметь одинаковые конструкторы  </w:t>
      </w:r>
    </w:p>
    <w:p w14:paraId="69D600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Они должны быть определены только один раз  </w:t>
      </w:r>
    </w:p>
    <w:p w14:paraId="51CB84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Они не могут содержать виртуальных методов  </w:t>
      </w:r>
    </w:p>
    <w:p w14:paraId="079C78B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Они не могут содержать данных-членов</w:t>
      </w:r>
    </w:p>
    <w:p w14:paraId="18CEED0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568E1E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33AEBD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называется проблема, возникающая при множественном наследовании, когда у двух базовых классов есть методы с одинаковыми именами?</w:t>
      </w:r>
    </w:p>
    <w:p w14:paraId="51A1D64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Проблема неоднозначности  </w:t>
      </w:r>
    </w:p>
    <w:p w14:paraId="48A6DD7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Проблема дублирования  </w:t>
      </w:r>
    </w:p>
    <w:p w14:paraId="448B702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Проблема перегрузки </w:t>
      </w:r>
    </w:p>
    <w:p w14:paraId="345B6C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Проблема полиморфизма</w:t>
      </w:r>
    </w:p>
    <w:p w14:paraId="326DABB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46258F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3BFCA7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полиморфизм?</w:t>
      </w:r>
    </w:p>
    <w:p w14:paraId="66C1C8B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Способность объектов разных классов реагировать на одни и те же сообщения по-разному</w:t>
      </w:r>
    </w:p>
    <w:p w14:paraId="333D19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Способность класса изменять свое поведение в зависимости от состояния</w:t>
      </w:r>
    </w:p>
    <w:p w14:paraId="4A0BE09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Способность функции принимать разные типы аргументов</w:t>
      </w:r>
    </w:p>
    <w:p w14:paraId="44B4E5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Способность программы работать на разных платформах</w:t>
      </w:r>
    </w:p>
    <w:p w14:paraId="6ADB838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252751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3061D38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 Какое ключевое слово используется для объявления класса, который нельзя наследовать?</w:t>
      </w:r>
    </w:p>
    <w:p w14:paraId="33FCF7C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0AB96E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06CEE2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49CAC5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immutable</w:t>
      </w:r>
    </w:p>
    <w:p w14:paraId="0305FE49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7F8F5C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№6</w:t>
      </w:r>
    </w:p>
    <w:p w14:paraId="44F8F9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E7590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</w:t>
      </w:r>
    </w:p>
    <w:p w14:paraId="1F45AD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struct</w:t>
      </w:r>
    </w:p>
    <w:p w14:paraId="4F2602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003110A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object</w:t>
      </w:r>
    </w:p>
    <w:p w14:paraId="755830A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350598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№7</w:t>
      </w:r>
    </w:p>
    <w:p w14:paraId="4C8781D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полиморфизм в контексте ООП?</w:t>
      </w:r>
    </w:p>
    <w:p w14:paraId="058DAB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Возможность объекта изменять свой тип во время выполнения  </w:t>
      </w:r>
    </w:p>
    <w:p w14:paraId="26F4E65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Возможность существования различных форм одного и того же объекта  </w:t>
      </w:r>
    </w:p>
    <w:p w14:paraId="1C351D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Возможность обращения к объектам разных типов через один интерфейс  </w:t>
      </w:r>
    </w:p>
    <w:p w14:paraId="3CC8E4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Возможность изменения состояния объекта во времени</w:t>
      </w:r>
    </w:p>
    <w:p w14:paraId="01EA954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F6E30B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6150C25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указания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23C61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multiple</w:t>
      </w:r>
    </w:p>
    <w:p w14:paraId="118348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inheritance</w:t>
      </w:r>
    </w:p>
    <w:p w14:paraId="747F7D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Запятая (,)  </w:t>
      </w:r>
    </w:p>
    <w:p w14:paraId="59EB7AA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Нет специального ключевого слова</w:t>
      </w:r>
    </w:p>
    <w:p w14:paraId="39CD836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C37EB3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2847E8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обработчик события к элементу управления?</w:t>
      </w:r>
    </w:p>
    <w:p w14:paraId="69BD232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element.EventName</w:t>
      </w:r>
      <w:proofErr w:type="gramEnd"/>
      <w:r w:rsidRPr="008B2ED5">
        <w:rPr>
          <w:sz w:val="20"/>
          <w:szCs w:val="20"/>
        </w:rPr>
        <w:t xml:space="preserve"> += new EventHandler(MethodName);</w:t>
      </w:r>
    </w:p>
    <w:p w14:paraId="17F96F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element.OnEventName</w:t>
      </w:r>
      <w:proofErr w:type="gramEnd"/>
      <w:r w:rsidRPr="008B2ED5">
        <w:rPr>
          <w:sz w:val="20"/>
          <w:szCs w:val="20"/>
        </w:rPr>
        <w:t xml:space="preserve"> += delegate { MethodName(sender, e); };</w:t>
      </w:r>
    </w:p>
    <w:p w14:paraId="573172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element.HandleEvent</w:t>
      </w:r>
      <w:proofErr w:type="gramEnd"/>
      <w:r w:rsidRPr="008B2ED5">
        <w:rPr>
          <w:sz w:val="20"/>
          <w:szCs w:val="20"/>
        </w:rPr>
        <w:t>("EventName", MethodName);</w:t>
      </w:r>
    </w:p>
    <w:p w14:paraId="1EFB3D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element-&gt;EventName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&amp;ClassName::MethodName);</w:t>
      </w:r>
    </w:p>
    <w:p w14:paraId="277CF50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FD0ADD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03A9CF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48DE6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generic</w:t>
      </w:r>
    </w:p>
    <w:p w14:paraId="72E174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</w:t>
      </w:r>
    </w:p>
    <w:p w14:paraId="4E405C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typename</w:t>
      </w:r>
    </w:p>
    <w:p w14:paraId="161A0B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class</w:t>
      </w:r>
    </w:p>
    <w:p w14:paraId="002758CE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086913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№11</w:t>
      </w:r>
    </w:p>
    <w:p w14:paraId="457D64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уничтожения объекта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69251F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delete</w:t>
      </w:r>
    </w:p>
    <w:p w14:paraId="6660AA8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remove</w:t>
      </w:r>
    </w:p>
    <w:p w14:paraId="257A154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erase</w:t>
      </w:r>
    </w:p>
    <w:p w14:paraId="578EBB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lastRenderedPageBreak/>
        <w:t>4. destroy</w:t>
      </w:r>
    </w:p>
    <w:p w14:paraId="19CD48D9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370721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№12</w:t>
      </w:r>
    </w:p>
    <w:p w14:paraId="3BD4C9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обработать событие нажатия на кнопку?</w:t>
      </w:r>
    </w:p>
    <w:p w14:paraId="6D4B86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button-&gt;Click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&amp;Form1::button_Click);</w:t>
      </w:r>
    </w:p>
    <w:p w14:paraId="0562F51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button.Click</w:t>
      </w:r>
      <w:proofErr w:type="gramEnd"/>
      <w:r w:rsidRPr="008B2ED5">
        <w:rPr>
          <w:sz w:val="20"/>
          <w:szCs w:val="20"/>
        </w:rPr>
        <w:t xml:space="preserve"> += new EventHandler(button_Click);</w:t>
      </w:r>
    </w:p>
    <w:p w14:paraId="406084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button.OnClick</w:t>
      </w:r>
      <w:proofErr w:type="gramEnd"/>
      <w:r w:rsidRPr="008B2ED5">
        <w:rPr>
          <w:sz w:val="20"/>
          <w:szCs w:val="20"/>
        </w:rPr>
        <w:t xml:space="preserve"> += delegate { button_Click(sender, e); };</w:t>
      </w:r>
    </w:p>
    <w:p w14:paraId="51CF22E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button.HandleEvent</w:t>
      </w:r>
      <w:proofErr w:type="gramEnd"/>
      <w:r w:rsidRPr="008B2ED5">
        <w:rPr>
          <w:sz w:val="20"/>
          <w:szCs w:val="20"/>
        </w:rPr>
        <w:t>("click", button_Click);</w:t>
      </w:r>
    </w:p>
    <w:p w14:paraId="127B2FB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AE26EF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7BC82B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создается объект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929C2A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Object object;</w:t>
      </w:r>
    </w:p>
    <w:p w14:paraId="621D94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object Object;</w:t>
      </w:r>
    </w:p>
    <w:p w14:paraId="23E81A0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Object = object;</w:t>
      </w:r>
    </w:p>
    <w:p w14:paraId="1A3B39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create Object;</w:t>
      </w:r>
    </w:p>
    <w:p w14:paraId="6D1FEE4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D05B4A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№14</w:t>
      </w:r>
    </w:p>
    <w:p w14:paraId="5EF012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Windows Forms?</w:t>
      </w:r>
    </w:p>
    <w:p w14:paraId="3B00D7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Библиотека для создания консольных приложений</w:t>
      </w:r>
    </w:p>
    <w:p w14:paraId="2A52E1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Платформа для разработки веб-приложений</w:t>
      </w:r>
    </w:p>
    <w:p w14:paraId="48AF44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Инструмент для работы с базами данных</w:t>
      </w:r>
    </w:p>
    <w:p w14:paraId="06E6E08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Технология для создания графических пользовательских интерфейсов</w:t>
      </w:r>
    </w:p>
    <w:p w14:paraId="62411B3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6BE34A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79F771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copy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constructor</w:t>
      </w:r>
      <w:r w:rsidRPr="008B2ED5">
        <w:rPr>
          <w:sz w:val="20"/>
          <w:szCs w:val="20"/>
          <w:lang w:val="ru-RU"/>
        </w:rPr>
        <w:t>?</w:t>
      </w:r>
    </w:p>
    <w:p w14:paraId="24CD963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1. )</w:t>
      </w:r>
      <w:proofErr w:type="gramEnd"/>
      <w:r w:rsidRPr="008B2ED5">
        <w:rPr>
          <w:sz w:val="20"/>
          <w:szCs w:val="20"/>
          <w:lang w:val="ru-RU"/>
        </w:rPr>
        <w:t xml:space="preserve"> Конструктор, который создает копию существующего объекта</w:t>
      </w:r>
    </w:p>
    <w:p w14:paraId="7E0930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Конструктор, который копирует данные из другого класса</w:t>
      </w:r>
    </w:p>
    <w:p w14:paraId="418FA04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Конструктор, который используется для копирования файлов</w:t>
      </w:r>
    </w:p>
    <w:p w14:paraId="3E05234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Конструктор, который инициализирует объект значением по умолчанию</w:t>
      </w:r>
    </w:p>
    <w:p w14:paraId="66283AC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064D80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27BFC98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абстрактный класс?</w:t>
      </w:r>
    </w:p>
    <w:p w14:paraId="03A208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Класс, который не может быть </w:t>
      </w:r>
      <w:proofErr w:type="spellStart"/>
      <w:r w:rsidRPr="008B2ED5">
        <w:rPr>
          <w:sz w:val="20"/>
          <w:szCs w:val="20"/>
          <w:lang w:val="ru-RU"/>
        </w:rPr>
        <w:t>инстанцирован</w:t>
      </w:r>
      <w:proofErr w:type="spellEnd"/>
    </w:p>
    <w:p w14:paraId="7A231D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Класс, который содержит только статические методы</w:t>
      </w:r>
    </w:p>
    <w:p w14:paraId="301F209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Класс, который наследует другие классы</w:t>
      </w:r>
    </w:p>
    <w:p w14:paraId="3533289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который имеет только приватные данные</w:t>
      </w:r>
    </w:p>
    <w:p w14:paraId="06A8DE8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76CD6C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45794B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95007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6E2EC8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pure virtual</w:t>
      </w:r>
    </w:p>
    <w:p w14:paraId="13D9EF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2AD861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</w:t>
      </w:r>
    </w:p>
    <w:p w14:paraId="4A11F20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D7E7FE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68FDDC2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передать конкретный тип параметру шаблона?</w:t>
      </w:r>
    </w:p>
    <w:p w14:paraId="6DF445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r w:rsidRPr="008B2ED5">
        <w:rPr>
          <w:sz w:val="20"/>
          <w:szCs w:val="20"/>
        </w:rPr>
        <w:t>func</w:t>
      </w:r>
      <w:proofErr w:type="spellEnd"/>
      <w:r w:rsidRPr="008B2ED5">
        <w:rPr>
          <w:sz w:val="20"/>
          <w:szCs w:val="20"/>
        </w:rPr>
        <w:t>&lt;int&gt;(value);</w:t>
      </w:r>
    </w:p>
    <w:p w14:paraId="4F1163B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int func(value);</w:t>
      </w:r>
    </w:p>
    <w:p w14:paraId="692C52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func&lt;type=int&gt;(value);</w:t>
      </w:r>
    </w:p>
    <w:p w14:paraId="6467E5F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func(type=</w:t>
      </w:r>
      <w:proofErr w:type="gramStart"/>
      <w:r w:rsidRPr="008B2ED5">
        <w:rPr>
          <w:sz w:val="20"/>
          <w:szCs w:val="20"/>
        </w:rPr>
        <w:t>int)(</w:t>
      </w:r>
      <w:proofErr w:type="gramEnd"/>
      <w:r w:rsidRPr="008B2ED5">
        <w:rPr>
          <w:sz w:val="20"/>
          <w:szCs w:val="20"/>
        </w:rPr>
        <w:t>value);</w:t>
      </w:r>
    </w:p>
    <w:p w14:paraId="00EDAFB7" w14:textId="77777777" w:rsidR="008A04A1" w:rsidRPr="00AD3F7E" w:rsidRDefault="001650AE" w:rsidP="008A29A1">
      <w:pPr>
        <w:spacing w:after="0"/>
        <w:rPr>
          <w:szCs w:val="20"/>
        </w:rPr>
      </w:pPr>
      <w:r w:rsidRPr="00AD3F7E">
        <w:rPr>
          <w:szCs w:val="20"/>
        </w:rPr>
        <w:t>________________________________</w:t>
      </w:r>
    </w:p>
    <w:p w14:paraId="397AAC7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32361D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запрета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126FF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`sealed`  </w:t>
      </w:r>
    </w:p>
    <w:p w14:paraId="3019AC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`final`</w:t>
      </w:r>
    </w:p>
    <w:p w14:paraId="640D13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`locked`</w:t>
      </w:r>
    </w:p>
    <w:p w14:paraId="64C0BFF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`closed`</w:t>
      </w:r>
    </w:p>
    <w:p w14:paraId="5191FC3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884AEE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№20</w:t>
      </w:r>
    </w:p>
    <w:p w14:paraId="4535C7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специализация шаблона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B3C0A2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Объявление новой переменной в шаблоне  </w:t>
      </w:r>
    </w:p>
    <w:p w14:paraId="095F57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Создание конкретной версии шаблона для определенного типа данных  </w:t>
      </w:r>
    </w:p>
    <w:p w14:paraId="29BA61E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Переопределение метода в производном классе  </w:t>
      </w:r>
    </w:p>
    <w:p w14:paraId="6E4A79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Создание копии объекта</w:t>
      </w:r>
    </w:p>
    <w:p w14:paraId="3A1AEED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6494602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340F926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546FF419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65F440E4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02F8BDB3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666A548D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27</w:t>
      </w:r>
    </w:p>
    <w:p w14:paraId="183A8A61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18DB66F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340995E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пространство имен используется для работы с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6EC985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proofErr w:type="gramStart"/>
      <w:r w:rsidRPr="008B2ED5">
        <w:rPr>
          <w:sz w:val="20"/>
          <w:szCs w:val="20"/>
        </w:rPr>
        <w:t>System.Windows.Forms</w:t>
      </w:r>
      <w:proofErr w:type="spellEnd"/>
      <w:proofErr w:type="gramEnd"/>
    </w:p>
    <w:p w14:paraId="441483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2. .</w:t>
      </w:r>
      <w:proofErr w:type="gram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Windows.System.Forms</w:t>
      </w:r>
      <w:proofErr w:type="gramEnd"/>
    </w:p>
    <w:p w14:paraId="6204CD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Forms.Windows.System</w:t>
      </w:r>
      <w:proofErr w:type="gramEnd"/>
    </w:p>
    <w:p w14:paraId="6D5987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System.Console</w:t>
      </w:r>
    </w:p>
    <w:p w14:paraId="1EBE5CE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7FE597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43BA09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</w:t>
      </w:r>
      <w:r w:rsidRPr="008B2ED5">
        <w:rPr>
          <w:sz w:val="20"/>
          <w:szCs w:val="20"/>
        </w:rPr>
        <w:t> virtual </w:t>
      </w:r>
      <w:r w:rsidRPr="008B2ED5">
        <w:rPr>
          <w:sz w:val="20"/>
          <w:szCs w:val="20"/>
          <w:lang w:val="ru-RU"/>
        </w:rPr>
        <w:t>перед методом класса?</w:t>
      </w:r>
    </w:p>
    <w:p w14:paraId="531A080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Метод может быть переопределен в производных классах.</w:t>
      </w:r>
    </w:p>
    <w:p w14:paraId="28B2E8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Метод не может быть вызван напрямую</w:t>
      </w:r>
    </w:p>
    <w:p w14:paraId="727E4AE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 доступен только внутри класса</w:t>
      </w:r>
    </w:p>
    <w:p w14:paraId="720CD2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Метод имеет динамическую память</w:t>
      </w:r>
    </w:p>
    <w:p w14:paraId="70ED490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A18CA5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041782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явного вызова конструктора базового класса в конструкторе производного класса?</w:t>
      </w:r>
    </w:p>
    <w:p w14:paraId="14F98E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base</w:t>
      </w:r>
    </w:p>
    <w:p w14:paraId="44DEC42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super</w:t>
      </w:r>
    </w:p>
    <w:p w14:paraId="31184C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Имя базового класса  </w:t>
      </w:r>
    </w:p>
    <w:p w14:paraId="0C335B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parent</w:t>
      </w:r>
    </w:p>
    <w:p w14:paraId="29583B3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8E3EE6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1B3E3F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уничтожения объекта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E041C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delete</w:t>
      </w:r>
    </w:p>
    <w:p w14:paraId="3EB8B1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remove</w:t>
      </w:r>
    </w:p>
    <w:p w14:paraId="4E75B19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erase</w:t>
      </w:r>
    </w:p>
    <w:p w14:paraId="142B65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5FEA189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2BE1D0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№5</w:t>
      </w:r>
    </w:p>
    <w:p w14:paraId="426CEDB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делает деструктор класса?</w:t>
      </w:r>
    </w:p>
    <w:p w14:paraId="67E83A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Создает копию объекта</w:t>
      </w:r>
    </w:p>
    <w:p w14:paraId="530EBE7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Удаляет объект из памяти</w:t>
      </w:r>
    </w:p>
    <w:p w14:paraId="77AE2E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Инициализирует объект</w:t>
      </w:r>
    </w:p>
    <w:p w14:paraId="703613D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Проверяет состояние объекта</w:t>
      </w:r>
    </w:p>
    <w:p w14:paraId="65A3AF1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37FED2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6DBAB4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изменить шрифт текста элемента управления?</w:t>
      </w:r>
    </w:p>
    <w:p w14:paraId="2EADAA4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control-&gt;Font = gcnew </w:t>
      </w:r>
      <w:proofErr w:type="gramStart"/>
      <w:r w:rsidRPr="008B2ED5">
        <w:rPr>
          <w:sz w:val="20"/>
          <w:szCs w:val="20"/>
        </w:rPr>
        <w:t>Font(</w:t>
      </w:r>
      <w:proofErr w:type="gramEnd"/>
      <w:r w:rsidRPr="008B2ED5">
        <w:rPr>
          <w:sz w:val="20"/>
          <w:szCs w:val="20"/>
        </w:rPr>
        <w:t>"Arial", 12);</w:t>
      </w:r>
    </w:p>
    <w:p w14:paraId="576AB8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control.Font</w:t>
      </w:r>
      <w:proofErr w:type="gramEnd"/>
      <w:r w:rsidRPr="008B2ED5">
        <w:rPr>
          <w:sz w:val="20"/>
          <w:szCs w:val="20"/>
        </w:rPr>
        <w:t xml:space="preserve"> = new Font("Arial", 12);</w:t>
      </w:r>
    </w:p>
    <w:p w14:paraId="343D2A8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control.setFont</w:t>
      </w:r>
      <w:proofErr w:type="gramEnd"/>
      <w:r w:rsidRPr="008B2ED5">
        <w:rPr>
          <w:sz w:val="20"/>
          <w:szCs w:val="20"/>
        </w:rPr>
        <w:t>("Arial", 12);</w:t>
      </w:r>
    </w:p>
    <w:p w14:paraId="29958C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control.Style.Font</w:t>
      </w:r>
      <w:proofErr w:type="gramEnd"/>
      <w:r w:rsidRPr="008B2ED5">
        <w:rPr>
          <w:sz w:val="20"/>
          <w:szCs w:val="20"/>
        </w:rPr>
        <w:t xml:space="preserve"> = "Arial, 12pt";</w:t>
      </w:r>
    </w:p>
    <w:p w14:paraId="6937516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A3BF44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39162E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вызова конструктора базового класса в конструкторе производного класса?</w:t>
      </w:r>
    </w:p>
    <w:p w14:paraId="230DD8A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`super`</w:t>
      </w:r>
    </w:p>
    <w:p w14:paraId="653DF7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`base`</w:t>
      </w:r>
    </w:p>
    <w:p w14:paraId="154A12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`parent`</w:t>
      </w:r>
    </w:p>
    <w:p w14:paraId="55B857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`this`</w:t>
      </w:r>
    </w:p>
    <w:p w14:paraId="1BF0043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1DE3C7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№8</w:t>
      </w:r>
    </w:p>
    <w:p w14:paraId="25C2B1E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текст кнопки?</w:t>
      </w:r>
    </w:p>
    <w:p w14:paraId="3930548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button</w:t>
      </w:r>
      <w:proofErr w:type="gramStart"/>
      <w:r w:rsidRPr="008B2ED5">
        <w:rPr>
          <w:sz w:val="20"/>
          <w:szCs w:val="20"/>
          <w:lang w:val="ru-RU"/>
        </w:rPr>
        <w:t>-&gt;</w:t>
      </w:r>
      <w:r w:rsidRPr="008B2ED5">
        <w:rPr>
          <w:sz w:val="20"/>
          <w:szCs w:val="20"/>
        </w:rPr>
        <w:t>Text</w:t>
      </w:r>
      <w:proofErr w:type="gramEnd"/>
      <w:r w:rsidRPr="008B2ED5">
        <w:rPr>
          <w:sz w:val="20"/>
          <w:szCs w:val="20"/>
          <w:lang w:val="ru-RU"/>
        </w:rPr>
        <w:t xml:space="preserve"> = "Кнопка"</w:t>
      </w:r>
    </w:p>
    <w:p w14:paraId="0E283F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proofErr w:type="spellStart"/>
      <w:r w:rsidRPr="008B2ED5">
        <w:rPr>
          <w:sz w:val="20"/>
          <w:szCs w:val="20"/>
        </w:rPr>
        <w:t>SetText</w:t>
      </w:r>
      <w:proofErr w:type="spellEnd"/>
      <w:r w:rsidRPr="008B2ED5">
        <w:rPr>
          <w:sz w:val="20"/>
          <w:szCs w:val="20"/>
          <w:lang w:val="ru-RU"/>
        </w:rPr>
        <w:t>("Кнопка");</w:t>
      </w:r>
    </w:p>
    <w:p w14:paraId="392B07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proofErr w:type="gramStart"/>
      <w:r w:rsidRPr="008B2ED5">
        <w:rPr>
          <w:sz w:val="20"/>
          <w:szCs w:val="20"/>
        </w:rPr>
        <w:t>button</w:t>
      </w:r>
      <w:r w:rsidRPr="008B2ED5">
        <w:rPr>
          <w:sz w:val="20"/>
          <w:szCs w:val="20"/>
          <w:lang w:val="ru-RU"/>
        </w:rPr>
        <w:t>.</w:t>
      </w:r>
      <w:r w:rsidRPr="008B2ED5">
        <w:rPr>
          <w:sz w:val="20"/>
          <w:szCs w:val="20"/>
        </w:rPr>
        <w:t>Text</w:t>
      </w:r>
      <w:proofErr w:type="gramEnd"/>
      <w:r w:rsidRPr="008B2ED5">
        <w:rPr>
          <w:sz w:val="20"/>
          <w:szCs w:val="20"/>
          <w:lang w:val="ru-RU"/>
        </w:rPr>
        <w:t xml:space="preserve"> = "Кнопка";</w:t>
      </w:r>
    </w:p>
    <w:p w14:paraId="42C6D88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gramStart"/>
      <w:r w:rsidRPr="008B2ED5">
        <w:rPr>
          <w:sz w:val="20"/>
          <w:szCs w:val="20"/>
        </w:rPr>
        <w:t>button</w:t>
      </w:r>
      <w:r w:rsidRPr="008B2ED5">
        <w:rPr>
          <w:sz w:val="20"/>
          <w:szCs w:val="20"/>
          <w:lang w:val="ru-RU"/>
        </w:rPr>
        <w:t>.</w:t>
      </w:r>
      <w:proofErr w:type="spellStart"/>
      <w:r w:rsidRPr="008B2ED5">
        <w:rPr>
          <w:sz w:val="20"/>
          <w:szCs w:val="20"/>
        </w:rPr>
        <w:t>SetText</w:t>
      </w:r>
      <w:proofErr w:type="spellEnd"/>
      <w:proofErr w:type="gramEnd"/>
      <w:r w:rsidRPr="008B2ED5">
        <w:rPr>
          <w:sz w:val="20"/>
          <w:szCs w:val="20"/>
          <w:lang w:val="ru-RU"/>
        </w:rPr>
        <w:t>("Кнопка");</w:t>
      </w:r>
    </w:p>
    <w:p w14:paraId="616C6C2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77F1E1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02B147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вариативные шаблоны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6146EC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Шаблоны, которые могут изменяться во времени  </w:t>
      </w:r>
    </w:p>
    <w:p w14:paraId="38E9C87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7BBC72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0789CF7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Шаблоны, которые могут быть применены только к определенным типам данных</w:t>
      </w:r>
    </w:p>
    <w:p w14:paraId="4CE9D5B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1B979A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037C7B7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отличие между одиночным и множественным наследованием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99889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Количество базовых классов, от которых наследуется производный класс</w:t>
      </w:r>
    </w:p>
    <w:p w14:paraId="4BD9F9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Способ вызова конструкторов базовых классов</w:t>
      </w:r>
    </w:p>
    <w:p w14:paraId="044063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Способ разрешения конфликтов имен методов</w:t>
      </w:r>
    </w:p>
    <w:p w14:paraId="3532B2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Наличие виртуальных методов</w:t>
      </w:r>
    </w:p>
    <w:p w14:paraId="74EEF0D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D99484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4C76E1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публичных членов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7B8A2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</w:t>
      </w:r>
    </w:p>
    <w:p w14:paraId="512E1B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open</w:t>
      </w:r>
    </w:p>
    <w:p w14:paraId="70E5A9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exposed</w:t>
      </w:r>
    </w:p>
    <w:p w14:paraId="35B6BD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visible</w:t>
      </w:r>
    </w:p>
    <w:p w14:paraId="3E83593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002308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№12</w:t>
      </w:r>
    </w:p>
    <w:p w14:paraId="7F0B8E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определить размер окна при запуске программы?</w:t>
      </w:r>
    </w:p>
    <w:p w14:paraId="79560DC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MainForm form; </w:t>
      </w:r>
      <w:proofErr w:type="gramStart"/>
      <w:r w:rsidRPr="008B2ED5">
        <w:rPr>
          <w:sz w:val="20"/>
          <w:szCs w:val="20"/>
        </w:rPr>
        <w:t>form.Run</w:t>
      </w:r>
      <w:proofErr w:type="gramEnd"/>
      <w:r w:rsidRPr="008B2ED5">
        <w:rPr>
          <w:sz w:val="20"/>
          <w:szCs w:val="20"/>
        </w:rPr>
        <w:t>();</w:t>
      </w:r>
    </w:p>
    <w:p w14:paraId="755B38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StartUpSize =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Drawing::Size(800, 600);</w:t>
      </w:r>
    </w:p>
    <w:p w14:paraId="479268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InitializeComponent(</w:t>
      </w:r>
      <w:proofErr w:type="gramEnd"/>
      <w:r w:rsidRPr="008B2ED5">
        <w:rPr>
          <w:sz w:val="20"/>
          <w:szCs w:val="20"/>
        </w:rPr>
        <w:t>);</w:t>
      </w:r>
    </w:p>
    <w:p w14:paraId="56B367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lastRenderedPageBreak/>
        <w:t xml:space="preserve">4. </w:t>
      </w:r>
      <w:proofErr w:type="gramStart"/>
      <w:r w:rsidRPr="008B2ED5">
        <w:rPr>
          <w:sz w:val="20"/>
          <w:szCs w:val="20"/>
        </w:rPr>
        <w:t>Application::</w:t>
      </w:r>
      <w:proofErr w:type="gramEnd"/>
      <w:r w:rsidRPr="008B2ED5">
        <w:rPr>
          <w:sz w:val="20"/>
          <w:szCs w:val="20"/>
        </w:rPr>
        <w:t>Run(gcnew MainForm());</w:t>
      </w:r>
    </w:p>
    <w:p w14:paraId="3B9D562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DFFDFA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7C32F0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метод используется для отображения формы?</w:t>
      </w:r>
    </w:p>
    <w:p w14:paraId="494D46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Show(</w:t>
      </w:r>
      <w:proofErr w:type="gramEnd"/>
      <w:r w:rsidRPr="008B2ED5">
        <w:rPr>
          <w:sz w:val="20"/>
          <w:szCs w:val="20"/>
        </w:rPr>
        <w:t>)</w:t>
      </w:r>
    </w:p>
    <w:p w14:paraId="34A1642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Display(</w:t>
      </w:r>
      <w:proofErr w:type="gramEnd"/>
      <w:r w:rsidRPr="008B2ED5">
        <w:rPr>
          <w:sz w:val="20"/>
          <w:szCs w:val="20"/>
        </w:rPr>
        <w:t>)</w:t>
      </w:r>
    </w:p>
    <w:p w14:paraId="2E8C5C4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Render(</w:t>
      </w:r>
      <w:proofErr w:type="gramEnd"/>
      <w:r w:rsidRPr="008B2ED5">
        <w:rPr>
          <w:sz w:val="20"/>
          <w:szCs w:val="20"/>
        </w:rPr>
        <w:t>)</w:t>
      </w:r>
    </w:p>
    <w:p w14:paraId="59BBD7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View(</w:t>
      </w:r>
      <w:proofErr w:type="gramEnd"/>
      <w:r w:rsidRPr="008B2ED5">
        <w:rPr>
          <w:sz w:val="20"/>
          <w:szCs w:val="20"/>
        </w:rPr>
        <w:t>)</w:t>
      </w:r>
    </w:p>
    <w:p w14:paraId="1648D69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35D830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№14</w:t>
      </w:r>
    </w:p>
    <w:p w14:paraId="357856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шаблон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489CE2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template&lt;class T&gt; class MyClass {};</w:t>
      </w:r>
    </w:p>
    <w:p w14:paraId="15B730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class template&lt;T&gt; MyClass {};</w:t>
      </w:r>
    </w:p>
    <w:p w14:paraId="2FC1C4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&lt;T&gt; class MyClass {};</w:t>
      </w:r>
    </w:p>
    <w:p w14:paraId="378B6C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spellStart"/>
      <w:r w:rsidRPr="008B2ED5">
        <w:rPr>
          <w:sz w:val="20"/>
          <w:szCs w:val="20"/>
        </w:rPr>
        <w:t>MyClass</w:t>
      </w:r>
      <w:proofErr w:type="spellEnd"/>
      <w:r w:rsidRPr="008B2ED5">
        <w:rPr>
          <w:sz w:val="20"/>
          <w:szCs w:val="20"/>
          <w:lang w:val="ru-RU"/>
        </w:rPr>
        <w:t>&lt;</w:t>
      </w:r>
      <w:r w:rsidRPr="008B2ED5">
        <w:rPr>
          <w:sz w:val="20"/>
          <w:szCs w:val="20"/>
        </w:rPr>
        <w:t>T</w:t>
      </w:r>
      <w:r w:rsidRPr="008B2ED5">
        <w:rPr>
          <w:sz w:val="20"/>
          <w:szCs w:val="20"/>
          <w:lang w:val="ru-RU"/>
        </w:rPr>
        <w:t>&gt; {}</w:t>
      </w:r>
    </w:p>
    <w:p w14:paraId="7AE0CAD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CD2D5B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5F5E13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класс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72B0B3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Набор инструкций для выполнения определенной задачи  </w:t>
      </w:r>
    </w:p>
    <w:p w14:paraId="095967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Определение структуры данных и методов для работы с ними  </w:t>
      </w:r>
    </w:p>
    <w:p w14:paraId="45F535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Функция, принимающая аргументы и возвращающая результат  </w:t>
      </w:r>
    </w:p>
    <w:p w14:paraId="6B1E14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Переменная, хранящая значение</w:t>
      </w:r>
    </w:p>
    <w:p w14:paraId="7C16847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6E3DF1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6EF10D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не может быть переопределен в производных классах?</w:t>
      </w:r>
    </w:p>
    <w:p w14:paraId="30A3AD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125352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2192F1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1D361C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closed</w:t>
      </w:r>
    </w:p>
    <w:p w14:paraId="3FF2E442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42B7BE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№17</w:t>
      </w:r>
    </w:p>
    <w:p w14:paraId="733E76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E4F8EE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Да, это возможно </w:t>
      </w:r>
    </w:p>
    <w:p w14:paraId="0D29E1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Нет, это запрещено языком </w:t>
      </w:r>
    </w:p>
    <w:p w14:paraId="1ABEA9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Только для встроенных типов </w:t>
      </w:r>
    </w:p>
    <w:p w14:paraId="1F7788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Только для классов</w:t>
      </w:r>
    </w:p>
    <w:p w14:paraId="47C438C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DC23C5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2F92F6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назначение </w:t>
      </w:r>
      <w:r w:rsidRPr="008B2ED5">
        <w:rPr>
          <w:sz w:val="20"/>
          <w:szCs w:val="20"/>
        </w:rPr>
        <w:t>protected</w:t>
      </w:r>
      <w:r w:rsidRPr="008B2ED5">
        <w:rPr>
          <w:sz w:val="20"/>
          <w:szCs w:val="20"/>
          <w:lang w:val="ru-RU"/>
        </w:rPr>
        <w:t>-членов класса?</w:t>
      </w:r>
    </w:p>
    <w:p w14:paraId="341325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Доступны только внутри класса и его потомков</w:t>
      </w:r>
    </w:p>
    <w:p w14:paraId="5D81A3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Доступны только вне класса</w:t>
      </w:r>
    </w:p>
    <w:p w14:paraId="51717EB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Доступны только внутри класса и его друзей</w:t>
      </w:r>
    </w:p>
    <w:p w14:paraId="0A16FB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Доступны везде, где есть ссылка на объект</w:t>
      </w:r>
    </w:p>
    <w:p w14:paraId="2ECAF3C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AF72D3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378DEC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решить ромбовидную проблему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AC21D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Удаление общих предков из иерархии наследования  </w:t>
      </w:r>
    </w:p>
    <w:p w14:paraId="63FF58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Переименование методов в базовых классах  </w:t>
      </w:r>
    </w:p>
    <w:p w14:paraId="55EF7A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Использование виртуального наследования  </w:t>
      </w:r>
    </w:p>
    <w:p w14:paraId="5F388F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Использование ключевого слова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17F81E4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4AE1C9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468C0A2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объявляется шаблон класса с двумя параметрами?</w:t>
      </w:r>
    </w:p>
    <w:p w14:paraId="056D40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template&lt;typename T, typename U&gt; class MyClass {};</w:t>
      </w:r>
    </w:p>
    <w:p w14:paraId="4B58BD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template&lt;T, U&gt; class MyClass {};</w:t>
      </w:r>
    </w:p>
    <w:p w14:paraId="266C4A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class MyClass&lt;T, U&gt; {};</w:t>
      </w:r>
    </w:p>
    <w:p w14:paraId="236566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template(</w:t>
      </w:r>
      <w:proofErr w:type="gramEnd"/>
      <w:r w:rsidRPr="008B2ED5">
        <w:rPr>
          <w:sz w:val="20"/>
          <w:szCs w:val="20"/>
        </w:rPr>
        <w:t>class T, class U) class MyClass {};</w:t>
      </w:r>
    </w:p>
    <w:p w14:paraId="0420D0A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9F0FC97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2D1724F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6BF1F829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3CCA3455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1B922C6F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34466909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28</w:t>
      </w:r>
    </w:p>
    <w:p w14:paraId="0C38550A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6823212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26BB71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В чем заключается основное отличие между классом и структурой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FF7FBD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В структуре все члены имеют доступ по умолчанию</w:t>
      </w:r>
      <w:r w:rsidRPr="008B2ED5">
        <w:rPr>
          <w:sz w:val="20"/>
          <w:szCs w:val="20"/>
        </w:rPr>
        <w:t> public</w:t>
      </w:r>
    </w:p>
    <w:p w14:paraId="678503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 всегда наследуется от структуры</w:t>
      </w:r>
    </w:p>
    <w:p w14:paraId="74E15FE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Структура не поддерживает полиморфизм</w:t>
      </w:r>
    </w:p>
    <w:p w14:paraId="05295C6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 классе нельзя использовать указатели</w:t>
      </w:r>
    </w:p>
    <w:p w14:paraId="1ECA2DC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D4B607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5FC0BD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положение формы на экране?</w:t>
      </w:r>
    </w:p>
    <w:p w14:paraId="002DE74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form-&gt;Location = </w:t>
      </w:r>
      <w:proofErr w:type="gramStart"/>
      <w:r w:rsidRPr="008B2ED5">
        <w:rPr>
          <w:sz w:val="20"/>
          <w:szCs w:val="20"/>
        </w:rPr>
        <w:t>Point(</w:t>
      </w:r>
      <w:proofErr w:type="gramEnd"/>
      <w:r w:rsidRPr="008B2ED5">
        <w:rPr>
          <w:sz w:val="20"/>
          <w:szCs w:val="20"/>
        </w:rPr>
        <w:t>100, 50);</w:t>
      </w:r>
    </w:p>
    <w:p w14:paraId="7C0ECC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form.Location</w:t>
      </w:r>
      <w:proofErr w:type="gramEnd"/>
      <w:r w:rsidRPr="008B2ED5">
        <w:rPr>
          <w:sz w:val="20"/>
          <w:szCs w:val="20"/>
        </w:rPr>
        <w:t xml:space="preserve"> = new Point(100, 50);</w:t>
      </w:r>
    </w:p>
    <w:p w14:paraId="5EC5B4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form.Position</w:t>
      </w:r>
      <w:proofErr w:type="gramEnd"/>
      <w:r w:rsidRPr="008B2ED5">
        <w:rPr>
          <w:sz w:val="20"/>
          <w:szCs w:val="20"/>
        </w:rPr>
        <w:t xml:space="preserve"> = {100, 50};</w:t>
      </w:r>
    </w:p>
    <w:p w14:paraId="61A152D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form.SetPosition</w:t>
      </w:r>
      <w:proofErr w:type="gramEnd"/>
      <w:r w:rsidRPr="008B2ED5">
        <w:rPr>
          <w:sz w:val="20"/>
          <w:szCs w:val="20"/>
        </w:rPr>
        <w:t>(100, 50);</w:t>
      </w:r>
    </w:p>
    <w:p w14:paraId="04F30C0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B20EB7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№3</w:t>
      </w:r>
    </w:p>
    <w:p w14:paraId="38F6114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30234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 MyClass&lt;int&gt; {};</w:t>
      </w:r>
    </w:p>
    <w:p w14:paraId="16B06C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template&lt;int&gt; class MyClass {};</w:t>
      </w:r>
    </w:p>
    <w:p w14:paraId="092DDE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template&lt;&gt; class MyClass&lt;int&gt; {};</w:t>
      </w:r>
    </w:p>
    <w:p w14:paraId="3FBBD6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24271F6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BEBD47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71426E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Когда используется </w:t>
      </w:r>
      <w:r w:rsidRPr="008B2ED5">
        <w:rPr>
          <w:sz w:val="20"/>
          <w:szCs w:val="20"/>
        </w:rPr>
        <w:t>static</w:t>
      </w:r>
      <w:r w:rsidRPr="008B2ED5">
        <w:rPr>
          <w:sz w:val="20"/>
          <w:szCs w:val="20"/>
          <w:lang w:val="ru-RU"/>
        </w:rPr>
        <w:t>_</w:t>
      </w:r>
      <w:r w:rsidRPr="008B2ED5">
        <w:rPr>
          <w:sz w:val="20"/>
          <w:szCs w:val="20"/>
        </w:rPr>
        <w:t>cast</w:t>
      </w:r>
      <w:r w:rsidRPr="008B2ED5">
        <w:rPr>
          <w:sz w:val="20"/>
          <w:szCs w:val="20"/>
          <w:lang w:val="ru-RU"/>
        </w:rPr>
        <w:t>?</w:t>
      </w:r>
    </w:p>
    <w:p w14:paraId="1CA4C0E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Для приведения типов без проверки во время выполнения</w:t>
      </w:r>
    </w:p>
    <w:p w14:paraId="7789078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Для приведения типов с проверкой во время выполнения</w:t>
      </w:r>
    </w:p>
    <w:p w14:paraId="5EF1B2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Для преобразования строк в числа</w:t>
      </w:r>
    </w:p>
    <w:p w14:paraId="79572CC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Для изменения значений переменных</w:t>
      </w:r>
    </w:p>
    <w:p w14:paraId="205CDF8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5F8EC6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59911C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ограничения видимости членов класса внутри производных классов?</w:t>
      </w:r>
    </w:p>
    <w:p w14:paraId="2EEC393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375CC2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7C8D9E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internal</w:t>
      </w:r>
    </w:p>
    <w:p w14:paraId="600D3B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friend</w:t>
      </w:r>
    </w:p>
    <w:p w14:paraId="76BFB38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3564A9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№6</w:t>
      </w:r>
    </w:p>
    <w:p w14:paraId="1079082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pure virtual method?</w:t>
      </w:r>
    </w:p>
    <w:p w14:paraId="0E39C2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Метод, который не может быть вызван</w:t>
      </w:r>
    </w:p>
    <w:p w14:paraId="58E5247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Метод, который обязательно должен быть переопределен в производных классах</w:t>
      </w:r>
    </w:p>
    <w:p w14:paraId="69B4EB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Метод, который возвращает чистое значение</w:t>
      </w:r>
    </w:p>
    <w:p w14:paraId="5CA876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Метод, который доступен только в режиме отладки</w:t>
      </w:r>
    </w:p>
    <w:p w14:paraId="45CE77B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CD4170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0F8436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E1B11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Да, это возможно </w:t>
      </w:r>
    </w:p>
    <w:p w14:paraId="4F86C7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Нет, это запрещено языком </w:t>
      </w:r>
    </w:p>
    <w:p w14:paraId="0099C3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Только для встроенных типов </w:t>
      </w:r>
    </w:p>
    <w:p w14:paraId="25FD14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Только для классов</w:t>
      </w:r>
    </w:p>
    <w:p w14:paraId="791AFDD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B89BEF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0E7105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В каком случае используется множественное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0E2F5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Когда класс наследует свойства и методы нескольких базовых классов  </w:t>
      </w:r>
    </w:p>
    <w:p w14:paraId="3DFA21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Когда несколько классов наследуют свойства и методы одного базового класса  </w:t>
      </w:r>
    </w:p>
    <w:p w14:paraId="3FEFED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Когда класс создает несколько экземпляров объектов  </w:t>
      </w:r>
    </w:p>
    <w:p w14:paraId="72713F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Когда класс содержит несколько методов с одинаковыми именами</w:t>
      </w:r>
    </w:p>
    <w:p w14:paraId="7D9B3F7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7DEB6A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46114F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Какая директива подключения необходима для использования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211741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#include &lt;</w:t>
      </w:r>
      <w:proofErr w:type="spellStart"/>
      <w:r w:rsidRPr="008B2ED5">
        <w:rPr>
          <w:sz w:val="20"/>
          <w:szCs w:val="20"/>
        </w:rPr>
        <w:t>windows.h</w:t>
      </w:r>
      <w:proofErr w:type="spellEnd"/>
      <w:r w:rsidRPr="008B2ED5">
        <w:rPr>
          <w:sz w:val="20"/>
          <w:szCs w:val="20"/>
        </w:rPr>
        <w:t>&gt;</w:t>
      </w:r>
    </w:p>
    <w:p w14:paraId="143972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using namespace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Windows::Forms;</w:t>
      </w:r>
    </w:p>
    <w:p w14:paraId="7AF5A9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#include &lt;iostream&gt;</w:t>
      </w:r>
    </w:p>
    <w:p w14:paraId="3D7AC9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#include &lt;forms.h&gt;</w:t>
      </w:r>
    </w:p>
    <w:p w14:paraId="2A8C7A5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A3EF96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0CF1F5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Может ли конструктор иметь возвращаемое значение?</w:t>
      </w:r>
    </w:p>
    <w:p w14:paraId="3973557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Нет, конструкторы не имеют возвращаемого значения.</w:t>
      </w:r>
    </w:p>
    <w:p w14:paraId="18A299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Да, если это указано явно</w:t>
      </w:r>
    </w:p>
    <w:p w14:paraId="30D6C4B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Да, он должен возвращать ссылку на объект.</w:t>
      </w:r>
    </w:p>
    <w:p w14:paraId="3A4497E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Только в случае конструктора копирования</w:t>
      </w:r>
    </w:p>
    <w:p w14:paraId="7483B44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BA81FA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7BD3EA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операция используется для доступа к членам класса через указатель на объект?</w:t>
      </w:r>
    </w:p>
    <w:p w14:paraId="0BD8AC7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1. .</w:t>
      </w:r>
      <w:proofErr w:type="gramEnd"/>
      <w:r w:rsidRPr="008B2ED5">
        <w:rPr>
          <w:sz w:val="20"/>
          <w:szCs w:val="20"/>
          <w:lang w:val="ru-RU"/>
        </w:rPr>
        <w:t xml:space="preserve"> (точка)</w:t>
      </w:r>
    </w:p>
    <w:p w14:paraId="125DE57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-&gt; (стрелка)</w:t>
      </w:r>
    </w:p>
    <w:p w14:paraId="3739E17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3. :</w:t>
      </w:r>
      <w:proofErr w:type="gramEnd"/>
      <w:r w:rsidRPr="008B2ED5">
        <w:rPr>
          <w:sz w:val="20"/>
          <w:szCs w:val="20"/>
          <w:lang w:val="ru-RU"/>
        </w:rPr>
        <w:t>: (диапазон)</w:t>
      </w:r>
    </w:p>
    <w:p w14:paraId="428AC7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&amp; (амперсанд)</w:t>
      </w:r>
    </w:p>
    <w:p w14:paraId="61269B6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125D47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43544B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3F05D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0737DC9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lastRenderedPageBreak/>
        <w:t>2. pure virtual</w:t>
      </w:r>
    </w:p>
    <w:p w14:paraId="051563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20A04B4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virtual</w:t>
      </w:r>
    </w:p>
    <w:p w14:paraId="4075128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653905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2ED448C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решается проблема неоднозначности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0F883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Использование ключевого слова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78CB99D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Использование ключевого слова `</w:t>
      </w:r>
      <w:r w:rsidRPr="008B2ED5">
        <w:rPr>
          <w:sz w:val="20"/>
          <w:szCs w:val="20"/>
        </w:rPr>
        <w:t>virtual</w:t>
      </w:r>
      <w:r w:rsidRPr="008B2ED5">
        <w:rPr>
          <w:sz w:val="20"/>
          <w:szCs w:val="20"/>
          <w:lang w:val="ru-RU"/>
        </w:rPr>
        <w:t>`</w:t>
      </w:r>
    </w:p>
    <w:p w14:paraId="35D911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Изменение порядка наследования</w:t>
      </w:r>
    </w:p>
    <w:p w14:paraId="638B45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Использование квалификатора имени базового класса перед методом  </w:t>
      </w:r>
    </w:p>
    <w:p w14:paraId="70E5BE9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8CCCA9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2385F8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ромбовидная проблема в контексте множественного наследования?</w:t>
      </w:r>
    </w:p>
    <w:p w14:paraId="65A1C03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Ситуация, когда два базовых класса имеют общий предок, но каждый из них наследует от него отдельно  </w:t>
      </w:r>
    </w:p>
    <w:p w14:paraId="0956EC4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Ситуация, когда два базовых класса имеют разные имена методов, но одинаковые сигнатуры  </w:t>
      </w:r>
    </w:p>
    <w:p w14:paraId="66B1FB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Ситуация, когда два базовых класса имеют одинаковые имена методов, но разные сигнатуры  </w:t>
      </w:r>
    </w:p>
    <w:p w14:paraId="550C92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Ситуация, когда два базовых класса имеют общие данные-члены</w:t>
      </w:r>
    </w:p>
    <w:p w14:paraId="5E5D853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4CBFF0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6103489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преимущество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603D6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Возможность повторного использования кода из нескольких источников</w:t>
      </w:r>
    </w:p>
    <w:p w14:paraId="6C3AF9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Упрощение структуры программы  </w:t>
      </w:r>
    </w:p>
    <w:p w14:paraId="2D7E7B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Улучшение производительности </w:t>
      </w:r>
    </w:p>
    <w:p w14:paraId="68462F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Уменьшение размера исполняемого файла</w:t>
      </w:r>
    </w:p>
    <w:p w14:paraId="679CEA8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9DE371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2CF4B62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виртуальная функция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2FD3B4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Функция, которая может быть вызвана до создания объекта  </w:t>
      </w:r>
    </w:p>
    <w:p w14:paraId="07D8F5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Функция, которая может быть переопределена в производных классах  </w:t>
      </w:r>
    </w:p>
    <w:p w14:paraId="2943AB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всегда возвращает значение `</w:t>
      </w:r>
      <w:r w:rsidRPr="008B2ED5">
        <w:rPr>
          <w:sz w:val="20"/>
          <w:szCs w:val="20"/>
        </w:rPr>
        <w:t>true</w:t>
      </w:r>
      <w:r w:rsidRPr="008B2ED5">
        <w:rPr>
          <w:sz w:val="20"/>
          <w:szCs w:val="20"/>
          <w:lang w:val="ru-RU"/>
        </w:rPr>
        <w:t xml:space="preserve">`  </w:t>
      </w:r>
    </w:p>
    <w:p w14:paraId="24257E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не имеет реализации</w:t>
      </w:r>
    </w:p>
    <w:p w14:paraId="4D5FA6B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98C40E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44A1D5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F8D25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Да, можно перегрузить большинство операторов</w:t>
      </w:r>
    </w:p>
    <w:p w14:paraId="34E2B4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Нет, операторы являются встроенными и неизменяемыми</w:t>
      </w:r>
    </w:p>
    <w:p w14:paraId="7826DE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Можно перегрузить только арифметические операторы</w:t>
      </w:r>
    </w:p>
    <w:p w14:paraId="063062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Перегрузка возможна только для пользовательских типов</w:t>
      </w:r>
    </w:p>
    <w:p w14:paraId="093DC80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23027E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2C77EE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FFD3B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Да, можно перегрузить большинство операторов</w:t>
      </w:r>
    </w:p>
    <w:p w14:paraId="00EB82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Нет, операторы являются встроенными и неизменяемыми</w:t>
      </w:r>
    </w:p>
    <w:p w14:paraId="660CC5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Можно перегрузить только арифметические операторы</w:t>
      </w:r>
    </w:p>
    <w:p w14:paraId="130C41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Перегрузка возможна только для пользовательских типов</w:t>
      </w:r>
    </w:p>
    <w:p w14:paraId="582797C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1F5F51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53C8911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Чем отличается структура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07293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Структура не поддерживает наследование</w:t>
      </w:r>
    </w:p>
    <w:p w14:paraId="5697EB1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Все члены структуры по умолчанию </w:t>
      </w:r>
      <w:r w:rsidRPr="008B2ED5">
        <w:rPr>
          <w:sz w:val="20"/>
          <w:szCs w:val="20"/>
        </w:rPr>
        <w:t>public</w:t>
      </w:r>
      <w:r w:rsidRPr="008B2ED5">
        <w:rPr>
          <w:sz w:val="20"/>
          <w:szCs w:val="20"/>
          <w:lang w:val="ru-RU"/>
        </w:rPr>
        <w:t xml:space="preserve">, а у класса </w:t>
      </w:r>
      <w:r w:rsidRPr="008B2ED5">
        <w:rPr>
          <w:sz w:val="20"/>
          <w:szCs w:val="20"/>
        </w:rPr>
        <w:t>private</w:t>
      </w:r>
    </w:p>
    <w:p w14:paraId="1D221D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В структуре нельзя определять методы</w:t>
      </w:r>
    </w:p>
    <w:p w14:paraId="40D5A3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Структура предназначена только для хранения данных</w:t>
      </w:r>
    </w:p>
    <w:p w14:paraId="5EE51BC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667845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1C4D291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обработать событие нажатия на кнопку?</w:t>
      </w:r>
    </w:p>
    <w:p w14:paraId="572F35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button-&gt;Click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&amp;Form1::button_Click);</w:t>
      </w:r>
    </w:p>
    <w:p w14:paraId="4915BC3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button.Click</w:t>
      </w:r>
      <w:proofErr w:type="gramEnd"/>
      <w:r w:rsidRPr="008B2ED5">
        <w:rPr>
          <w:sz w:val="20"/>
          <w:szCs w:val="20"/>
        </w:rPr>
        <w:t xml:space="preserve"> += new EventHandler(button_Click);</w:t>
      </w:r>
    </w:p>
    <w:p w14:paraId="61E1FD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button.OnClick</w:t>
      </w:r>
      <w:proofErr w:type="gramEnd"/>
      <w:r w:rsidRPr="008B2ED5">
        <w:rPr>
          <w:sz w:val="20"/>
          <w:szCs w:val="20"/>
        </w:rPr>
        <w:t xml:space="preserve"> += delegate { button_Click(sender, e); };</w:t>
      </w:r>
    </w:p>
    <w:p w14:paraId="35D410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button.HandleEvent</w:t>
      </w:r>
      <w:proofErr w:type="gramEnd"/>
      <w:r w:rsidRPr="008B2ED5">
        <w:rPr>
          <w:sz w:val="20"/>
          <w:szCs w:val="20"/>
        </w:rPr>
        <w:t>("click", button_Click);</w:t>
      </w:r>
    </w:p>
    <w:p w14:paraId="239C019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2F4DABD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76784DF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0052E2C2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06D1D59E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51BF5ED7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3AFCB729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29</w:t>
      </w:r>
    </w:p>
    <w:p w14:paraId="0C0B80EC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305D8A8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0F98C1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24F9E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constructor</w:t>
      </w:r>
    </w:p>
    <w:p w14:paraId="736D5F9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init</w:t>
      </w:r>
    </w:p>
    <w:p w14:paraId="45F9B6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create</w:t>
      </w:r>
    </w:p>
    <w:p w14:paraId="17C8A9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Имя класса</w:t>
      </w:r>
    </w:p>
    <w:p w14:paraId="0812928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B8C5CC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62CFEA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вызова конструктора базового класса в конструкторе производного класса?</w:t>
      </w:r>
    </w:p>
    <w:p w14:paraId="5D7550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`super`</w:t>
      </w:r>
    </w:p>
    <w:p w14:paraId="788B2D7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`base`</w:t>
      </w:r>
    </w:p>
    <w:p w14:paraId="0E5D5A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`parent`</w:t>
      </w:r>
    </w:p>
    <w:p w14:paraId="2E52650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`this`</w:t>
      </w:r>
    </w:p>
    <w:p w14:paraId="29FA8BC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BD0D05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№3</w:t>
      </w:r>
    </w:p>
    <w:p w14:paraId="64D4A5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ограничения видимости членов класса внутри производных классов?</w:t>
      </w:r>
    </w:p>
    <w:p w14:paraId="4CE831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02AFED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3237903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internal</w:t>
      </w:r>
    </w:p>
    <w:p w14:paraId="18A518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friend</w:t>
      </w:r>
    </w:p>
    <w:p w14:paraId="10B83A5F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6A3FEB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№4</w:t>
      </w:r>
    </w:p>
    <w:p w14:paraId="5C6E9E4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обработать событие нажатия на кнопку?</w:t>
      </w:r>
    </w:p>
    <w:p w14:paraId="1ABAB25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button-&gt;Click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&amp;Form1::button_Click);</w:t>
      </w:r>
    </w:p>
    <w:p w14:paraId="075824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button.Click</w:t>
      </w:r>
      <w:proofErr w:type="gramEnd"/>
      <w:r w:rsidRPr="008B2ED5">
        <w:rPr>
          <w:sz w:val="20"/>
          <w:szCs w:val="20"/>
        </w:rPr>
        <w:t xml:space="preserve"> += new EventHandler(button_Click);</w:t>
      </w:r>
    </w:p>
    <w:p w14:paraId="5B81B5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button.OnClick</w:t>
      </w:r>
      <w:proofErr w:type="gramEnd"/>
      <w:r w:rsidRPr="008B2ED5">
        <w:rPr>
          <w:sz w:val="20"/>
          <w:szCs w:val="20"/>
        </w:rPr>
        <w:t xml:space="preserve"> += delegate { button_Click(sender, e); };</w:t>
      </w:r>
    </w:p>
    <w:p w14:paraId="1A0A18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button.HandleEvent</w:t>
      </w:r>
      <w:proofErr w:type="gramEnd"/>
      <w:r w:rsidRPr="008B2ED5">
        <w:rPr>
          <w:sz w:val="20"/>
          <w:szCs w:val="20"/>
        </w:rPr>
        <w:t>("click", button_Click);</w:t>
      </w:r>
    </w:p>
    <w:p w14:paraId="1054C32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ECFB18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20DAFD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текст кнопки?</w:t>
      </w:r>
    </w:p>
    <w:p w14:paraId="0C3960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button-&gt;Text = "Кнопка"</w:t>
      </w:r>
    </w:p>
    <w:p w14:paraId="102FF65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SetText("Кнопка");</w:t>
      </w:r>
    </w:p>
    <w:p w14:paraId="1B0A19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button.Text</w:t>
      </w:r>
      <w:proofErr w:type="gramEnd"/>
      <w:r w:rsidRPr="008B2ED5">
        <w:rPr>
          <w:sz w:val="20"/>
          <w:szCs w:val="20"/>
        </w:rPr>
        <w:t xml:space="preserve"> = "Кнопка";</w:t>
      </w:r>
    </w:p>
    <w:p w14:paraId="6D92A83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button.SetText</w:t>
      </w:r>
      <w:proofErr w:type="gramEnd"/>
      <w:r w:rsidRPr="008B2ED5">
        <w:rPr>
          <w:sz w:val="20"/>
          <w:szCs w:val="20"/>
        </w:rPr>
        <w:t>("Кнопка");</w:t>
      </w:r>
    </w:p>
    <w:p w14:paraId="2E4D1D0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F5E781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4632FF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операция используется для доступа к членам класса через указатель на объект?</w:t>
      </w:r>
    </w:p>
    <w:p w14:paraId="2D6F5B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1. .</w:t>
      </w:r>
      <w:proofErr w:type="gramEnd"/>
      <w:r w:rsidRPr="008B2ED5">
        <w:rPr>
          <w:sz w:val="20"/>
          <w:szCs w:val="20"/>
          <w:lang w:val="ru-RU"/>
        </w:rPr>
        <w:t xml:space="preserve"> (точка)</w:t>
      </w:r>
    </w:p>
    <w:p w14:paraId="241B1B6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-&gt; (стрелка)</w:t>
      </w:r>
    </w:p>
    <w:p w14:paraId="3EF66E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3. :</w:t>
      </w:r>
      <w:proofErr w:type="gramEnd"/>
      <w:r w:rsidRPr="008B2ED5">
        <w:rPr>
          <w:sz w:val="20"/>
          <w:szCs w:val="20"/>
          <w:lang w:val="ru-RU"/>
        </w:rPr>
        <w:t>: (диапазон)</w:t>
      </w:r>
    </w:p>
    <w:p w14:paraId="0EE793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&amp; (амперсанд)</w:t>
      </w:r>
    </w:p>
    <w:p w14:paraId="65118B1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D12783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789A443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ситуация приводит к проблеме "алмазного наследования"?</w:t>
      </w:r>
    </w:p>
    <w:p w14:paraId="513816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Два базовых класса наследуются от одного и того же класса</w:t>
      </w:r>
    </w:p>
    <w:p w14:paraId="6FCD87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Один базовый класс наследуется от двух других классов</w:t>
      </w:r>
    </w:p>
    <w:p w14:paraId="3ADC214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Три базовых класса наследуются друг от друга</w:t>
      </w:r>
    </w:p>
    <w:p w14:paraId="29F5FB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Четыре базовых класса наследуются друг от друга</w:t>
      </w:r>
    </w:p>
    <w:p w14:paraId="5CBE8C1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510E40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44080D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называется проблема, возникающая при множественном наследовании, когда у двух базовых классов есть методы с одинаковыми именами?</w:t>
      </w:r>
    </w:p>
    <w:p w14:paraId="03FB9D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Проблема неоднозначности  </w:t>
      </w:r>
    </w:p>
    <w:p w14:paraId="66DAFC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Проблема дублирования  </w:t>
      </w:r>
    </w:p>
    <w:p w14:paraId="7A04ABB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Проблема перегрузки </w:t>
      </w:r>
    </w:p>
    <w:p w14:paraId="203D0E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Проблема полиморфизма</w:t>
      </w:r>
    </w:p>
    <w:p w14:paraId="615F889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907377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14E85FD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1B1CC7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 MyClass&lt;int&gt; {};</w:t>
      </w:r>
    </w:p>
    <w:p w14:paraId="0CFDD9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template&lt;int&gt; class MyClass {};</w:t>
      </w:r>
    </w:p>
    <w:p w14:paraId="0197A9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template&lt;&gt; class MyClass&lt;int&gt; {};</w:t>
      </w:r>
    </w:p>
    <w:p w14:paraId="325C5A9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1C0BAAB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6A0463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4DB2A2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шаблон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910197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template&lt;class T&gt; class MyClass {};</w:t>
      </w:r>
    </w:p>
    <w:p w14:paraId="59AEDF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class template&lt;T&gt; MyClass {};</w:t>
      </w:r>
    </w:p>
    <w:p w14:paraId="24D32E3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&lt;T&gt; class MyClass {};</w:t>
      </w:r>
    </w:p>
    <w:p w14:paraId="54A00C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spellStart"/>
      <w:r w:rsidRPr="008B2ED5">
        <w:rPr>
          <w:sz w:val="20"/>
          <w:szCs w:val="20"/>
        </w:rPr>
        <w:t>MyClass</w:t>
      </w:r>
      <w:proofErr w:type="spellEnd"/>
      <w:r w:rsidRPr="008B2ED5">
        <w:rPr>
          <w:sz w:val="20"/>
          <w:szCs w:val="20"/>
          <w:lang w:val="ru-RU"/>
        </w:rPr>
        <w:t>&lt;</w:t>
      </w:r>
      <w:r w:rsidRPr="008B2ED5">
        <w:rPr>
          <w:sz w:val="20"/>
          <w:szCs w:val="20"/>
        </w:rPr>
        <w:t>T</w:t>
      </w:r>
      <w:r w:rsidRPr="008B2ED5">
        <w:rPr>
          <w:sz w:val="20"/>
          <w:szCs w:val="20"/>
          <w:lang w:val="ru-RU"/>
        </w:rPr>
        <w:t>&gt; {}</w:t>
      </w:r>
    </w:p>
    <w:p w14:paraId="1B15303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6E8408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66FFF6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кнопку на форму?</w:t>
      </w:r>
    </w:p>
    <w:p w14:paraId="0493D7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Button^ button = gcnew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this-&gt;Controls-&gt;Add(button);</w:t>
      </w:r>
    </w:p>
    <w:p w14:paraId="36B536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Controls.Add(button);</w:t>
      </w:r>
    </w:p>
    <w:p w14:paraId="60F973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Button*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Form.Controls.Add(button);</w:t>
      </w:r>
    </w:p>
    <w:p w14:paraId="5CD926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4. .</w:t>
      </w:r>
      <w:proofErr w:type="gramEnd"/>
      <w:r w:rsidRPr="008B2ED5">
        <w:rPr>
          <w:sz w:val="20"/>
          <w:szCs w:val="20"/>
        </w:rPr>
        <w:t xml:space="preserve"> Button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AddControl(button);</w:t>
      </w:r>
    </w:p>
    <w:p w14:paraId="11B2287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AC82F1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6CC313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Для чего используются виртуальные функции?</w:t>
      </w:r>
    </w:p>
    <w:p w14:paraId="12C236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Для реализации полиморфизма</w:t>
      </w:r>
    </w:p>
    <w:p w14:paraId="3FA25E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Для работы с многопоточностью</w:t>
      </w:r>
    </w:p>
    <w:p w14:paraId="530409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Для оптимизации кода</w:t>
      </w:r>
    </w:p>
    <w:p w14:paraId="5CF2A6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4. Для повышения безопасности программы</w:t>
      </w:r>
    </w:p>
    <w:p w14:paraId="63F8D87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C94EEB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5897107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65F76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constructor</w:t>
      </w:r>
    </w:p>
    <w:p w14:paraId="0747767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init</w:t>
      </w:r>
    </w:p>
    <w:p w14:paraId="5B98CC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create</w:t>
      </w:r>
    </w:p>
    <w:p w14:paraId="0FF9CF0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Имя класса</w:t>
      </w:r>
    </w:p>
    <w:p w14:paraId="7D8804D9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62EF9B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332E7E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реализуется метод шаблона класса вне тела класса?</w:t>
      </w:r>
    </w:p>
    <w:p w14:paraId="19C272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template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myMethod&lt;T&gt;() {}</w:t>
      </w:r>
    </w:p>
    <w:p w14:paraId="53C0F2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template&lt;typename T&gt;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myMethod() {}</w:t>
      </w:r>
    </w:p>
    <w:p w14:paraId="2C27D0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template&lt;typename T&gt; void MyClass&lt;T</w:t>
      </w:r>
      <w:proofErr w:type="gramStart"/>
      <w:r w:rsidRPr="008B2ED5">
        <w:rPr>
          <w:sz w:val="20"/>
          <w:szCs w:val="20"/>
        </w:rPr>
        <w:t>&gt;::</w:t>
      </w:r>
      <w:proofErr w:type="gramEnd"/>
      <w:r w:rsidRPr="008B2ED5">
        <w:rPr>
          <w:sz w:val="20"/>
          <w:szCs w:val="20"/>
        </w:rPr>
        <w:t>myMethod() {}</w:t>
      </w:r>
    </w:p>
    <w:p w14:paraId="0E71787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void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myMethod&lt;T&gt;() {}</w:t>
      </w:r>
    </w:p>
    <w:p w14:paraId="32286B8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3B1767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№15</w:t>
      </w:r>
    </w:p>
    <w:p w14:paraId="5A1A0F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Какова основная причина использования виртуального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4C8765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Избежание дублирования данных-членов в производном классе</w:t>
      </w:r>
    </w:p>
    <w:p w14:paraId="09711B9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Повышение безопасности программы</w:t>
      </w:r>
    </w:p>
    <w:p w14:paraId="533C088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Увеличение гибкости программы</w:t>
      </w:r>
    </w:p>
    <w:p w14:paraId="411F33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Сокращение времени компиляции</w:t>
      </w:r>
    </w:p>
    <w:p w14:paraId="6514F6C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04B2BA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0ED72BF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определить размер окна при запуске программы?</w:t>
      </w:r>
    </w:p>
    <w:p w14:paraId="6FBF86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MainForm form; </w:t>
      </w:r>
      <w:proofErr w:type="gramStart"/>
      <w:r w:rsidRPr="008B2ED5">
        <w:rPr>
          <w:sz w:val="20"/>
          <w:szCs w:val="20"/>
        </w:rPr>
        <w:t>form.Run</w:t>
      </w:r>
      <w:proofErr w:type="gramEnd"/>
      <w:r w:rsidRPr="008B2ED5">
        <w:rPr>
          <w:sz w:val="20"/>
          <w:szCs w:val="20"/>
        </w:rPr>
        <w:t>();</w:t>
      </w:r>
    </w:p>
    <w:p w14:paraId="218EB42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StartUpSize =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Drawing::Size(800, 600);</w:t>
      </w:r>
    </w:p>
    <w:p w14:paraId="7AA0E5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InitializeComponent(</w:t>
      </w:r>
      <w:proofErr w:type="gramEnd"/>
      <w:r w:rsidRPr="008B2ED5">
        <w:rPr>
          <w:sz w:val="20"/>
          <w:szCs w:val="20"/>
        </w:rPr>
        <w:t>);</w:t>
      </w:r>
    </w:p>
    <w:p w14:paraId="099CA97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Application::</w:t>
      </w:r>
      <w:proofErr w:type="gramEnd"/>
      <w:r w:rsidRPr="008B2ED5">
        <w:rPr>
          <w:sz w:val="20"/>
          <w:szCs w:val="20"/>
        </w:rPr>
        <w:t>Run(gcnew MainForm());</w:t>
      </w:r>
    </w:p>
    <w:p w14:paraId="5A1DF28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9ED022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247849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изменить размер формы?</w:t>
      </w:r>
    </w:p>
    <w:p w14:paraId="35BB55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form.Size</w:t>
      </w:r>
      <w:proofErr w:type="gramEnd"/>
      <w:r w:rsidRPr="008B2ED5">
        <w:rPr>
          <w:sz w:val="20"/>
          <w:szCs w:val="20"/>
        </w:rPr>
        <w:t xml:space="preserve"> = new Size(300, 200);</w:t>
      </w:r>
    </w:p>
    <w:p w14:paraId="6EBD0A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setSize(</w:t>
      </w:r>
      <w:proofErr w:type="gramEnd"/>
      <w:r w:rsidRPr="008B2ED5">
        <w:rPr>
          <w:sz w:val="20"/>
          <w:szCs w:val="20"/>
        </w:rPr>
        <w:t>300, 200);</w:t>
      </w:r>
    </w:p>
    <w:p w14:paraId="6538AB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form-&gt;Size =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Drawing::Size(300, 200);</w:t>
      </w:r>
    </w:p>
    <w:p w14:paraId="4A1B58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gramStart"/>
      <w:r w:rsidRPr="008B2ED5">
        <w:rPr>
          <w:sz w:val="20"/>
          <w:szCs w:val="20"/>
        </w:rPr>
        <w:t>Resize</w:t>
      </w:r>
      <w:r w:rsidRPr="008B2ED5">
        <w:rPr>
          <w:sz w:val="20"/>
          <w:szCs w:val="20"/>
          <w:lang w:val="ru-RU"/>
        </w:rPr>
        <w:t>(</w:t>
      </w:r>
      <w:proofErr w:type="gramEnd"/>
      <w:r w:rsidRPr="008B2ED5">
        <w:rPr>
          <w:sz w:val="20"/>
          <w:szCs w:val="20"/>
          <w:lang w:val="ru-RU"/>
        </w:rPr>
        <w:t>300, 200);</w:t>
      </w:r>
    </w:p>
    <w:p w14:paraId="1630831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E21421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3CF19CE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из приведённых ниже записей является примером перегрузки оператора?</w:t>
      </w:r>
    </w:p>
    <w:p w14:paraId="1C1C88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int operator</w:t>
      </w:r>
      <w:proofErr w:type="gramStart"/>
      <w:r w:rsidRPr="008B2ED5">
        <w:rPr>
          <w:sz w:val="20"/>
          <w:szCs w:val="20"/>
        </w:rPr>
        <w:t>+(</w:t>
      </w:r>
      <w:proofErr w:type="gramEnd"/>
      <w:r w:rsidRPr="008B2ED5">
        <w:rPr>
          <w:sz w:val="20"/>
          <w:szCs w:val="20"/>
        </w:rPr>
        <w:t xml:space="preserve">int a, int b) { return a + b; } </w:t>
      </w:r>
    </w:p>
    <w:p w14:paraId="0DA227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int </w:t>
      </w:r>
      <w:proofErr w:type="gramStart"/>
      <w:r w:rsidRPr="008B2ED5">
        <w:rPr>
          <w:sz w:val="20"/>
          <w:szCs w:val="20"/>
        </w:rPr>
        <w:t>add(</w:t>
      </w:r>
      <w:proofErr w:type="gramEnd"/>
      <w:r w:rsidRPr="008B2ED5">
        <w:rPr>
          <w:sz w:val="20"/>
          <w:szCs w:val="20"/>
        </w:rPr>
        <w:t xml:space="preserve">int a, int b) { return a + b; } </w:t>
      </w:r>
    </w:p>
    <w:p w14:paraId="20D7252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int </w:t>
      </w:r>
      <w:proofErr w:type="gramStart"/>
      <w:r w:rsidRPr="008B2ED5">
        <w:rPr>
          <w:sz w:val="20"/>
          <w:szCs w:val="20"/>
        </w:rPr>
        <w:t>multiply(</w:t>
      </w:r>
      <w:proofErr w:type="gramEnd"/>
      <w:r w:rsidRPr="008B2ED5">
        <w:rPr>
          <w:sz w:val="20"/>
          <w:szCs w:val="20"/>
        </w:rPr>
        <w:t xml:space="preserve">int a, int b) { return a * b; } </w:t>
      </w:r>
    </w:p>
    <w:p w14:paraId="78BA19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int </w:t>
      </w:r>
      <w:proofErr w:type="gramStart"/>
      <w:r w:rsidRPr="008B2ED5">
        <w:rPr>
          <w:sz w:val="20"/>
          <w:szCs w:val="20"/>
        </w:rPr>
        <w:t>subtract(</w:t>
      </w:r>
      <w:proofErr w:type="gramEnd"/>
      <w:r w:rsidRPr="008B2ED5">
        <w:rPr>
          <w:sz w:val="20"/>
          <w:szCs w:val="20"/>
        </w:rPr>
        <w:t>int a, int b) { return a - b; }</w:t>
      </w:r>
    </w:p>
    <w:p w14:paraId="166F0C0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D2DF5E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273FC56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приватных членов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48517D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10F0BD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hidden</w:t>
      </w:r>
    </w:p>
    <w:p w14:paraId="7E9CA6D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secret</w:t>
      </w:r>
    </w:p>
    <w:p w14:paraId="5AB8959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invisible</w:t>
      </w:r>
    </w:p>
    <w:p w14:paraId="764E960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FDF10F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№20</w:t>
      </w:r>
    </w:p>
    <w:p w14:paraId="6B99CB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62411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Да, это возможно </w:t>
      </w:r>
    </w:p>
    <w:p w14:paraId="30CA18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Нет, это запрещено языком </w:t>
      </w:r>
    </w:p>
    <w:p w14:paraId="54178BA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Только для встроенных типов </w:t>
      </w:r>
    </w:p>
    <w:p w14:paraId="265543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Только для классов</w:t>
      </w:r>
    </w:p>
    <w:p w14:paraId="30163FC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0987866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544FBE1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123D4F4E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551824F9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35A637A5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1A4F42CB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30</w:t>
      </w:r>
    </w:p>
    <w:p w14:paraId="6DC23385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4E3F63F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70EB9F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вызова конструктора базового класса в конструкторе производного класса?</w:t>
      </w:r>
    </w:p>
    <w:p w14:paraId="1A4C18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`super`</w:t>
      </w:r>
    </w:p>
    <w:p w14:paraId="745E89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`base`</w:t>
      </w:r>
    </w:p>
    <w:p w14:paraId="69D337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`parent`</w:t>
      </w:r>
    </w:p>
    <w:p w14:paraId="66F71C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`this`</w:t>
      </w:r>
    </w:p>
    <w:p w14:paraId="310EF0B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536603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</w:t>
      </w:r>
    </w:p>
    <w:p w14:paraId="321725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кнопку на форму?</w:t>
      </w:r>
    </w:p>
    <w:p w14:paraId="3D0E5B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Button^ button = gcnew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this-&gt;Controls-&gt;Add(button);</w:t>
      </w:r>
    </w:p>
    <w:p w14:paraId="6AE8B43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Controls.Add(button);</w:t>
      </w:r>
    </w:p>
    <w:p w14:paraId="7C5763A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Button*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Form.Controls.Add(button);</w:t>
      </w:r>
    </w:p>
    <w:p w14:paraId="3F96A8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4. .</w:t>
      </w:r>
      <w:proofErr w:type="gramEnd"/>
      <w:r w:rsidRPr="008B2ED5">
        <w:rPr>
          <w:sz w:val="20"/>
          <w:szCs w:val="20"/>
        </w:rPr>
        <w:t xml:space="preserve"> Button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AddControl(button);</w:t>
      </w:r>
    </w:p>
    <w:p w14:paraId="11DA786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54A53D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0F7E8C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добавить изображение на форму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04F096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r w:rsidRPr="008B2ED5">
        <w:rPr>
          <w:sz w:val="20"/>
          <w:szCs w:val="20"/>
        </w:rPr>
        <w:t>PictureBox</w:t>
      </w:r>
      <w:proofErr w:type="spellEnd"/>
      <w:r w:rsidRPr="008B2ED5">
        <w:rPr>
          <w:sz w:val="20"/>
          <w:szCs w:val="20"/>
        </w:rPr>
        <w:t xml:space="preserve">^ </w:t>
      </w:r>
      <w:proofErr w:type="spellStart"/>
      <w:r w:rsidRPr="008B2ED5">
        <w:rPr>
          <w:sz w:val="20"/>
          <w:szCs w:val="20"/>
        </w:rPr>
        <w:t>pictureBox</w:t>
      </w:r>
      <w:proofErr w:type="spellEnd"/>
      <w:r w:rsidRPr="008B2ED5">
        <w:rPr>
          <w:sz w:val="20"/>
          <w:szCs w:val="20"/>
        </w:rPr>
        <w:t xml:space="preserve"> = </w:t>
      </w:r>
      <w:proofErr w:type="spellStart"/>
      <w:r w:rsidRPr="008B2ED5">
        <w:rPr>
          <w:sz w:val="20"/>
          <w:szCs w:val="20"/>
        </w:rPr>
        <w:t>gcnew</w:t>
      </w:r>
      <w:proofErr w:type="spell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this-&gt;Controls-&gt;Add(pictureBox);</w:t>
      </w:r>
    </w:p>
    <w:p w14:paraId="1CCB37E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Controls.Add(pictureBox);</w:t>
      </w:r>
    </w:p>
    <w:p w14:paraId="3B2D16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PictureBox*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Form.Controls.Add(pictureBox);</w:t>
      </w:r>
    </w:p>
    <w:p w14:paraId="4BCF930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PictureBox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AddControl(pictureBox);</w:t>
      </w:r>
    </w:p>
    <w:p w14:paraId="754953D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922D53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685B9FE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сделать форму полноэкранной?</w:t>
      </w:r>
    </w:p>
    <w:p w14:paraId="1E11A4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form.WindowState</w:t>
      </w:r>
      <w:proofErr w:type="gramEnd"/>
      <w:r w:rsidRPr="008B2ED5">
        <w:rPr>
          <w:sz w:val="20"/>
          <w:szCs w:val="20"/>
        </w:rPr>
        <w:t xml:space="preserve"> = WindowState.Maximized;</w:t>
      </w:r>
    </w:p>
    <w:p w14:paraId="25E7593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form-&gt;WindowState = </w:t>
      </w:r>
      <w:proofErr w:type="gramStart"/>
      <w:r w:rsidRPr="008B2ED5">
        <w:rPr>
          <w:sz w:val="20"/>
          <w:szCs w:val="20"/>
        </w:rPr>
        <w:t>FormWindowState::</w:t>
      </w:r>
      <w:proofErr w:type="gramEnd"/>
      <w:r w:rsidRPr="008B2ED5">
        <w:rPr>
          <w:sz w:val="20"/>
          <w:szCs w:val="20"/>
        </w:rPr>
        <w:t>Maximized;</w:t>
      </w:r>
    </w:p>
    <w:p w14:paraId="3755663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form.FullScreen</w:t>
      </w:r>
      <w:proofErr w:type="gramEnd"/>
      <w:r w:rsidRPr="008B2ED5">
        <w:rPr>
          <w:sz w:val="20"/>
          <w:szCs w:val="20"/>
        </w:rPr>
        <w:t xml:space="preserve"> = true;</w:t>
      </w:r>
    </w:p>
    <w:p w14:paraId="623E6B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form.Maximize</w:t>
      </w:r>
      <w:proofErr w:type="gramEnd"/>
      <w:r w:rsidRPr="008B2ED5">
        <w:rPr>
          <w:sz w:val="20"/>
          <w:szCs w:val="20"/>
        </w:rPr>
        <w:t>();</w:t>
      </w:r>
    </w:p>
    <w:p w14:paraId="0FA53CF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121550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06C6EFD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обработать событие нажатия на кнопку?</w:t>
      </w:r>
    </w:p>
    <w:p w14:paraId="18EAE0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button-&gt;Click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&amp;Form1::button_Click);</w:t>
      </w:r>
    </w:p>
    <w:p w14:paraId="05AD6B6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button.Click</w:t>
      </w:r>
      <w:proofErr w:type="gramEnd"/>
      <w:r w:rsidRPr="008B2ED5">
        <w:rPr>
          <w:sz w:val="20"/>
          <w:szCs w:val="20"/>
        </w:rPr>
        <w:t xml:space="preserve"> += new EventHandler(button_Click);</w:t>
      </w:r>
    </w:p>
    <w:p w14:paraId="68FD59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button.OnClick</w:t>
      </w:r>
      <w:proofErr w:type="gramEnd"/>
      <w:r w:rsidRPr="008B2ED5">
        <w:rPr>
          <w:sz w:val="20"/>
          <w:szCs w:val="20"/>
        </w:rPr>
        <w:t xml:space="preserve"> += delegate { button_Click(sender, e); };</w:t>
      </w:r>
    </w:p>
    <w:p w14:paraId="5A5223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button.HandleEvent</w:t>
      </w:r>
      <w:proofErr w:type="gramEnd"/>
      <w:r w:rsidRPr="008B2ED5">
        <w:rPr>
          <w:sz w:val="20"/>
          <w:szCs w:val="20"/>
        </w:rPr>
        <w:t>("click", button_Click);</w:t>
      </w:r>
    </w:p>
    <w:p w14:paraId="1C1998E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D0BA47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62B06A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виртуальной функции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4F950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dynamic</w:t>
      </w:r>
    </w:p>
    <w:p w14:paraId="0B99EBC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polymorphic</w:t>
      </w:r>
    </w:p>
    <w:p w14:paraId="2AF6D1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virtual</w:t>
      </w:r>
    </w:p>
    <w:p w14:paraId="59CAACB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overridable</w:t>
      </w:r>
    </w:p>
    <w:p w14:paraId="4F517ADE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3E376E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№7</w:t>
      </w:r>
    </w:p>
    <w:p w14:paraId="485671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ромбовидная проблема в контексте множественного наследования?</w:t>
      </w:r>
    </w:p>
    <w:p w14:paraId="375EBA9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Ситуация, когда два базовых класса имеют общий предок, но каждый из них наследует от него отдельно  </w:t>
      </w:r>
    </w:p>
    <w:p w14:paraId="482A07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Ситуация, когда два базовых класса имеют разные имена методов, но одинаковые сигнатуры  </w:t>
      </w:r>
    </w:p>
    <w:p w14:paraId="0F6DC97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Ситуация, когда два базовых класса имеют одинаковые имена методов, но разные сигнатуры  </w:t>
      </w:r>
    </w:p>
    <w:p w14:paraId="01D75EA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Ситуация, когда два базовых класса имеют общие данные-члены</w:t>
      </w:r>
    </w:p>
    <w:p w14:paraId="3E5821B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613120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34A844A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copy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constructor</w:t>
      </w:r>
      <w:r w:rsidRPr="008B2ED5">
        <w:rPr>
          <w:sz w:val="20"/>
          <w:szCs w:val="20"/>
          <w:lang w:val="ru-RU"/>
        </w:rPr>
        <w:t>?</w:t>
      </w:r>
    </w:p>
    <w:p w14:paraId="365EA2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1. )</w:t>
      </w:r>
      <w:proofErr w:type="gramEnd"/>
      <w:r w:rsidRPr="008B2ED5">
        <w:rPr>
          <w:sz w:val="20"/>
          <w:szCs w:val="20"/>
          <w:lang w:val="ru-RU"/>
        </w:rPr>
        <w:t xml:space="preserve"> Конструктор, который создает копию существующего объекта</w:t>
      </w:r>
    </w:p>
    <w:p w14:paraId="679BF8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Конструктор, который копирует данные из другого класса</w:t>
      </w:r>
    </w:p>
    <w:p w14:paraId="65888B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Конструктор, который используется для копирования файлов</w:t>
      </w:r>
    </w:p>
    <w:p w14:paraId="426DD9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Конструктор, который инициализирует объект значением по умолчанию</w:t>
      </w:r>
    </w:p>
    <w:p w14:paraId="0B2D61A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709176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62D3469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добавить текстовое поле на форму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5E482B4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r w:rsidRPr="008B2ED5">
        <w:rPr>
          <w:sz w:val="20"/>
          <w:szCs w:val="20"/>
        </w:rPr>
        <w:t>TextBox</w:t>
      </w:r>
      <w:proofErr w:type="spellEnd"/>
      <w:r w:rsidRPr="008B2ED5">
        <w:rPr>
          <w:sz w:val="20"/>
          <w:szCs w:val="20"/>
        </w:rPr>
        <w:t xml:space="preserve">^ </w:t>
      </w:r>
      <w:proofErr w:type="spellStart"/>
      <w:r w:rsidRPr="008B2ED5">
        <w:rPr>
          <w:sz w:val="20"/>
          <w:szCs w:val="20"/>
        </w:rPr>
        <w:t>textBox</w:t>
      </w:r>
      <w:proofErr w:type="spellEnd"/>
      <w:r w:rsidRPr="008B2ED5">
        <w:rPr>
          <w:sz w:val="20"/>
          <w:szCs w:val="20"/>
        </w:rPr>
        <w:t xml:space="preserve"> = </w:t>
      </w:r>
      <w:proofErr w:type="spellStart"/>
      <w:r w:rsidRPr="008B2ED5">
        <w:rPr>
          <w:sz w:val="20"/>
          <w:szCs w:val="20"/>
        </w:rPr>
        <w:t>gcnew</w:t>
      </w:r>
      <w:proofErr w:type="spell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this-&gt;Controls-&gt;Add(textBox);</w:t>
      </w:r>
    </w:p>
    <w:p w14:paraId="11B233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Controls.Add(textBox);</w:t>
      </w:r>
    </w:p>
    <w:p w14:paraId="7C6963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TextBox* 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Form.Controls.Add(textBox);</w:t>
      </w:r>
    </w:p>
    <w:p w14:paraId="72185B5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TextBox 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AddControl(textBox);</w:t>
      </w:r>
    </w:p>
    <w:p w14:paraId="2B74CD2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AEE519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63BBF4B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частичная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CA76C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template&lt;typename T&gt; class MyClass&lt;T*&gt; {};</w:t>
      </w:r>
    </w:p>
    <w:p w14:paraId="7E0376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partial specialization MyClass&lt;T*&gt; {};</w:t>
      </w:r>
    </w:p>
    <w:p w14:paraId="65DAD08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template&lt;T*&gt; class MyClass {};</w:t>
      </w:r>
    </w:p>
    <w:p w14:paraId="167DCB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template&lt;pointer&gt; class MyClass {};</w:t>
      </w:r>
    </w:p>
    <w:p w14:paraId="72F27B1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B687D9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№11</w:t>
      </w:r>
    </w:p>
    <w:p w14:paraId="52A7D7A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интерфейс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C09504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1. Класс, определяющий внешний вид приложения</w:t>
      </w:r>
    </w:p>
    <w:p w14:paraId="5C5889A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Протокол взаимодействия между модулями программы</w:t>
      </w:r>
    </w:p>
    <w:p w14:paraId="4BA4D2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Спецификация методов класса</w:t>
      </w:r>
    </w:p>
    <w:p w14:paraId="0D240A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Абстрактный класс, содержащий только </w:t>
      </w:r>
      <w:r w:rsidRPr="008B2ED5">
        <w:rPr>
          <w:sz w:val="20"/>
          <w:szCs w:val="20"/>
        </w:rPr>
        <w:t>pure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virtual</w:t>
      </w:r>
      <w:r w:rsidRPr="008B2ED5">
        <w:rPr>
          <w:sz w:val="20"/>
          <w:szCs w:val="20"/>
          <w:lang w:val="ru-RU"/>
        </w:rPr>
        <w:t xml:space="preserve"> методы</w:t>
      </w:r>
    </w:p>
    <w:p w14:paraId="3AB2702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A85DB8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2C4426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виртуальной функции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D8AE5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dynamic</w:t>
      </w:r>
    </w:p>
    <w:p w14:paraId="6483DE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polymorphic</w:t>
      </w:r>
    </w:p>
    <w:p w14:paraId="31FCB0D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virtual</w:t>
      </w:r>
    </w:p>
    <w:p w14:paraId="461913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overridable</w:t>
      </w:r>
    </w:p>
    <w:p w14:paraId="4AFEB4F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87176D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№13</w:t>
      </w:r>
    </w:p>
    <w:p w14:paraId="23E913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overloading</w:t>
      </w:r>
      <w:r w:rsidRPr="008B2ED5">
        <w:rPr>
          <w:sz w:val="20"/>
          <w:szCs w:val="20"/>
          <w:lang w:val="ru-RU"/>
        </w:rPr>
        <w:t xml:space="preserve"> функций?</w:t>
      </w:r>
    </w:p>
    <w:p w14:paraId="3FA7EAC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Переопределение функции в производном классе</w:t>
      </w:r>
    </w:p>
    <w:p w14:paraId="27E653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Вызов одной и той же функции несколько раз</w:t>
      </w:r>
    </w:p>
    <w:p w14:paraId="4A22BC4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Изменение поведения функции в зависимости от контекста</w:t>
      </w:r>
    </w:p>
    <w:p w14:paraId="319CB3A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Определение нескольких функций с одинаковым именем, но разными параметрами</w:t>
      </w:r>
    </w:p>
    <w:p w14:paraId="63A4BD5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1FFE0B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105C6B8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называются шаблоны, которые могут принимать произвольное количество аргументов?</w:t>
      </w:r>
    </w:p>
    <w:p w14:paraId="4494EEF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Вариативные шаблоны  </w:t>
      </w:r>
    </w:p>
    <w:p w14:paraId="20A0F9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Полиморфные шаблоны  </w:t>
      </w:r>
    </w:p>
    <w:p w14:paraId="5A809C0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Универсальные шаблоны  </w:t>
      </w:r>
    </w:p>
    <w:p w14:paraId="12EEAC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Множественные шаблоны</w:t>
      </w:r>
    </w:p>
    <w:p w14:paraId="696EFD5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1FAAD0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68CBDF7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В каком случае используется множественное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049E6B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Когда класс наследует свойства и методы нескольких базовых классов  </w:t>
      </w:r>
    </w:p>
    <w:p w14:paraId="5E2439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Когда несколько классов наследуют свойства и методы одного базового класса  </w:t>
      </w:r>
    </w:p>
    <w:p w14:paraId="2EBF6A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Когда класс создает несколько экземпляров объектов  </w:t>
      </w:r>
    </w:p>
    <w:p w14:paraId="006E19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Когда класс содержит несколько методов с одинаковыми именами</w:t>
      </w:r>
    </w:p>
    <w:p w14:paraId="1AC2982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654DB8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7075AB1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реализуется метод шаблона класса вне тела класса?</w:t>
      </w:r>
    </w:p>
    <w:p w14:paraId="6D31243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template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myMethod&lt;T&gt;() {}</w:t>
      </w:r>
    </w:p>
    <w:p w14:paraId="114809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template&lt;typename T&gt;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myMethod() {}</w:t>
      </w:r>
    </w:p>
    <w:p w14:paraId="1399EAC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template&lt;typename T&gt; void MyClass&lt;T</w:t>
      </w:r>
      <w:proofErr w:type="gramStart"/>
      <w:r w:rsidRPr="008B2ED5">
        <w:rPr>
          <w:sz w:val="20"/>
          <w:szCs w:val="20"/>
        </w:rPr>
        <w:t>&gt;::</w:t>
      </w:r>
      <w:proofErr w:type="gramEnd"/>
      <w:r w:rsidRPr="008B2ED5">
        <w:rPr>
          <w:sz w:val="20"/>
          <w:szCs w:val="20"/>
        </w:rPr>
        <w:t>myMethod() {}</w:t>
      </w:r>
    </w:p>
    <w:p w14:paraId="12CF93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void </w:t>
      </w:r>
      <w:proofErr w:type="gramStart"/>
      <w:r w:rsidRPr="008B2ED5">
        <w:rPr>
          <w:sz w:val="20"/>
          <w:szCs w:val="20"/>
        </w:rPr>
        <w:t>MyClass::</w:t>
      </w:r>
      <w:proofErr w:type="gramEnd"/>
      <w:r w:rsidRPr="008B2ED5">
        <w:rPr>
          <w:sz w:val="20"/>
          <w:szCs w:val="20"/>
        </w:rPr>
        <w:t>myMethod&lt;T&gt;() {}</w:t>
      </w:r>
    </w:p>
    <w:p w14:paraId="4057A7F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DD3BA1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№17</w:t>
      </w:r>
    </w:p>
    <w:p w14:paraId="3E9725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частичная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77BFB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partial specialization MyClass&lt;T*&gt; {};</w:t>
      </w:r>
    </w:p>
    <w:p w14:paraId="7A64EC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template&lt;T*&gt; class MyClass {};</w:t>
      </w:r>
    </w:p>
    <w:p w14:paraId="0CCC0CB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template&lt;typename T&gt; class MyClass&lt;T*&gt; {};</w:t>
      </w:r>
    </w:p>
    <w:p w14:paraId="0B0FAD9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template&lt;pointer&gt; class MyClass {};</w:t>
      </w:r>
    </w:p>
    <w:p w14:paraId="7383DBD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4959A5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№18</w:t>
      </w:r>
    </w:p>
    <w:p w14:paraId="1A4F410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Для чего используются виртуальные функции?</w:t>
      </w:r>
    </w:p>
    <w:p w14:paraId="6D7F0E5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Для реализации полиморфизма</w:t>
      </w:r>
    </w:p>
    <w:p w14:paraId="3E5748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Для работы с многопоточностью</w:t>
      </w:r>
    </w:p>
    <w:p w14:paraId="35805A1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Для оптимизации кода</w:t>
      </w:r>
    </w:p>
    <w:p w14:paraId="180C64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Для повышения безопасности программы</w:t>
      </w:r>
    </w:p>
    <w:p w14:paraId="2E78FF1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2DEAE6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63D4B2B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предотвращения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1D879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sealed</w:t>
      </w:r>
    </w:p>
    <w:p w14:paraId="18C4D8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locked</w:t>
      </w:r>
    </w:p>
    <w:p w14:paraId="52A168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closed</w:t>
      </w:r>
    </w:p>
    <w:p w14:paraId="15285C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final</w:t>
      </w:r>
    </w:p>
    <w:p w14:paraId="486E95E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57932E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№20</w:t>
      </w:r>
    </w:p>
    <w:p w14:paraId="25A3AB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шаблон функции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30695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generic&lt;T&gt; void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7EAD03D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void template&lt;T&gt;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4E78C4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 func&lt;T</w:t>
      </w:r>
      <w:proofErr w:type="gramStart"/>
      <w:r w:rsidRPr="008B2ED5">
        <w:rPr>
          <w:sz w:val="20"/>
          <w:szCs w:val="20"/>
        </w:rPr>
        <w:t>&gt;(</w:t>
      </w:r>
      <w:proofErr w:type="gramEnd"/>
      <w:r w:rsidRPr="008B2ED5">
        <w:rPr>
          <w:sz w:val="20"/>
          <w:szCs w:val="20"/>
        </w:rPr>
        <w:t>T param);</w:t>
      </w:r>
    </w:p>
    <w:p w14:paraId="0A1BAA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template&lt;typename T&gt; void </w:t>
      </w:r>
      <w:proofErr w:type="gramStart"/>
      <w:r w:rsidRPr="008B2ED5">
        <w:rPr>
          <w:sz w:val="20"/>
          <w:szCs w:val="20"/>
        </w:rPr>
        <w:t>func(</w:t>
      </w:r>
      <w:proofErr w:type="gramEnd"/>
      <w:r w:rsidRPr="008B2ED5">
        <w:rPr>
          <w:sz w:val="20"/>
          <w:szCs w:val="20"/>
        </w:rPr>
        <w:t>T param);</w:t>
      </w:r>
    </w:p>
    <w:p w14:paraId="6272814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DD698D2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0CB19F3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1534A153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1F1D9910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44B1911A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4D85BF39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31</w:t>
      </w:r>
    </w:p>
    <w:p w14:paraId="1F05C154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3AD6824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525040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защиты данных-членов класса от прямого доступа извне?</w:t>
      </w:r>
    </w:p>
    <w:p w14:paraId="6BD5808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78AFB8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0840D0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restricted</w:t>
      </w:r>
    </w:p>
    <w:p w14:paraId="3986F8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hidden</w:t>
      </w:r>
    </w:p>
    <w:p w14:paraId="09EB8F2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CDF4C2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</w:t>
      </w:r>
    </w:p>
    <w:p w14:paraId="0D78E8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ситуация приводит к проблеме "алмазного наследования"?</w:t>
      </w:r>
    </w:p>
    <w:p w14:paraId="728703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Два базовых класса наследуются от одного и того же класса</w:t>
      </w:r>
    </w:p>
    <w:p w14:paraId="408F74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Один базовый класс наследуется от двух других классов</w:t>
      </w:r>
    </w:p>
    <w:p w14:paraId="5A680F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Три базовых класса наследуются друг от друга</w:t>
      </w:r>
    </w:p>
    <w:p w14:paraId="6534F8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Четыре базовых класса наследуются друг от друга</w:t>
      </w:r>
    </w:p>
    <w:p w14:paraId="3C30620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72DD62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247E4D3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ошибка возникает при попытке создать экземпляр абстрактного класса?</w:t>
      </w:r>
    </w:p>
    <w:p w14:paraId="1C6450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Ошибка времени выполнения</w:t>
      </w:r>
    </w:p>
    <w:p w14:paraId="4F7605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Компиляционная ошибка</w:t>
      </w:r>
    </w:p>
    <w:p w14:paraId="7DC4D23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Предупреждение компилятора</w:t>
      </w:r>
    </w:p>
    <w:p w14:paraId="02C1079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Никакой ошибки нет</w:t>
      </w:r>
    </w:p>
    <w:p w14:paraId="424DA2B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769404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5BD3817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частичная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C1A895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partial specialization MyClass&lt;T*&gt; {};</w:t>
      </w:r>
    </w:p>
    <w:p w14:paraId="0114E4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template&lt;T*&gt; class MyClass {};</w:t>
      </w:r>
    </w:p>
    <w:p w14:paraId="199CEC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template&lt;typename T&gt; class MyClass&lt;T*&gt; {};</w:t>
      </w:r>
    </w:p>
    <w:p w14:paraId="343AC0A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template&lt;pointer&gt; class MyClass {};</w:t>
      </w:r>
    </w:p>
    <w:p w14:paraId="4CFDA99C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A60AD3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№5</w:t>
      </w:r>
    </w:p>
    <w:p w14:paraId="29E0CE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</w:rPr>
        <w:t xml:space="preserve"> </w:t>
      </w:r>
      <w:r w:rsidRPr="008B2ED5">
        <w:rPr>
          <w:sz w:val="20"/>
          <w:szCs w:val="20"/>
          <w:lang w:val="ru-RU"/>
        </w:rPr>
        <w:t>Какое ключевое слово используется для указания параметра шаблона по умолчанию в объявлении шаблона класса?</w:t>
      </w:r>
    </w:p>
    <w:p w14:paraId="30638E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default</w:t>
      </w:r>
    </w:p>
    <w:p w14:paraId="766BA9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optional</w:t>
      </w:r>
    </w:p>
    <w:p w14:paraId="1B479E6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typedef</w:t>
      </w:r>
    </w:p>
    <w:p w14:paraId="25941C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typename</w:t>
      </w:r>
    </w:p>
    <w:p w14:paraId="3E06C6A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4FF806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№6</w:t>
      </w:r>
    </w:p>
    <w:p w14:paraId="78EEE9A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объявления метода, который не может быть переопределен в производных классах?</w:t>
      </w:r>
    </w:p>
    <w:p w14:paraId="0086A8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490960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07D876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163BBC3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immutable</w:t>
      </w:r>
    </w:p>
    <w:p w14:paraId="0CAFCE6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F8E82D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№7</w:t>
      </w:r>
    </w:p>
    <w:p w14:paraId="293E2C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обработать событие нажатия на кнопку?</w:t>
      </w:r>
    </w:p>
    <w:p w14:paraId="51488A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button-&gt;Click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&amp;Form1::button_Click);</w:t>
      </w:r>
    </w:p>
    <w:p w14:paraId="66F1C5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button.Click</w:t>
      </w:r>
      <w:proofErr w:type="gramEnd"/>
      <w:r w:rsidRPr="008B2ED5">
        <w:rPr>
          <w:sz w:val="20"/>
          <w:szCs w:val="20"/>
        </w:rPr>
        <w:t xml:space="preserve"> += new EventHandler(button_Click);</w:t>
      </w:r>
    </w:p>
    <w:p w14:paraId="642D72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button.OnClick</w:t>
      </w:r>
      <w:proofErr w:type="gramEnd"/>
      <w:r w:rsidRPr="008B2ED5">
        <w:rPr>
          <w:sz w:val="20"/>
          <w:szCs w:val="20"/>
        </w:rPr>
        <w:t xml:space="preserve"> += delegate { button_Click(sender, e); };</w:t>
      </w:r>
    </w:p>
    <w:p w14:paraId="3EA0B3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button.HandleEvent</w:t>
      </w:r>
      <w:proofErr w:type="gramEnd"/>
      <w:r w:rsidRPr="008B2ED5">
        <w:rPr>
          <w:sz w:val="20"/>
          <w:szCs w:val="20"/>
        </w:rPr>
        <w:t>("click", button_Click);</w:t>
      </w:r>
    </w:p>
    <w:p w14:paraId="361D42F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B9ED2A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370316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операция используется для доступа к членам класса через объект?</w:t>
      </w:r>
    </w:p>
    <w:p w14:paraId="0C794B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1. .</w:t>
      </w:r>
      <w:proofErr w:type="gramEnd"/>
      <w:r w:rsidRPr="008B2ED5">
        <w:rPr>
          <w:sz w:val="20"/>
          <w:szCs w:val="20"/>
          <w:lang w:val="ru-RU"/>
        </w:rPr>
        <w:t xml:space="preserve"> (точка)</w:t>
      </w:r>
    </w:p>
    <w:p w14:paraId="245AD4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-&gt; (стрелка)</w:t>
      </w:r>
    </w:p>
    <w:p w14:paraId="4B86848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3. :</w:t>
      </w:r>
      <w:proofErr w:type="gramEnd"/>
      <w:r w:rsidRPr="008B2ED5">
        <w:rPr>
          <w:sz w:val="20"/>
          <w:szCs w:val="20"/>
          <w:lang w:val="ru-RU"/>
        </w:rPr>
        <w:t>: (диапазон)</w:t>
      </w:r>
    </w:p>
    <w:p w14:paraId="02977F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&amp; (амперсанд)</w:t>
      </w:r>
    </w:p>
    <w:p w14:paraId="08FD2B5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373557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2AA25F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239AC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</w:t>
      </w:r>
    </w:p>
    <w:p w14:paraId="698934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struct</w:t>
      </w:r>
    </w:p>
    <w:p w14:paraId="4FA84AC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064AC3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object</w:t>
      </w:r>
    </w:p>
    <w:p w14:paraId="7D2A0ACF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0EDAAC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№10</w:t>
      </w:r>
    </w:p>
    <w:p w14:paraId="48BD464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</w:rPr>
        <w:t xml:space="preserve"> </w:t>
      </w:r>
      <w:r w:rsidRPr="008B2ED5">
        <w:rPr>
          <w:sz w:val="20"/>
          <w:szCs w:val="20"/>
          <w:lang w:val="ru-RU"/>
        </w:rPr>
        <w:t xml:space="preserve">Какое ключевое слово используется для обозначения виртуального метода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03DA4D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`abstract`  </w:t>
      </w:r>
    </w:p>
    <w:p w14:paraId="77E911B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`interface`  </w:t>
      </w:r>
    </w:p>
    <w:p w14:paraId="435A46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`virtual`</w:t>
      </w:r>
    </w:p>
    <w:p w14:paraId="794B56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`override`</w:t>
      </w:r>
    </w:p>
    <w:p w14:paraId="5A34D84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859178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№11</w:t>
      </w:r>
    </w:p>
    <w:p w14:paraId="4CE918D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Каково назначение параметра шаблона по умолчанию в объявлении шаблона класса?</w:t>
      </w:r>
    </w:p>
    <w:p w14:paraId="256AFF2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Используется, если при создании объекта не указан конкретный тип  </w:t>
      </w:r>
    </w:p>
    <w:p w14:paraId="14CAFE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Определяет имя класса  </w:t>
      </w:r>
    </w:p>
    <w:p w14:paraId="4A9C744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Устанавливает максимальное число параметров шаблона  </w:t>
      </w:r>
    </w:p>
    <w:p w14:paraId="6F24AD4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 на то, что класс является абстрактным</w:t>
      </w:r>
    </w:p>
    <w:p w14:paraId="6D18DB4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DA031B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359F2E7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Какое ключевое слово используется для объявления метода, который должен быть реализован в производных классах?</w:t>
      </w:r>
    </w:p>
    <w:p w14:paraId="36C74D7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16F4E40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virtual</w:t>
      </w:r>
    </w:p>
    <w:p w14:paraId="4BDD4AD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pure</w:t>
      </w:r>
    </w:p>
    <w:p w14:paraId="038D19F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interface</w:t>
      </w:r>
    </w:p>
    <w:p w14:paraId="5728BB0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09B767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№13</w:t>
      </w:r>
    </w:p>
    <w:p w14:paraId="771BE62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</w:rPr>
        <w:t xml:space="preserve"> </w:t>
      </w:r>
      <w:r w:rsidRPr="008B2ED5">
        <w:rPr>
          <w:sz w:val="20"/>
          <w:szCs w:val="20"/>
          <w:lang w:val="ru-RU"/>
        </w:rPr>
        <w:t>Какое ключевое слово используется для объявления класса, который нельзя наследовать?</w:t>
      </w:r>
    </w:p>
    <w:p w14:paraId="04585D5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4D0205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61A3C8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63602A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immutable</w:t>
      </w:r>
    </w:p>
    <w:p w14:paraId="7B3A1B8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F3EC59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№14</w:t>
      </w:r>
    </w:p>
    <w:p w14:paraId="262FDB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конструктор класса?</w:t>
      </w:r>
    </w:p>
    <w:p w14:paraId="14F517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удаляет объект из памяти</w:t>
      </w:r>
    </w:p>
    <w:p w14:paraId="1990F6D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Специальный метод, который вызывается автоматически при создании объекта</w:t>
      </w:r>
    </w:p>
    <w:p w14:paraId="695B21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Метод, который возвращает значение типа класса</w:t>
      </w:r>
    </w:p>
    <w:p w14:paraId="681676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проверяет корректность данных</w:t>
      </w:r>
    </w:p>
    <w:p w14:paraId="40D0C53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429BB1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6FFA8C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Чем отличается структура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9E5AC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Структура не поддерживает наследование</w:t>
      </w:r>
    </w:p>
    <w:p w14:paraId="7B1E84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Все члены структуры по умолчанию </w:t>
      </w:r>
      <w:r w:rsidRPr="008B2ED5">
        <w:rPr>
          <w:sz w:val="20"/>
          <w:szCs w:val="20"/>
        </w:rPr>
        <w:t>public</w:t>
      </w:r>
      <w:r w:rsidRPr="008B2ED5">
        <w:rPr>
          <w:sz w:val="20"/>
          <w:szCs w:val="20"/>
          <w:lang w:val="ru-RU"/>
        </w:rPr>
        <w:t xml:space="preserve">, а у класса </w:t>
      </w:r>
      <w:r w:rsidRPr="008B2ED5">
        <w:rPr>
          <w:sz w:val="20"/>
          <w:szCs w:val="20"/>
        </w:rPr>
        <w:t>private</w:t>
      </w:r>
    </w:p>
    <w:p w14:paraId="5CC73A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В структуре нельзя определять методы</w:t>
      </w:r>
    </w:p>
    <w:p w14:paraId="621811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Структура предназначена только для хранения данных</w:t>
      </w:r>
    </w:p>
    <w:p w14:paraId="5059C46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ED141B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5CD30B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вызова конструктора базового класса в конструкторе производного класса?</w:t>
      </w:r>
    </w:p>
    <w:p w14:paraId="276F2D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super</w:t>
      </w:r>
    </w:p>
    <w:p w14:paraId="6F1EB18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base</w:t>
      </w:r>
    </w:p>
    <w:p w14:paraId="078DF9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parent</w:t>
      </w:r>
    </w:p>
    <w:p w14:paraId="6C99A7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ancestor</w:t>
      </w:r>
    </w:p>
    <w:p w14:paraId="5DC9D88C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385581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№17</w:t>
      </w:r>
    </w:p>
    <w:p w14:paraId="4D912D0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579CB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3C8C31E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pure virtual</w:t>
      </w:r>
    </w:p>
    <w:p w14:paraId="6963D1E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3579248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virtual</w:t>
      </w:r>
    </w:p>
    <w:p w14:paraId="037A0D3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C59616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0BFA7A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частичная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33178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partial specialization MyClass&lt;T*&gt; {};</w:t>
      </w:r>
    </w:p>
    <w:p w14:paraId="3BE562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template&lt;T*&gt; class MyClass {};</w:t>
      </w:r>
    </w:p>
    <w:p w14:paraId="69EFB4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template&lt;typename T&gt; class MyClass&lt;T*&gt; {};</w:t>
      </w:r>
    </w:p>
    <w:p w14:paraId="2BE62D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template&lt;pointer&gt; class MyClass {};</w:t>
      </w:r>
    </w:p>
    <w:p w14:paraId="3875BE72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817EEE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№19</w:t>
      </w:r>
    </w:p>
    <w:p w14:paraId="69343B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отобразить сообщение в диалоговом окне?</w:t>
      </w:r>
    </w:p>
    <w:p w14:paraId="13D2F1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Dialog</w:t>
      </w:r>
      <w:r w:rsidRPr="008B2ED5">
        <w:rPr>
          <w:sz w:val="20"/>
          <w:szCs w:val="20"/>
          <w:lang w:val="ru-RU"/>
        </w:rPr>
        <w:t>.</w:t>
      </w:r>
      <w:r w:rsidRPr="008B2ED5">
        <w:rPr>
          <w:sz w:val="20"/>
          <w:szCs w:val="20"/>
        </w:rPr>
        <w:t>Show</w:t>
      </w:r>
      <w:r w:rsidRPr="008B2ED5">
        <w:rPr>
          <w:sz w:val="20"/>
          <w:szCs w:val="20"/>
          <w:lang w:val="ru-RU"/>
        </w:rPr>
        <w:t>("Сообщение");</w:t>
      </w:r>
    </w:p>
    <w:p w14:paraId="1E7C2C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Alert</w:t>
      </w:r>
      <w:r w:rsidRPr="008B2ED5">
        <w:rPr>
          <w:sz w:val="20"/>
          <w:szCs w:val="20"/>
          <w:lang w:val="ru-RU"/>
        </w:rPr>
        <w:t>("Сообщение");</w:t>
      </w:r>
    </w:p>
    <w:p w14:paraId="1CC92D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proofErr w:type="spellStart"/>
      <w:proofErr w:type="gramStart"/>
      <w:r w:rsidRPr="008B2ED5">
        <w:rPr>
          <w:sz w:val="20"/>
          <w:szCs w:val="20"/>
        </w:rPr>
        <w:t>MessageBox</w:t>
      </w:r>
      <w:proofErr w:type="spellEnd"/>
      <w:r w:rsidRPr="008B2ED5">
        <w:rPr>
          <w:sz w:val="20"/>
          <w:szCs w:val="20"/>
          <w:lang w:val="ru-RU"/>
        </w:rPr>
        <w:t>::</w:t>
      </w:r>
      <w:proofErr w:type="gramEnd"/>
      <w:r w:rsidRPr="008B2ED5">
        <w:rPr>
          <w:sz w:val="20"/>
          <w:szCs w:val="20"/>
        </w:rPr>
        <w:t>Show</w:t>
      </w:r>
      <w:r w:rsidRPr="008B2ED5">
        <w:rPr>
          <w:sz w:val="20"/>
          <w:szCs w:val="20"/>
          <w:lang w:val="ru-RU"/>
        </w:rPr>
        <w:t>("Сообщение");</w:t>
      </w:r>
    </w:p>
    <w:p w14:paraId="6CDF872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Popup</w:t>
      </w:r>
      <w:r w:rsidRPr="008B2ED5">
        <w:rPr>
          <w:sz w:val="20"/>
          <w:szCs w:val="20"/>
          <w:lang w:val="ru-RU"/>
        </w:rPr>
        <w:t>("Сообщение");</w:t>
      </w:r>
    </w:p>
    <w:p w14:paraId="564FFE7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5E1F04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57CB8D7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6FFC9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0DCF07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pure virtual</w:t>
      </w:r>
    </w:p>
    <w:p w14:paraId="5A71C8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5A3054A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virtual</w:t>
      </w:r>
    </w:p>
    <w:p w14:paraId="0B2C8D1F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72E9ACE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61F5A1A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2748900A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25CAA4D4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6B187C51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6A2220A5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32</w:t>
      </w:r>
    </w:p>
    <w:p w14:paraId="3A4B4CA8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5C8A66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2DA4309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оператора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EE981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operator=</w:t>
      </w:r>
    </w:p>
    <w:p w14:paraId="2F293B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assign</w:t>
      </w:r>
    </w:p>
    <w:p w14:paraId="5BD6F3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set</w:t>
      </w:r>
    </w:p>
    <w:p w14:paraId="605B1A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copy</w:t>
      </w:r>
    </w:p>
    <w:p w14:paraId="220B3EA7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46F5CF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</w:t>
      </w:r>
    </w:p>
    <w:p w14:paraId="5F4F4B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вызвать конструктор базового класса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0097A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`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 xml:space="preserve">) : Base1, Base2 {}`  </w:t>
      </w:r>
    </w:p>
    <w:p w14:paraId="06BA026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 xml:space="preserve">) : Base1(), Base2() {}`  </w:t>
      </w:r>
    </w:p>
    <w:p w14:paraId="28FA74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 xml:space="preserve">Base1, Base2) {}`  </w:t>
      </w:r>
    </w:p>
    <w:p w14:paraId="2B662F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Base1(), Base2() {}`</w:t>
      </w:r>
    </w:p>
    <w:p w14:paraId="0A4837B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F8F157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7F366A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отличие между одиночным и множественным наследованием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59A60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Количество базовых классов, от которых наследуется производный класс</w:t>
      </w:r>
    </w:p>
    <w:p w14:paraId="6E7D80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Способ вызова конструкторов базовых классов</w:t>
      </w:r>
    </w:p>
    <w:p w14:paraId="5FAD4E4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Способ разрешения конфликтов имен методов</w:t>
      </w:r>
    </w:p>
    <w:p w14:paraId="16A08A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Наличие виртуальных методов</w:t>
      </w:r>
    </w:p>
    <w:p w14:paraId="27E2BE4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0A9F43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530AE7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</w:t>
      </w:r>
      <w:r w:rsidRPr="008B2ED5">
        <w:rPr>
          <w:sz w:val="20"/>
          <w:szCs w:val="20"/>
        </w:rPr>
        <w:t> virtual </w:t>
      </w:r>
      <w:r w:rsidRPr="008B2ED5">
        <w:rPr>
          <w:sz w:val="20"/>
          <w:szCs w:val="20"/>
          <w:lang w:val="ru-RU"/>
        </w:rPr>
        <w:t>перед методом класса?</w:t>
      </w:r>
    </w:p>
    <w:p w14:paraId="644ECE5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Метод может быть переопределен в производных классах.</w:t>
      </w:r>
    </w:p>
    <w:p w14:paraId="3E4EB9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Метод не может быть вызван напрямую</w:t>
      </w:r>
    </w:p>
    <w:p w14:paraId="6D35BBB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 доступен только внутри класса</w:t>
      </w:r>
    </w:p>
    <w:p w14:paraId="416E8F0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Метод имеет динамическую память</w:t>
      </w:r>
    </w:p>
    <w:p w14:paraId="4972DB6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65918E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331C24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Какова основная причина использования виртуального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9A804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Избежание дублирования данных-членов в производном классе</w:t>
      </w:r>
    </w:p>
    <w:p w14:paraId="1DCE98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Повышение безопасности программы</w:t>
      </w:r>
    </w:p>
    <w:p w14:paraId="19BE46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Увеличение гибкости программы</w:t>
      </w:r>
    </w:p>
    <w:p w14:paraId="33A3F6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Сокращение времени компиляции</w:t>
      </w:r>
    </w:p>
    <w:p w14:paraId="343E9B9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0E4AAC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3F787E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оператора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CA6E33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operator=</w:t>
      </w:r>
    </w:p>
    <w:p w14:paraId="79665D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assign</w:t>
      </w:r>
    </w:p>
    <w:p w14:paraId="6711CF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set</w:t>
      </w:r>
    </w:p>
    <w:p w14:paraId="315181D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copy</w:t>
      </w:r>
    </w:p>
    <w:p w14:paraId="1EEE0A7E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D1535E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№7</w:t>
      </w:r>
    </w:p>
    <w:p w14:paraId="21C1A64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friend</w:t>
      </w:r>
      <w:r w:rsidRPr="008B2ED5">
        <w:rPr>
          <w:sz w:val="20"/>
          <w:szCs w:val="20"/>
          <w:lang w:val="ru-RU"/>
        </w:rPr>
        <w:t xml:space="preserve">-функция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D13BC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может быть вызвана только друзьями класса</w:t>
      </w:r>
    </w:p>
    <w:p w14:paraId="1923AC3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Функция, которая работает только с дружественными объектами.</w:t>
      </w:r>
    </w:p>
    <w:p w14:paraId="089205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имеет доступ ко всем членам класса, включая приватные</w:t>
      </w:r>
    </w:p>
    <w:p w14:paraId="64E266F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является частью интерфейса класса</w:t>
      </w:r>
    </w:p>
    <w:p w14:paraId="5C93EAB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1A04D0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6DB85B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абстрактный класс?</w:t>
      </w:r>
    </w:p>
    <w:p w14:paraId="5493EE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Класс, который не может быть </w:t>
      </w:r>
      <w:proofErr w:type="spellStart"/>
      <w:r w:rsidRPr="008B2ED5">
        <w:rPr>
          <w:sz w:val="20"/>
          <w:szCs w:val="20"/>
          <w:lang w:val="ru-RU"/>
        </w:rPr>
        <w:t>инстанцирован</w:t>
      </w:r>
      <w:proofErr w:type="spellEnd"/>
    </w:p>
    <w:p w14:paraId="4A2C71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Класс, который содержит только статические методы</w:t>
      </w:r>
    </w:p>
    <w:p w14:paraId="261D57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Класс, который наследует другие классы</w:t>
      </w:r>
    </w:p>
    <w:p w14:paraId="4EC198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который имеет только приватные данные</w:t>
      </w:r>
    </w:p>
    <w:p w14:paraId="73F201F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642F84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723BFD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конструктор класса?</w:t>
      </w:r>
    </w:p>
    <w:p w14:paraId="0272868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удаляет объект из памяти</w:t>
      </w:r>
    </w:p>
    <w:p w14:paraId="7EA01B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Специальный метод, который вызывается автоматически при создании объекта</w:t>
      </w:r>
    </w:p>
    <w:p w14:paraId="5F5B10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Метод, который возвращает значение типа класса</w:t>
      </w:r>
    </w:p>
    <w:p w14:paraId="4386E78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проверяет корректность данных</w:t>
      </w:r>
    </w:p>
    <w:p w14:paraId="296C231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48A2FE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345C538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преимущество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4FD857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Возможность повторного использования кода из нескольких источников</w:t>
      </w:r>
    </w:p>
    <w:p w14:paraId="1CF5DF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Упрощение структуры программы  </w:t>
      </w:r>
    </w:p>
    <w:p w14:paraId="1F969BF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Улучшение производительности </w:t>
      </w:r>
    </w:p>
    <w:p w14:paraId="6FE99E2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Уменьшение размера исполняемого файла</w:t>
      </w:r>
    </w:p>
    <w:p w14:paraId="7064448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1A7036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0F3B78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явного вызова конструктора базового класса в конструкторе производного класса?</w:t>
      </w:r>
    </w:p>
    <w:p w14:paraId="779B713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base</w:t>
      </w:r>
    </w:p>
    <w:p w14:paraId="215255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super</w:t>
      </w:r>
    </w:p>
    <w:p w14:paraId="6E9844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Имя базового класса  </w:t>
      </w:r>
    </w:p>
    <w:p w14:paraId="6289C6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parent</w:t>
      </w:r>
    </w:p>
    <w:p w14:paraId="5A98FBA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9FBE13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0EFC75E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 xml:space="preserve">Какое ключевое слово используется для уничтожения объекта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64477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delete</w:t>
      </w:r>
    </w:p>
    <w:p w14:paraId="0BB900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remove</w:t>
      </w:r>
    </w:p>
    <w:p w14:paraId="535C07A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erase</w:t>
      </w:r>
    </w:p>
    <w:p w14:paraId="0C9E4F7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305C1C4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8B53CD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№13</w:t>
      </w:r>
    </w:p>
    <w:p w14:paraId="3BEBB94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изменить цвет фона формы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5D30BDD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form-&gt;BackColor = </w:t>
      </w:r>
      <w:proofErr w:type="gramStart"/>
      <w:r w:rsidRPr="008B2ED5">
        <w:rPr>
          <w:sz w:val="20"/>
          <w:szCs w:val="20"/>
        </w:rPr>
        <w:t>Color::</w:t>
      </w:r>
      <w:proofErr w:type="gramEnd"/>
      <w:r w:rsidRPr="008B2ED5">
        <w:rPr>
          <w:sz w:val="20"/>
          <w:szCs w:val="20"/>
        </w:rPr>
        <w:t>White;</w:t>
      </w:r>
    </w:p>
    <w:p w14:paraId="31EF35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form.BackgroundColor</w:t>
      </w:r>
      <w:proofErr w:type="gramEnd"/>
      <w:r w:rsidRPr="008B2ED5">
        <w:rPr>
          <w:sz w:val="20"/>
          <w:szCs w:val="20"/>
        </w:rPr>
        <w:t xml:space="preserve"> = Colors.White;</w:t>
      </w:r>
    </w:p>
    <w:p w14:paraId="40DE6E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form.BackColor</w:t>
      </w:r>
      <w:proofErr w:type="gramEnd"/>
      <w:r w:rsidRPr="008B2ED5">
        <w:rPr>
          <w:sz w:val="20"/>
          <w:szCs w:val="20"/>
        </w:rPr>
        <w:t xml:space="preserve"> = "#FFFFFF";</w:t>
      </w:r>
    </w:p>
    <w:p w14:paraId="30357B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form.Color</w:t>
      </w:r>
      <w:proofErr w:type="gramEnd"/>
      <w:r w:rsidRPr="008B2ED5">
        <w:rPr>
          <w:sz w:val="20"/>
          <w:szCs w:val="20"/>
        </w:rPr>
        <w:t xml:space="preserve"> = White;</w:t>
      </w:r>
    </w:p>
    <w:p w14:paraId="0EDC58C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647495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67D5C0D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 Какое ключевое слово используется для обозначения виртуального метода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E54967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`abstract`  </w:t>
      </w:r>
    </w:p>
    <w:p w14:paraId="5E1DCF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`interface`  </w:t>
      </w:r>
    </w:p>
    <w:p w14:paraId="38A905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`virtual`</w:t>
      </w:r>
    </w:p>
    <w:p w14:paraId="473529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`override`</w:t>
      </w:r>
    </w:p>
    <w:p w14:paraId="5D79C42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36691A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№15</w:t>
      </w:r>
    </w:p>
    <w:p w14:paraId="30EDFE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класс, наследующий от двух базовых классов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536DD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public Base1, public Base2 {};</w:t>
      </w:r>
    </w:p>
    <w:p w14:paraId="14DE85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Base1, Base2 {};</w:t>
      </w:r>
    </w:p>
    <w:p w14:paraId="37AD9AD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Base1, Base2) {};</w:t>
      </w:r>
    </w:p>
    <w:p w14:paraId="1A1A14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class Derived extends Base1, Base2 {};</w:t>
      </w:r>
    </w:p>
    <w:p w14:paraId="7585F08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E69122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0FEA5B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CC434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7E0EDE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pure virtual</w:t>
      </w:r>
    </w:p>
    <w:p w14:paraId="1B7B8C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6DD5714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virtual</w:t>
      </w:r>
    </w:p>
    <w:p w14:paraId="3068BF9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D89C57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69692B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оператор используется для вызова базового конструктора в производном классе?</w:t>
      </w:r>
    </w:p>
    <w:p w14:paraId="02A408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super(</w:t>
      </w:r>
      <w:proofErr w:type="gramEnd"/>
      <w:r w:rsidRPr="008B2ED5">
        <w:rPr>
          <w:sz w:val="20"/>
          <w:szCs w:val="20"/>
        </w:rPr>
        <w:t>)</w:t>
      </w:r>
    </w:p>
    <w:p w14:paraId="69E8E9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base(</w:t>
      </w:r>
      <w:proofErr w:type="gramEnd"/>
      <w:r w:rsidRPr="008B2ED5">
        <w:rPr>
          <w:sz w:val="20"/>
          <w:szCs w:val="20"/>
        </w:rPr>
        <w:t>)</w:t>
      </w:r>
    </w:p>
    <w:p w14:paraId="275B82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parent(</w:t>
      </w:r>
      <w:proofErr w:type="gramEnd"/>
      <w:r w:rsidRPr="008B2ED5">
        <w:rPr>
          <w:sz w:val="20"/>
          <w:szCs w:val="20"/>
        </w:rPr>
        <w:t>)</w:t>
      </w:r>
    </w:p>
    <w:p w14:paraId="7CBC8B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::BaseClassName</w:t>
      </w:r>
      <w:proofErr w:type="gramEnd"/>
      <w:r w:rsidRPr="008B2ED5">
        <w:rPr>
          <w:sz w:val="20"/>
          <w:szCs w:val="20"/>
        </w:rPr>
        <w:t>()</w:t>
      </w:r>
    </w:p>
    <w:p w14:paraId="68488541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12CFB0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№18</w:t>
      </w:r>
    </w:p>
    <w:p w14:paraId="75A75B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pure virtual function?</w:t>
      </w:r>
    </w:p>
    <w:p w14:paraId="307748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не может быть вызвана</w:t>
      </w:r>
    </w:p>
    <w:p w14:paraId="6B3218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Функция, которая доступна только через указатель</w:t>
      </w:r>
    </w:p>
    <w:p w14:paraId="7BD844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возвращает чистый результат</w:t>
      </w:r>
    </w:p>
    <w:p w14:paraId="32D393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должна быть реализована в производных классах</w:t>
      </w:r>
    </w:p>
    <w:p w14:paraId="79BE722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A2E471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7C6A202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виртуальное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E619B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public Base1, virtual public Base2 {};`  </w:t>
      </w:r>
    </w:p>
    <w:p w14:paraId="519050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Base1, virtual Base2 {};`</w:t>
      </w:r>
    </w:p>
    <w:p w14:paraId="286017A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virtual Base1, virtual Base2) {};`</w:t>
      </w:r>
    </w:p>
    <w:p w14:paraId="0978249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`class Derived extends virtual Base1, virtual Base2 {</w:t>
      </w:r>
      <w:proofErr w:type="gramStart"/>
      <w:r w:rsidRPr="008B2ED5">
        <w:rPr>
          <w:sz w:val="20"/>
          <w:szCs w:val="20"/>
        </w:rPr>
        <w:t>};`</w:t>
      </w:r>
      <w:proofErr w:type="gramEnd"/>
    </w:p>
    <w:p w14:paraId="6120237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8FDAD6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26F217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операция используется для доступа к членам класса через указатель на объект?</w:t>
      </w:r>
    </w:p>
    <w:p w14:paraId="306CC2E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1. .</w:t>
      </w:r>
      <w:proofErr w:type="gramEnd"/>
      <w:r w:rsidRPr="008B2ED5">
        <w:rPr>
          <w:sz w:val="20"/>
          <w:szCs w:val="20"/>
          <w:lang w:val="ru-RU"/>
        </w:rPr>
        <w:t xml:space="preserve"> (точка)</w:t>
      </w:r>
    </w:p>
    <w:p w14:paraId="577E8A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-&gt; (стрелка)</w:t>
      </w:r>
    </w:p>
    <w:p w14:paraId="2CA6C8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3. :</w:t>
      </w:r>
      <w:proofErr w:type="gramEnd"/>
      <w:r w:rsidRPr="008B2ED5">
        <w:rPr>
          <w:sz w:val="20"/>
          <w:szCs w:val="20"/>
          <w:lang w:val="ru-RU"/>
        </w:rPr>
        <w:t>: (диапазон)</w:t>
      </w:r>
    </w:p>
    <w:p w14:paraId="156D7A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&amp; (амперсанд)</w:t>
      </w:r>
    </w:p>
    <w:p w14:paraId="2405330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68429AC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473FB54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721A4021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41B1BEF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25662285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4F0B9A08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33</w:t>
      </w:r>
    </w:p>
    <w:p w14:paraId="0B2108A4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0D5525F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169F2D6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директива используется для включения заголовочных файлов только один раз?</w:t>
      </w:r>
    </w:p>
    <w:p w14:paraId="739DC8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#include_once</w:t>
      </w:r>
    </w:p>
    <w:p w14:paraId="07122E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#ifndef</w:t>
      </w:r>
    </w:p>
    <w:p w14:paraId="5F888F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#pragma once</w:t>
      </w:r>
    </w:p>
    <w:p w14:paraId="14F80D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#define</w:t>
      </w:r>
    </w:p>
    <w:p w14:paraId="0B1D97D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955F01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40E766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8433BE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Да, можно перегрузить большинство операторов</w:t>
      </w:r>
    </w:p>
    <w:p w14:paraId="165D8F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Нет, операторы являются встроенными и неизменяемыми</w:t>
      </w:r>
    </w:p>
    <w:p w14:paraId="1E69C7E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Можно перегрузить только арифметические операторы</w:t>
      </w:r>
    </w:p>
    <w:p w14:paraId="5B26F7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Перегрузка возможна только для пользовательских типов</w:t>
      </w:r>
    </w:p>
    <w:p w14:paraId="00FD829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8878BC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230A68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преимущество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16909D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Возможность повторного использования кода из нескольких источников</w:t>
      </w:r>
    </w:p>
    <w:p w14:paraId="15AB00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Упрощение структуры программы  </w:t>
      </w:r>
    </w:p>
    <w:p w14:paraId="5C3F98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Улучшение производительности </w:t>
      </w:r>
    </w:p>
    <w:p w14:paraId="0ED2EA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Уменьшение размера исполняемого файла</w:t>
      </w:r>
    </w:p>
    <w:p w14:paraId="4C6A677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911140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0F3A46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избежать проблемы "алмазного наследования"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9BA32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Использовать одиночное наследование вместо множественного  </w:t>
      </w:r>
    </w:p>
    <w:p w14:paraId="0726F2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Использовать виртуальное наследование  </w:t>
      </w:r>
    </w:p>
    <w:p w14:paraId="7C2D5C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Использовать интерфейсы вместо классов  </w:t>
      </w:r>
    </w:p>
    <w:p w14:paraId="733D2F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Использовать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0D56376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F99062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6C8E9A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добавить изображение на форму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35DB5BB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r w:rsidRPr="008B2ED5">
        <w:rPr>
          <w:sz w:val="20"/>
          <w:szCs w:val="20"/>
        </w:rPr>
        <w:t>PictureBox</w:t>
      </w:r>
      <w:proofErr w:type="spellEnd"/>
      <w:r w:rsidRPr="008B2ED5">
        <w:rPr>
          <w:sz w:val="20"/>
          <w:szCs w:val="20"/>
        </w:rPr>
        <w:t xml:space="preserve">^ </w:t>
      </w:r>
      <w:proofErr w:type="spellStart"/>
      <w:r w:rsidRPr="008B2ED5">
        <w:rPr>
          <w:sz w:val="20"/>
          <w:szCs w:val="20"/>
        </w:rPr>
        <w:t>pictureBox</w:t>
      </w:r>
      <w:proofErr w:type="spellEnd"/>
      <w:r w:rsidRPr="008B2ED5">
        <w:rPr>
          <w:sz w:val="20"/>
          <w:szCs w:val="20"/>
        </w:rPr>
        <w:t xml:space="preserve"> = </w:t>
      </w:r>
      <w:proofErr w:type="spellStart"/>
      <w:r w:rsidRPr="008B2ED5">
        <w:rPr>
          <w:sz w:val="20"/>
          <w:szCs w:val="20"/>
        </w:rPr>
        <w:t>gcnew</w:t>
      </w:r>
      <w:proofErr w:type="spell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this-&gt;Controls-&gt;Add(pictureBox);</w:t>
      </w:r>
    </w:p>
    <w:p w14:paraId="3B5AED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Controls.Add(pictureBox);</w:t>
      </w:r>
    </w:p>
    <w:p w14:paraId="2A5EB56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PictureBox*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Form.Controls.Add(pictureBox);</w:t>
      </w:r>
    </w:p>
    <w:p w14:paraId="0E6269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PictureBox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AddControl(pictureBox);</w:t>
      </w:r>
    </w:p>
    <w:p w14:paraId="708432A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A97212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32E0C1B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объявляется шаблон класса с двумя параметрами?</w:t>
      </w:r>
    </w:p>
    <w:p w14:paraId="737397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template&lt;typename T, typename U&gt; class MyClass {};</w:t>
      </w:r>
    </w:p>
    <w:p w14:paraId="347FD29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template&lt;T, U&gt; class MyClass {};</w:t>
      </w:r>
    </w:p>
    <w:p w14:paraId="26BFBE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class MyClass&lt;T, U&gt; {};</w:t>
      </w:r>
    </w:p>
    <w:p w14:paraId="24EB03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template(</w:t>
      </w:r>
      <w:proofErr w:type="gramEnd"/>
      <w:r w:rsidRPr="008B2ED5">
        <w:rPr>
          <w:sz w:val="20"/>
          <w:szCs w:val="20"/>
        </w:rPr>
        <w:t>class T, class U) class MyClass {};</w:t>
      </w:r>
    </w:p>
    <w:p w14:paraId="6702FAC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85AC5E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4D664E0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отличие между одиночным и множественным наследованием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8CC8E8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Количество базовых классов, от которых наследуется производный класс</w:t>
      </w:r>
    </w:p>
    <w:p w14:paraId="0A83BF8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Способ вызова конструкторов базовых классов</w:t>
      </w:r>
    </w:p>
    <w:p w14:paraId="7B57A7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Способ разрешения конфликтов имен методов</w:t>
      </w:r>
    </w:p>
    <w:p w14:paraId="6CD457B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Наличие виртуальных методов</w:t>
      </w:r>
    </w:p>
    <w:p w14:paraId="2937152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132454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409816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чистого виртуального метода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5B61D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`= 0`</w:t>
      </w:r>
    </w:p>
    <w:p w14:paraId="568590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empty</w:t>
      </w:r>
    </w:p>
    <w:p w14:paraId="5D0C40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void</w:t>
      </w:r>
    </w:p>
    <w:p w14:paraId="3A2466A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183976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5053DF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Каково назначение параметра шаблона по умолчанию в объявлении шаблона класса?</w:t>
      </w:r>
    </w:p>
    <w:p w14:paraId="3CAE208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Используется, если при создании объекта не указан конкретный тип  </w:t>
      </w:r>
    </w:p>
    <w:p w14:paraId="7F219D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Определяет имя класса  </w:t>
      </w:r>
    </w:p>
    <w:p w14:paraId="4797968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Устанавливает максимальное число параметров шаблона  </w:t>
      </w:r>
    </w:p>
    <w:p w14:paraId="1D7752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 на то, что класс является абстрактным</w:t>
      </w:r>
    </w:p>
    <w:p w14:paraId="05A6AEF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692CEA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290E10B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полная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BA329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 MyClass&lt;int&gt; {};</w:t>
      </w:r>
    </w:p>
    <w:p w14:paraId="5D6C72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template&lt;int&gt; class MyClass {};</w:t>
      </w:r>
    </w:p>
    <w:p w14:paraId="24810B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template&lt;&gt; class MyClass&lt;int&gt; {};</w:t>
      </w:r>
    </w:p>
    <w:p w14:paraId="059FD9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specialization MyClass&lt;int&gt; {}</w:t>
      </w:r>
    </w:p>
    <w:p w14:paraId="605E036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1B5652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76F56D3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параметр шаблона по умолчанию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06CBD9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Значение, которое будет использоваться, если при вызове шаблона не указан конкретный тип  </w:t>
      </w:r>
    </w:p>
    <w:p w14:paraId="26B20A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Имя переменной, используемой в шаблоне  </w:t>
      </w:r>
    </w:p>
    <w:p w14:paraId="173EE1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Тип данных, возвращаемый функцией-шаблоном  </w:t>
      </w:r>
    </w:p>
    <w:p w14:paraId="62565A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от которого наследуется шаблон</w:t>
      </w:r>
    </w:p>
    <w:p w14:paraId="25E6792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________________________________</w:t>
      </w:r>
    </w:p>
    <w:p w14:paraId="15C2079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4FA8DC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шаблон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C23F01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template&lt;class T&gt; class MyClass {};</w:t>
      </w:r>
    </w:p>
    <w:p w14:paraId="29BF5F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class template&lt;T&gt; MyClass {};</w:t>
      </w:r>
    </w:p>
    <w:p w14:paraId="2DB2341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&lt;T&gt; class MyClass {};</w:t>
      </w:r>
    </w:p>
    <w:p w14:paraId="2885E0F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spellStart"/>
      <w:r w:rsidRPr="008B2ED5">
        <w:rPr>
          <w:sz w:val="20"/>
          <w:szCs w:val="20"/>
        </w:rPr>
        <w:t>MyClass</w:t>
      </w:r>
      <w:proofErr w:type="spellEnd"/>
      <w:r w:rsidRPr="008B2ED5">
        <w:rPr>
          <w:sz w:val="20"/>
          <w:szCs w:val="20"/>
          <w:lang w:val="ru-RU"/>
        </w:rPr>
        <w:t>&lt;</w:t>
      </w:r>
      <w:r w:rsidRPr="008B2ED5">
        <w:rPr>
          <w:sz w:val="20"/>
          <w:szCs w:val="20"/>
        </w:rPr>
        <w:t>T</w:t>
      </w:r>
      <w:r w:rsidRPr="008B2ED5">
        <w:rPr>
          <w:sz w:val="20"/>
          <w:szCs w:val="20"/>
          <w:lang w:val="ru-RU"/>
        </w:rPr>
        <w:t>&gt; {}</w:t>
      </w:r>
    </w:p>
    <w:p w14:paraId="3313AEC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524123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23DB4A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 Какое ключевое слово используется для объявления класса, который нельзя наследовать?</w:t>
      </w:r>
    </w:p>
    <w:p w14:paraId="2ED55CF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4A5CD39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662E097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0F2F05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immutable</w:t>
      </w:r>
    </w:p>
    <w:p w14:paraId="19E3D0F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3D3C29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№14</w:t>
      </w:r>
    </w:p>
    <w:p w14:paraId="7DDCB2D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ограничения видимости членов класса внутри производных классов?</w:t>
      </w:r>
    </w:p>
    <w:p w14:paraId="16C574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300080D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1E5A90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internal</w:t>
      </w:r>
    </w:p>
    <w:p w14:paraId="136E9E9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friend</w:t>
      </w:r>
    </w:p>
    <w:p w14:paraId="15C5CB3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0129D3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№15</w:t>
      </w:r>
    </w:p>
    <w:p w14:paraId="4526B18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объявляется шаблон класса с двумя параметрами?</w:t>
      </w:r>
    </w:p>
    <w:p w14:paraId="787490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template&lt;typename T, typename U&gt; class MyClass {};</w:t>
      </w:r>
    </w:p>
    <w:p w14:paraId="2ACE16A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template&lt;T, U&gt; class MyClass {};</w:t>
      </w:r>
    </w:p>
    <w:p w14:paraId="3F46E73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class MyClass&lt;T, U&gt; {};</w:t>
      </w:r>
    </w:p>
    <w:p w14:paraId="1E221DA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template(</w:t>
      </w:r>
      <w:proofErr w:type="gramEnd"/>
      <w:r w:rsidRPr="008B2ED5">
        <w:rPr>
          <w:sz w:val="20"/>
          <w:szCs w:val="20"/>
        </w:rPr>
        <w:t>class T, class U) class MyClass {};</w:t>
      </w:r>
    </w:p>
    <w:p w14:paraId="1DD93BC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1D6470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046F07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вызвать конструктор базового класса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271F4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`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 xml:space="preserve">) : Base1, Base2 {}`  </w:t>
      </w:r>
    </w:p>
    <w:p w14:paraId="58AE65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 xml:space="preserve">) : Base1(), Base2() {}`  </w:t>
      </w:r>
    </w:p>
    <w:p w14:paraId="356E75D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 xml:space="preserve">Base1, Base2) {}`  </w:t>
      </w:r>
    </w:p>
    <w:p w14:paraId="69AB27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Base1(), Base2() {}`</w:t>
      </w:r>
    </w:p>
    <w:p w14:paraId="6611594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29B9BE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66B847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вариативные шаблоны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68E8E6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Шаблоны, которые могут изменяться во времени  </w:t>
      </w:r>
    </w:p>
    <w:p w14:paraId="65F969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2C4D241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266DEBA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Шаблоны, которые могут быть применены только к определенным типам данных</w:t>
      </w:r>
    </w:p>
    <w:p w14:paraId="61F758F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91BCA2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6A2701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Какая цель перегрузки операторов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568C2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Упростить синтаксис программы </w:t>
      </w:r>
    </w:p>
    <w:p w14:paraId="4F0353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Изменить поведение стандартных операторов </w:t>
      </w:r>
    </w:p>
    <w:p w14:paraId="4DB1DD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Добавить новые операторы в язык </w:t>
      </w:r>
    </w:p>
    <w:p w14:paraId="3B78FFF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Реализовать полиморфизм</w:t>
      </w:r>
    </w:p>
    <w:p w14:paraId="2C00062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7F8460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2AA3682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9DFE32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constructor</w:t>
      </w:r>
    </w:p>
    <w:p w14:paraId="7D195A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init</w:t>
      </w:r>
    </w:p>
    <w:p w14:paraId="50C3270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create</w:t>
      </w:r>
    </w:p>
    <w:p w14:paraId="69BDBA1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Имя класса</w:t>
      </w:r>
    </w:p>
    <w:p w14:paraId="2E9A0B0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6A60E9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0B8AAB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Какие модификаторы доступа могут быть использованы при объявлении членов класса?</w:t>
      </w:r>
    </w:p>
    <w:p w14:paraId="61D480A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public, protected, private</w:t>
      </w:r>
    </w:p>
    <w:p w14:paraId="3059960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open, closed, restricted</w:t>
      </w:r>
    </w:p>
    <w:p w14:paraId="77DDB6A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visible, hidden, invisible</w:t>
      </w:r>
    </w:p>
    <w:p w14:paraId="0FB507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external, internal, local</w:t>
      </w:r>
    </w:p>
    <w:p w14:paraId="2EE4E3C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E02C027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6A926BD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0E40D302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67EB9F68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5A46FBCA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554F5503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34</w:t>
      </w:r>
    </w:p>
    <w:p w14:paraId="5F7D3412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61438A8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77263DC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специализация шаблона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11CC1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Объявление новой переменной в шаблоне  </w:t>
      </w:r>
    </w:p>
    <w:p w14:paraId="17468C6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Создание конкретной версии шаблона для определенного типа данных  </w:t>
      </w:r>
    </w:p>
    <w:p w14:paraId="0885706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Переопределение метода в производном классе  </w:t>
      </w:r>
    </w:p>
    <w:p w14:paraId="023644F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Создание копии объекта</w:t>
      </w:r>
    </w:p>
    <w:p w14:paraId="76FF680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F46C14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18712D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Какая цель перегрузки операторов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8F2869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Упростить синтаксис программы </w:t>
      </w:r>
    </w:p>
    <w:p w14:paraId="1B2123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Изменить поведение стандартных операторов </w:t>
      </w:r>
    </w:p>
    <w:p w14:paraId="614A49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Добавить новые операторы в язык </w:t>
      </w:r>
    </w:p>
    <w:p w14:paraId="7A0380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Реализовать полиморфизм</w:t>
      </w:r>
    </w:p>
    <w:p w14:paraId="7363130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ADD617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59F1B49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правильно вызвать метод базового класса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8A966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Base</w:t>
      </w:r>
      <w:proofErr w:type="gramStart"/>
      <w:r w:rsidRPr="008B2ED5">
        <w:rPr>
          <w:sz w:val="20"/>
          <w:szCs w:val="20"/>
        </w:rPr>
        <w:t>1::</w:t>
      </w:r>
      <w:proofErr w:type="gramEnd"/>
      <w:r w:rsidRPr="008B2ED5">
        <w:rPr>
          <w:sz w:val="20"/>
          <w:szCs w:val="20"/>
        </w:rPr>
        <w:t>method();</w:t>
      </w:r>
    </w:p>
    <w:p w14:paraId="05C014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this-&gt;Base1.method();</w:t>
      </w:r>
    </w:p>
    <w:p w14:paraId="34DC46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Base1.method();</w:t>
      </w:r>
    </w:p>
    <w:p w14:paraId="018B8ED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method&lt;Base1</w:t>
      </w:r>
      <w:proofErr w:type="gramStart"/>
      <w:r w:rsidRPr="008B2ED5">
        <w:rPr>
          <w:sz w:val="20"/>
          <w:szCs w:val="20"/>
        </w:rPr>
        <w:t>&gt;(</w:t>
      </w:r>
      <w:proofErr w:type="gramEnd"/>
      <w:r w:rsidRPr="008B2ED5">
        <w:rPr>
          <w:sz w:val="20"/>
          <w:szCs w:val="20"/>
        </w:rPr>
        <w:t>);</w:t>
      </w:r>
    </w:p>
    <w:p w14:paraId="61F31B4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66B535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№4</w:t>
      </w:r>
    </w:p>
    <w:p w14:paraId="1E68BA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2CA52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generic</w:t>
      </w:r>
    </w:p>
    <w:p w14:paraId="16DCFAF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</w:t>
      </w:r>
    </w:p>
    <w:p w14:paraId="369387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typename</w:t>
      </w:r>
    </w:p>
    <w:p w14:paraId="54C8E4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class</w:t>
      </w:r>
    </w:p>
    <w:p w14:paraId="39EFBE47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D6388B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№5</w:t>
      </w:r>
    </w:p>
    <w:p w14:paraId="2E8126B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виртуальное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BB7A1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public Base1, virtual public Base2 {};`  </w:t>
      </w:r>
    </w:p>
    <w:p w14:paraId="3EC0AB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Base1, virtual Base2 {};`</w:t>
      </w:r>
    </w:p>
    <w:p w14:paraId="008229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virtual Base1, virtual Base2) {};`</w:t>
      </w:r>
    </w:p>
    <w:p w14:paraId="1C6D8F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`class Derived extends virtual Base1, virtual Base2 {</w:t>
      </w:r>
      <w:proofErr w:type="gramStart"/>
      <w:r w:rsidRPr="008B2ED5">
        <w:rPr>
          <w:sz w:val="20"/>
          <w:szCs w:val="20"/>
        </w:rPr>
        <w:t>};`</w:t>
      </w:r>
      <w:proofErr w:type="gramEnd"/>
    </w:p>
    <w:p w14:paraId="322B8D9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BE2F1F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5C6983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Для чего нужен виртуальный деструктор?</w:t>
      </w:r>
    </w:p>
    <w:p w14:paraId="56EE99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Чтобы правильно удалять объекты производных классов через указатели на базовые классы</w:t>
      </w:r>
    </w:p>
    <w:p w14:paraId="1A7E39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Чтобы обеспечить работу с виртуальными методами</w:t>
      </w:r>
    </w:p>
    <w:p w14:paraId="777AB16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Чтобы избежать дублирования кода в деструкторах</w:t>
      </w:r>
    </w:p>
    <w:p w14:paraId="38F5764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Чтобы повысить производительность программы</w:t>
      </w:r>
    </w:p>
    <w:p w14:paraId="3BC7F10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076E5A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6C54E3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класс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F974A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Набор инструкций для выполнения определенной задачи  </w:t>
      </w:r>
    </w:p>
    <w:p w14:paraId="3A01DD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Определение структуры данных и методов для работы с ними  </w:t>
      </w:r>
    </w:p>
    <w:p w14:paraId="7492918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Функция, принимающая аргументы и возвращающая результат  </w:t>
      </w:r>
    </w:p>
    <w:p w14:paraId="35E502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Переменная, хранящая значение</w:t>
      </w:r>
    </w:p>
    <w:p w14:paraId="2D92D7A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5686CD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4225983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избежать проблемы "алмазного наследования"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74DD49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Использовать одиночное наследование вместо множественного  </w:t>
      </w:r>
    </w:p>
    <w:p w14:paraId="3FE197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Использовать виртуальное наследование  </w:t>
      </w:r>
    </w:p>
    <w:p w14:paraId="4C8939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Использовать интерфейсы вместо классов  </w:t>
      </w:r>
    </w:p>
    <w:p w14:paraId="475D02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Использовать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5622B90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D2030A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26F685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 Какое ключевое слово используется для указания параметра шаблона по умолчанию в объявлении шаблона класса?</w:t>
      </w:r>
    </w:p>
    <w:p w14:paraId="5A6A7B5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default</w:t>
      </w:r>
    </w:p>
    <w:p w14:paraId="420BC9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optional</w:t>
      </w:r>
    </w:p>
    <w:p w14:paraId="593458A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typedef</w:t>
      </w:r>
    </w:p>
    <w:p w14:paraId="483974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typename</w:t>
      </w:r>
    </w:p>
    <w:p w14:paraId="5F44B0E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943625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№10</w:t>
      </w:r>
    </w:p>
    <w:p w14:paraId="592158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</w:rPr>
        <w:t xml:space="preserve"> </w:t>
      </w:r>
      <w:r w:rsidRPr="008B2ED5">
        <w:rPr>
          <w:sz w:val="20"/>
          <w:szCs w:val="20"/>
          <w:lang w:val="ru-RU"/>
        </w:rPr>
        <w:t>Какое ключевое слово используется для объявления класса, который нельзя наследовать?</w:t>
      </w:r>
    </w:p>
    <w:p w14:paraId="6F4B761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3CFD43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5B1E7F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locked</w:t>
      </w:r>
    </w:p>
    <w:p w14:paraId="3C0EAA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immutable</w:t>
      </w:r>
    </w:p>
    <w:p w14:paraId="19A9BF1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013EBD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№11</w:t>
      </w:r>
    </w:p>
    <w:p w14:paraId="374C13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Какие виды конструкторов вы знаете?</w:t>
      </w:r>
    </w:p>
    <w:p w14:paraId="7CA7AC2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Пустой, полный, частичный</w:t>
      </w:r>
    </w:p>
    <w:p w14:paraId="4784F6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Глобальный, локальный, временный</w:t>
      </w:r>
    </w:p>
    <w:p w14:paraId="530339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По умолчанию, параметрический, копирующий</w:t>
      </w:r>
    </w:p>
    <w:p w14:paraId="3DC6651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Основной, вспомогательный, служебный</w:t>
      </w:r>
    </w:p>
    <w:p w14:paraId="7F205B5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75D502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71D9CF7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ограничения видимости членов класса внутри производных классов?</w:t>
      </w:r>
    </w:p>
    <w:p w14:paraId="4BF847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0ED5C96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3A9CEE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internal</w:t>
      </w:r>
    </w:p>
    <w:p w14:paraId="317797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lastRenderedPageBreak/>
        <w:t>4. friend</w:t>
      </w:r>
    </w:p>
    <w:p w14:paraId="53E97CD2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F66749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№13</w:t>
      </w:r>
    </w:p>
    <w:p w14:paraId="589442D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уничтожения объекта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AD5E8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delete</w:t>
      </w:r>
    </w:p>
    <w:p w14:paraId="0B57D71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remove</w:t>
      </w:r>
    </w:p>
    <w:p w14:paraId="43E2D15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erase</w:t>
      </w:r>
    </w:p>
    <w:p w14:paraId="6F85BD7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78C337C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440BA1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№14</w:t>
      </w:r>
    </w:p>
    <w:p w14:paraId="7230FA7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абстрактный класс?</w:t>
      </w:r>
    </w:p>
    <w:p w14:paraId="5C05CB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Класс, который не может быть </w:t>
      </w:r>
      <w:proofErr w:type="spellStart"/>
      <w:r w:rsidRPr="008B2ED5">
        <w:rPr>
          <w:sz w:val="20"/>
          <w:szCs w:val="20"/>
          <w:lang w:val="ru-RU"/>
        </w:rPr>
        <w:t>инстанцирован</w:t>
      </w:r>
      <w:proofErr w:type="spellEnd"/>
    </w:p>
    <w:p w14:paraId="6553214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Класс, который содержит только статические методы</w:t>
      </w:r>
    </w:p>
    <w:p w14:paraId="412F8D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Класс, который наследует другие классы</w:t>
      </w:r>
    </w:p>
    <w:p w14:paraId="5859639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который имеет только приватные данные</w:t>
      </w:r>
    </w:p>
    <w:p w14:paraId="784E1BE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7913F6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4A3A9EE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защиты данных-членов класса от прямого доступа извне?</w:t>
      </w:r>
    </w:p>
    <w:p w14:paraId="45EEAB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7040E3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0460FF2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restricted</w:t>
      </w:r>
    </w:p>
    <w:p w14:paraId="182829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hidden</w:t>
      </w:r>
    </w:p>
    <w:p w14:paraId="57C504B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C523AC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№16</w:t>
      </w:r>
    </w:p>
    <w:p w14:paraId="39A6499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пространство имен используется для работы с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3B615F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System.Windows.Forms</w:t>
      </w:r>
      <w:proofErr w:type="gramEnd"/>
    </w:p>
    <w:p w14:paraId="2193B61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2. .</w:t>
      </w:r>
      <w:proofErr w:type="gram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Windows.System.Forms</w:t>
      </w:r>
      <w:proofErr w:type="gramEnd"/>
    </w:p>
    <w:p w14:paraId="3ABD8B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Forms.Windows.System</w:t>
      </w:r>
      <w:proofErr w:type="gramEnd"/>
    </w:p>
    <w:p w14:paraId="14A1D8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System.Console</w:t>
      </w:r>
    </w:p>
    <w:p w14:paraId="1FEE535F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501190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662956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AD88D9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class</w:t>
      </w:r>
    </w:p>
    <w:p w14:paraId="40BBCC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struct</w:t>
      </w:r>
    </w:p>
    <w:p w14:paraId="7F8E95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1BFF17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object</w:t>
      </w:r>
    </w:p>
    <w:p w14:paraId="243D1B3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7493FF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№18</w:t>
      </w:r>
    </w:p>
    <w:p w14:paraId="302757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создается объект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066A7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Object object;</w:t>
      </w:r>
    </w:p>
    <w:p w14:paraId="2D2B1A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object Object;</w:t>
      </w:r>
    </w:p>
    <w:p w14:paraId="6996B37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Object = object;</w:t>
      </w:r>
    </w:p>
    <w:p w14:paraId="556FB4A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create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Object</w:t>
      </w:r>
      <w:r w:rsidRPr="008B2ED5">
        <w:rPr>
          <w:sz w:val="20"/>
          <w:szCs w:val="20"/>
          <w:lang w:val="ru-RU"/>
        </w:rPr>
        <w:t>;</w:t>
      </w:r>
    </w:p>
    <w:p w14:paraId="397204A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629EF1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71C5E6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множественное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01935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Наследование от одного базового класса несколькими производными классами  </w:t>
      </w:r>
    </w:p>
    <w:p w14:paraId="7221C47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Наследование одним производным классом от нескольких базовых классов  </w:t>
      </w:r>
    </w:p>
    <w:p w14:paraId="147A2D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Наследование от одного базового класса другим базовым классом  </w:t>
      </w:r>
    </w:p>
    <w:p w14:paraId="2E1FD57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Наследование методами одного класса от другого класса</w:t>
      </w:r>
    </w:p>
    <w:p w14:paraId="164E275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F47923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07C113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иерархия классов в контексте ООП?</w:t>
      </w:r>
    </w:p>
    <w:p w14:paraId="15163F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Структура данных, представляющая собой дерево  </w:t>
      </w:r>
    </w:p>
    <w:p w14:paraId="119523A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Последовательность вызовов функций  </w:t>
      </w:r>
    </w:p>
    <w:p w14:paraId="21851D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Система классов, связанных отношениями наследования  </w:t>
      </w:r>
    </w:p>
    <w:p w14:paraId="0ADBB9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Список всех методов класса</w:t>
      </w:r>
    </w:p>
    <w:p w14:paraId="2A6E914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EC89840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2085BD5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45BCC62F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60BD947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70366C6A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3F9B81B0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35</w:t>
      </w:r>
    </w:p>
    <w:p w14:paraId="4BCB1162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4866AB4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25C591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изменить цвет фона формы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277E96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form-&gt;</w:t>
      </w:r>
      <w:proofErr w:type="spellStart"/>
      <w:r w:rsidRPr="008B2ED5">
        <w:rPr>
          <w:sz w:val="20"/>
          <w:szCs w:val="20"/>
        </w:rPr>
        <w:t>BackColor</w:t>
      </w:r>
      <w:proofErr w:type="spellEnd"/>
      <w:r w:rsidRPr="008B2ED5">
        <w:rPr>
          <w:sz w:val="20"/>
          <w:szCs w:val="20"/>
        </w:rPr>
        <w:t xml:space="preserve"> = </w:t>
      </w:r>
      <w:proofErr w:type="gramStart"/>
      <w:r w:rsidRPr="008B2ED5">
        <w:rPr>
          <w:sz w:val="20"/>
          <w:szCs w:val="20"/>
        </w:rPr>
        <w:t>Color::</w:t>
      </w:r>
      <w:proofErr w:type="gramEnd"/>
      <w:r w:rsidRPr="008B2ED5">
        <w:rPr>
          <w:sz w:val="20"/>
          <w:szCs w:val="20"/>
        </w:rPr>
        <w:t>White;</w:t>
      </w:r>
    </w:p>
    <w:p w14:paraId="3E6F659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form.BackgroundColor</w:t>
      </w:r>
      <w:proofErr w:type="gramEnd"/>
      <w:r w:rsidRPr="008B2ED5">
        <w:rPr>
          <w:sz w:val="20"/>
          <w:szCs w:val="20"/>
        </w:rPr>
        <w:t xml:space="preserve"> = Colors.White;</w:t>
      </w:r>
    </w:p>
    <w:p w14:paraId="52995DF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form.BackColor</w:t>
      </w:r>
      <w:proofErr w:type="gramEnd"/>
      <w:r w:rsidRPr="008B2ED5">
        <w:rPr>
          <w:sz w:val="20"/>
          <w:szCs w:val="20"/>
        </w:rPr>
        <w:t xml:space="preserve"> = "#FFFFFF";</w:t>
      </w:r>
    </w:p>
    <w:p w14:paraId="60B6E6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form.Color</w:t>
      </w:r>
      <w:proofErr w:type="gramEnd"/>
      <w:r w:rsidRPr="008B2ED5">
        <w:rPr>
          <w:sz w:val="20"/>
          <w:szCs w:val="20"/>
        </w:rPr>
        <w:t xml:space="preserve"> = White;</w:t>
      </w:r>
    </w:p>
    <w:p w14:paraId="63B7D24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E0A5E2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</w:t>
      </w:r>
    </w:p>
    <w:p w14:paraId="0ECA199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operator overloading?</w:t>
      </w:r>
    </w:p>
    <w:p w14:paraId="7A457F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Перегрузка операторов для работы с пользовательскими типами</w:t>
      </w:r>
    </w:p>
    <w:p w14:paraId="5726944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Замена стандартных операторов новыми функциями</w:t>
      </w:r>
    </w:p>
    <w:p w14:paraId="7E12F0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Преобразование типов данных</w:t>
      </w:r>
    </w:p>
    <w:p w14:paraId="379DC1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Добавление новых операторов в язык</w:t>
      </w:r>
    </w:p>
    <w:p w14:paraId="3A1D4DB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13C37B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4E31F1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операция используется для доступа к членам класса через указатель на объект?</w:t>
      </w:r>
    </w:p>
    <w:p w14:paraId="6D1401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1. .</w:t>
      </w:r>
      <w:proofErr w:type="gramEnd"/>
      <w:r w:rsidRPr="008B2ED5">
        <w:rPr>
          <w:sz w:val="20"/>
          <w:szCs w:val="20"/>
          <w:lang w:val="ru-RU"/>
        </w:rPr>
        <w:t xml:space="preserve"> (точка)</w:t>
      </w:r>
    </w:p>
    <w:p w14:paraId="339618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-&gt; (стрелка)</w:t>
      </w:r>
    </w:p>
    <w:p w14:paraId="2031DAF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3. :</w:t>
      </w:r>
      <w:proofErr w:type="gramEnd"/>
      <w:r w:rsidRPr="008B2ED5">
        <w:rPr>
          <w:sz w:val="20"/>
          <w:szCs w:val="20"/>
          <w:lang w:val="ru-RU"/>
        </w:rPr>
        <w:t>: (диапазон)</w:t>
      </w:r>
    </w:p>
    <w:p w14:paraId="33A90EA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&amp; (амперсанд)</w:t>
      </w:r>
    </w:p>
    <w:p w14:paraId="77A3812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69F356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34D1522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изменить цвет фона формы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5D49FE9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form-&gt;</w:t>
      </w:r>
      <w:proofErr w:type="spellStart"/>
      <w:r w:rsidRPr="008B2ED5">
        <w:rPr>
          <w:sz w:val="20"/>
          <w:szCs w:val="20"/>
        </w:rPr>
        <w:t>BackColor</w:t>
      </w:r>
      <w:proofErr w:type="spellEnd"/>
      <w:r w:rsidRPr="008B2ED5">
        <w:rPr>
          <w:sz w:val="20"/>
          <w:szCs w:val="20"/>
        </w:rPr>
        <w:t xml:space="preserve"> = </w:t>
      </w:r>
      <w:proofErr w:type="gramStart"/>
      <w:r w:rsidRPr="008B2ED5">
        <w:rPr>
          <w:sz w:val="20"/>
          <w:szCs w:val="20"/>
        </w:rPr>
        <w:t>Color::</w:t>
      </w:r>
      <w:proofErr w:type="gramEnd"/>
      <w:r w:rsidRPr="008B2ED5">
        <w:rPr>
          <w:sz w:val="20"/>
          <w:szCs w:val="20"/>
        </w:rPr>
        <w:t>White;</w:t>
      </w:r>
    </w:p>
    <w:p w14:paraId="7AB968F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form.BackgroundColor</w:t>
      </w:r>
      <w:proofErr w:type="gramEnd"/>
      <w:r w:rsidRPr="008B2ED5">
        <w:rPr>
          <w:sz w:val="20"/>
          <w:szCs w:val="20"/>
        </w:rPr>
        <w:t xml:space="preserve"> = Colors.White;</w:t>
      </w:r>
    </w:p>
    <w:p w14:paraId="35FD5B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form.BackColor</w:t>
      </w:r>
      <w:proofErr w:type="gramEnd"/>
      <w:r w:rsidRPr="008B2ED5">
        <w:rPr>
          <w:sz w:val="20"/>
          <w:szCs w:val="20"/>
        </w:rPr>
        <w:t xml:space="preserve"> = "#FFFFFF";</w:t>
      </w:r>
    </w:p>
    <w:p w14:paraId="53BA49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form.Color</w:t>
      </w:r>
      <w:proofErr w:type="gramEnd"/>
      <w:r w:rsidRPr="008B2ED5">
        <w:rPr>
          <w:sz w:val="20"/>
          <w:szCs w:val="20"/>
        </w:rPr>
        <w:t xml:space="preserve"> = White;</w:t>
      </w:r>
    </w:p>
    <w:p w14:paraId="2C91B67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D12C4C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041411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10F654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Библиотека для создания консольных приложений</w:t>
      </w:r>
    </w:p>
    <w:p w14:paraId="55160B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Платформа для разработки веб-приложений</w:t>
      </w:r>
    </w:p>
    <w:p w14:paraId="49BC424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Инструмент для работы с базами данных</w:t>
      </w:r>
    </w:p>
    <w:p w14:paraId="56480F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Технология для создания графических пользовательских интерфейсов</w:t>
      </w:r>
    </w:p>
    <w:p w14:paraId="25822DA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E1DB1A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24358C5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создания публичных членов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556C2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</w:t>
      </w:r>
    </w:p>
    <w:p w14:paraId="5C63EB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open</w:t>
      </w:r>
    </w:p>
    <w:p w14:paraId="004F4FD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exposed</w:t>
      </w:r>
    </w:p>
    <w:p w14:paraId="7DB6D4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visible</w:t>
      </w:r>
    </w:p>
    <w:p w14:paraId="6A156DE9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3266BD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№7</w:t>
      </w:r>
    </w:p>
    <w:p w14:paraId="040516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24BEA3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456615F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pure virtual</w:t>
      </w:r>
    </w:p>
    <w:p w14:paraId="78650B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5781BE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</w:t>
      </w:r>
    </w:p>
    <w:p w14:paraId="2783072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8B68D8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3E615C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сделать форму полноэкранной?</w:t>
      </w:r>
    </w:p>
    <w:p w14:paraId="382195E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proofErr w:type="gramStart"/>
      <w:r w:rsidRPr="008B2ED5">
        <w:rPr>
          <w:sz w:val="20"/>
          <w:szCs w:val="20"/>
        </w:rPr>
        <w:t>form.WindowState</w:t>
      </w:r>
      <w:proofErr w:type="spellEnd"/>
      <w:proofErr w:type="gramEnd"/>
      <w:r w:rsidRPr="008B2ED5">
        <w:rPr>
          <w:sz w:val="20"/>
          <w:szCs w:val="20"/>
        </w:rPr>
        <w:t xml:space="preserve"> = </w:t>
      </w:r>
      <w:proofErr w:type="spellStart"/>
      <w:r w:rsidRPr="008B2ED5">
        <w:rPr>
          <w:sz w:val="20"/>
          <w:szCs w:val="20"/>
        </w:rPr>
        <w:t>WindowState.Maximized</w:t>
      </w:r>
      <w:proofErr w:type="spellEnd"/>
      <w:r w:rsidRPr="008B2ED5">
        <w:rPr>
          <w:sz w:val="20"/>
          <w:szCs w:val="20"/>
        </w:rPr>
        <w:t>;</w:t>
      </w:r>
    </w:p>
    <w:p w14:paraId="7B80C69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form-&gt;WindowState = </w:t>
      </w:r>
      <w:proofErr w:type="gramStart"/>
      <w:r w:rsidRPr="008B2ED5">
        <w:rPr>
          <w:sz w:val="20"/>
          <w:szCs w:val="20"/>
        </w:rPr>
        <w:t>FormWindowState::</w:t>
      </w:r>
      <w:proofErr w:type="gramEnd"/>
      <w:r w:rsidRPr="008B2ED5">
        <w:rPr>
          <w:sz w:val="20"/>
          <w:szCs w:val="20"/>
        </w:rPr>
        <w:t>Maximized;</w:t>
      </w:r>
    </w:p>
    <w:p w14:paraId="16504D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form.FullScreen</w:t>
      </w:r>
      <w:proofErr w:type="gramEnd"/>
      <w:r w:rsidRPr="008B2ED5">
        <w:rPr>
          <w:sz w:val="20"/>
          <w:szCs w:val="20"/>
        </w:rPr>
        <w:t xml:space="preserve"> = true;</w:t>
      </w:r>
    </w:p>
    <w:p w14:paraId="21A6DC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form.Maximize</w:t>
      </w:r>
      <w:proofErr w:type="gramEnd"/>
      <w:r w:rsidRPr="008B2ED5">
        <w:rPr>
          <w:sz w:val="20"/>
          <w:szCs w:val="20"/>
        </w:rPr>
        <w:t>();</w:t>
      </w:r>
    </w:p>
    <w:p w14:paraId="1963433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016C4B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54846BC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Какая директива подключения необходима для использования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7726A0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#include &lt;</w:t>
      </w:r>
      <w:proofErr w:type="spellStart"/>
      <w:r w:rsidRPr="008B2ED5">
        <w:rPr>
          <w:sz w:val="20"/>
          <w:szCs w:val="20"/>
        </w:rPr>
        <w:t>windows.h</w:t>
      </w:r>
      <w:proofErr w:type="spellEnd"/>
      <w:r w:rsidRPr="008B2ED5">
        <w:rPr>
          <w:sz w:val="20"/>
          <w:szCs w:val="20"/>
        </w:rPr>
        <w:t>&gt;</w:t>
      </w:r>
    </w:p>
    <w:p w14:paraId="1FE67E1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using namespace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Windows::Forms;</w:t>
      </w:r>
    </w:p>
    <w:p w14:paraId="687F63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#include &lt;iostream&gt;</w:t>
      </w:r>
    </w:p>
    <w:p w14:paraId="7A0C07F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#include &lt;forms.h&gt;</w:t>
      </w:r>
    </w:p>
    <w:p w14:paraId="3A997F8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DBECCF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0BCAE9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ограничение накладывается на виртуальные базовые классы при множественном наследовании?</w:t>
      </w:r>
    </w:p>
    <w:p w14:paraId="026969B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Они должны иметь одинаковые конструкторы  </w:t>
      </w:r>
    </w:p>
    <w:p w14:paraId="210A56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Они должны быть определены только один раз  </w:t>
      </w:r>
    </w:p>
    <w:p w14:paraId="24A604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Они не могут содержать виртуальных методов  </w:t>
      </w:r>
    </w:p>
    <w:p w14:paraId="1007D80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Они не могут содержать данных-членов</w:t>
      </w:r>
    </w:p>
    <w:p w14:paraId="17F848F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B14B25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540B197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ограничение накладывается на виртуальные базовые классы при множественном наследовании?</w:t>
      </w:r>
    </w:p>
    <w:p w14:paraId="48DD8E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Они должны иметь одинаковые конструкторы  </w:t>
      </w:r>
    </w:p>
    <w:p w14:paraId="76ABDB0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Они должны быть определены только один раз  </w:t>
      </w:r>
    </w:p>
    <w:p w14:paraId="39FE99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Они не могут содержать виртуальных методов  </w:t>
      </w:r>
    </w:p>
    <w:p w14:paraId="775F037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Они не могут содержать данных-членов</w:t>
      </w:r>
    </w:p>
    <w:p w14:paraId="1315F78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CC6C2F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0031BF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Какие виды конструкторов вы знаете?</w:t>
      </w:r>
    </w:p>
    <w:p w14:paraId="0F8274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Пустой, полный, частичный</w:t>
      </w:r>
    </w:p>
    <w:p w14:paraId="1AC12C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Глобальный, локальный, временный</w:t>
      </w:r>
    </w:p>
    <w:p w14:paraId="7FE0239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По умолчанию, параметрический, копирующий</w:t>
      </w:r>
    </w:p>
    <w:p w14:paraId="54C264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Основной, вспомогательный, служебный</w:t>
      </w:r>
    </w:p>
    <w:p w14:paraId="40A772F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2F1C8B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40ADF8A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 xml:space="preserve">Какое ключевое слово используется для запрета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D293F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`sealed`  </w:t>
      </w:r>
    </w:p>
    <w:p w14:paraId="627D2A0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`final`</w:t>
      </w:r>
    </w:p>
    <w:p w14:paraId="76C2991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`locked`</w:t>
      </w:r>
    </w:p>
    <w:p w14:paraId="227746C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`closed`</w:t>
      </w:r>
    </w:p>
    <w:p w14:paraId="54E2B787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18A7863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№14</w:t>
      </w:r>
    </w:p>
    <w:p w14:paraId="6DD4D3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делает деструктор класса?</w:t>
      </w:r>
    </w:p>
    <w:p w14:paraId="18C103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Создает копию объекта</w:t>
      </w:r>
    </w:p>
    <w:p w14:paraId="3FAD30D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Удаляет объект из памяти</w:t>
      </w:r>
    </w:p>
    <w:p w14:paraId="72382D9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Инициализирует объект</w:t>
      </w:r>
    </w:p>
    <w:p w14:paraId="703A6A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Проверяет состояние объекта</w:t>
      </w:r>
    </w:p>
    <w:p w14:paraId="0C0CE17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53275C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5BDE6F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наследование в контексте ООП?</w:t>
      </w:r>
    </w:p>
    <w:p w14:paraId="7F6476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Процесс передачи данных между объектами  </w:t>
      </w:r>
    </w:p>
    <w:p w14:paraId="4C2E22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Способность одного класса использовать код другого класса</w:t>
      </w:r>
    </w:p>
    <w:p w14:paraId="20E725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Механизм обработки исключительных ситуаций  </w:t>
      </w:r>
    </w:p>
    <w:p w14:paraId="5E96F3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Процесс создания нового экземпляра класса</w:t>
      </w:r>
    </w:p>
    <w:p w14:paraId="5FFE9DD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5FB094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4AA04C3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предотвращения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29825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sealed</w:t>
      </w:r>
    </w:p>
    <w:p w14:paraId="21D367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locked</w:t>
      </w:r>
    </w:p>
    <w:p w14:paraId="462FCD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closed</w:t>
      </w:r>
    </w:p>
    <w:p w14:paraId="32DA13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final</w:t>
      </w:r>
    </w:p>
    <w:p w14:paraId="73286D8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0FDC21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№17</w:t>
      </w:r>
    </w:p>
    <w:p w14:paraId="520B7F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Какие модификаторы доступа могут быть использованы при объявлении членов класса?</w:t>
      </w:r>
    </w:p>
    <w:p w14:paraId="1E3137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public, protected, private</w:t>
      </w:r>
    </w:p>
    <w:p w14:paraId="612A22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open, closed, restricted</w:t>
      </w:r>
    </w:p>
    <w:p w14:paraId="288515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visible, hidden, invisible</w:t>
      </w:r>
    </w:p>
    <w:p w14:paraId="14A4BC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external, internal, local</w:t>
      </w:r>
    </w:p>
    <w:p w14:paraId="0EEE549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830B4D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2F96A9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частичная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2027C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template&lt;typename T&gt; class MyClass&lt;T*&gt; {};</w:t>
      </w:r>
    </w:p>
    <w:p w14:paraId="747BE2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partial specialization MyClass&lt;T*&gt; {};</w:t>
      </w:r>
    </w:p>
    <w:p w14:paraId="4F9A06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template&lt;T*&gt; class MyClass {};</w:t>
      </w:r>
    </w:p>
    <w:p w14:paraId="62E6D18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template&lt;pointer&gt; class MyClass {};</w:t>
      </w:r>
    </w:p>
    <w:p w14:paraId="4BFFFED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6E0EBD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№19</w:t>
      </w:r>
    </w:p>
    <w:p w14:paraId="6DC4F14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решить ромбовидную проблему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769C8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Удаление общих предков из иерархии наследования  </w:t>
      </w:r>
    </w:p>
    <w:p w14:paraId="702C73A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Переименование методов в базовых классах  </w:t>
      </w:r>
    </w:p>
    <w:p w14:paraId="745E0B8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Использование виртуального наследования  </w:t>
      </w:r>
    </w:p>
    <w:p w14:paraId="56ED6B6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Использование ключевого слова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6D3DFFC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E8B037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361185E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overloading</w:t>
      </w:r>
      <w:r w:rsidRPr="008B2ED5">
        <w:rPr>
          <w:sz w:val="20"/>
          <w:szCs w:val="20"/>
          <w:lang w:val="ru-RU"/>
        </w:rPr>
        <w:t xml:space="preserve"> функций?</w:t>
      </w:r>
    </w:p>
    <w:p w14:paraId="594A27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Переопределение функции в производном классе</w:t>
      </w:r>
    </w:p>
    <w:p w14:paraId="0CCF22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Вызов одной и той же функции несколько раз</w:t>
      </w:r>
    </w:p>
    <w:p w14:paraId="017D9A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Изменение поведения функции в зависимости от контекста</w:t>
      </w:r>
    </w:p>
    <w:p w14:paraId="4AAD42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Определение нескольких функций с одинаковым именем, но разными параметрами</w:t>
      </w:r>
    </w:p>
    <w:p w14:paraId="73D2738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BA6D9C8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7AFDC27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741A5653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316E9B2D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72EA1E42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7B43CBE9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36</w:t>
      </w:r>
    </w:p>
    <w:p w14:paraId="72F29D2E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6084F18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6731F5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Может ли конструктор иметь возвращаемое значение?</w:t>
      </w:r>
    </w:p>
    <w:p w14:paraId="02A5D63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Нет, конструкторы не имеют возвращаемого значения.</w:t>
      </w:r>
    </w:p>
    <w:p w14:paraId="2F1824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Да, если это указано явно</w:t>
      </w:r>
    </w:p>
    <w:p w14:paraId="4C4862A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Да, он должен возвращать ссылку на объект.</w:t>
      </w:r>
    </w:p>
    <w:p w14:paraId="0FFD88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Только в случае конструктора копирования</w:t>
      </w:r>
    </w:p>
    <w:p w14:paraId="0C6B26B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5B9108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27BAC6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изменить шрифт текста в элементе управления в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434CF2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proofErr w:type="gramStart"/>
      <w:r w:rsidRPr="008B2ED5">
        <w:rPr>
          <w:sz w:val="20"/>
          <w:szCs w:val="20"/>
        </w:rPr>
        <w:t>control.Font</w:t>
      </w:r>
      <w:proofErr w:type="spellEnd"/>
      <w:proofErr w:type="gramEnd"/>
      <w:r w:rsidRPr="008B2ED5">
        <w:rPr>
          <w:sz w:val="20"/>
          <w:szCs w:val="20"/>
        </w:rPr>
        <w:t xml:space="preserve"> = new Font("Arial", 12);</w:t>
      </w:r>
    </w:p>
    <w:p w14:paraId="7A0CB6D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control-&gt;Font = gcnew </w:t>
      </w:r>
      <w:proofErr w:type="gramStart"/>
      <w:r w:rsidRPr="008B2ED5">
        <w:rPr>
          <w:sz w:val="20"/>
          <w:szCs w:val="20"/>
        </w:rPr>
        <w:t>Font(</w:t>
      </w:r>
      <w:proofErr w:type="gramEnd"/>
      <w:r w:rsidRPr="008B2ED5">
        <w:rPr>
          <w:sz w:val="20"/>
          <w:szCs w:val="20"/>
        </w:rPr>
        <w:t>"Arial", 12);</w:t>
      </w:r>
    </w:p>
    <w:p w14:paraId="54CFFBD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control.setFont</w:t>
      </w:r>
      <w:proofErr w:type="gramEnd"/>
      <w:r w:rsidRPr="008B2ED5">
        <w:rPr>
          <w:sz w:val="20"/>
          <w:szCs w:val="20"/>
        </w:rPr>
        <w:t>("Arial", 12);</w:t>
      </w:r>
    </w:p>
    <w:p w14:paraId="49FCA8B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control.Style.Font</w:t>
      </w:r>
      <w:proofErr w:type="gramEnd"/>
      <w:r w:rsidRPr="008B2ED5">
        <w:rPr>
          <w:sz w:val="20"/>
          <w:szCs w:val="20"/>
        </w:rPr>
        <w:t xml:space="preserve"> = "Arial, 12pt";</w:t>
      </w:r>
    </w:p>
    <w:p w14:paraId="7CE05C5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644B30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5495F4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означает ключевое слово</w:t>
      </w:r>
      <w:r w:rsidRPr="008B2ED5">
        <w:rPr>
          <w:sz w:val="20"/>
          <w:szCs w:val="20"/>
        </w:rPr>
        <w:t> virtual </w:t>
      </w:r>
      <w:r w:rsidRPr="008B2ED5">
        <w:rPr>
          <w:sz w:val="20"/>
          <w:szCs w:val="20"/>
          <w:lang w:val="ru-RU"/>
        </w:rPr>
        <w:t>перед методом класса?</w:t>
      </w:r>
    </w:p>
    <w:p w14:paraId="17CD14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Метод может быть переопределен в производных классах.</w:t>
      </w:r>
    </w:p>
    <w:p w14:paraId="319225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Метод не может быть вызван напрямую</w:t>
      </w:r>
    </w:p>
    <w:p w14:paraId="4EA416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 доступен только внутри класса</w:t>
      </w:r>
    </w:p>
    <w:p w14:paraId="07F572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Метод имеет динамическую память</w:t>
      </w:r>
    </w:p>
    <w:p w14:paraId="6E450A5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9AA74F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4B55D4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В чем заключается основное отличие между классом и структурой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6CA5D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В структуре все члены имеют доступ по умолчанию</w:t>
      </w:r>
      <w:r w:rsidRPr="008B2ED5">
        <w:rPr>
          <w:sz w:val="20"/>
          <w:szCs w:val="20"/>
        </w:rPr>
        <w:t> public</w:t>
      </w:r>
    </w:p>
    <w:p w14:paraId="0C6A64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 всегда наследуется от структуры</w:t>
      </w:r>
    </w:p>
    <w:p w14:paraId="688F59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Структура не поддерживает полиморфизм</w:t>
      </w:r>
    </w:p>
    <w:p w14:paraId="5E748F7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 классе нельзя использовать указатели</w:t>
      </w:r>
    </w:p>
    <w:p w14:paraId="38B1D14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8B772D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50BD12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friend</w:t>
      </w:r>
      <w:r w:rsidRPr="008B2ED5">
        <w:rPr>
          <w:sz w:val="20"/>
          <w:szCs w:val="20"/>
          <w:lang w:val="ru-RU"/>
        </w:rPr>
        <w:t xml:space="preserve">-функция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07C5A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может быть вызвана только друзьями класса</w:t>
      </w:r>
    </w:p>
    <w:p w14:paraId="3DAA8B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Функция, которая работает только с дружественными объектами.</w:t>
      </w:r>
    </w:p>
    <w:p w14:paraId="52BEEA0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имеет доступ ко всем членам класса, включая приватные</w:t>
      </w:r>
    </w:p>
    <w:p w14:paraId="0125388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является частью интерфейса класса</w:t>
      </w:r>
    </w:p>
    <w:p w14:paraId="0BF77EE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0CBF2D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1B2F99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чистого виртуального метода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C32DDA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`= 0`</w:t>
      </w:r>
    </w:p>
    <w:p w14:paraId="166F33D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empty</w:t>
      </w:r>
    </w:p>
    <w:p w14:paraId="432496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void</w:t>
      </w:r>
    </w:p>
    <w:p w14:paraId="6DA3624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FFF33D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6C7468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виртуальная функция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8ECA0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Функция, которая может быть вызвана до создания объекта  </w:t>
      </w:r>
    </w:p>
    <w:p w14:paraId="38D093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Функция, которая может быть переопределена в производных классах  </w:t>
      </w:r>
    </w:p>
    <w:p w14:paraId="34A486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Функция, которая всегда возвращает значение `</w:t>
      </w:r>
      <w:r w:rsidRPr="008B2ED5">
        <w:rPr>
          <w:sz w:val="20"/>
          <w:szCs w:val="20"/>
        </w:rPr>
        <w:t>true</w:t>
      </w:r>
      <w:r w:rsidRPr="008B2ED5">
        <w:rPr>
          <w:sz w:val="20"/>
          <w:szCs w:val="20"/>
          <w:lang w:val="ru-RU"/>
        </w:rPr>
        <w:t xml:space="preserve">`  </w:t>
      </w:r>
    </w:p>
    <w:p w14:paraId="26C0F1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не имеет реализации</w:t>
      </w:r>
    </w:p>
    <w:p w14:paraId="530CA15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695E3C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5F4F9E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запрета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C7826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`sealed`  </w:t>
      </w:r>
    </w:p>
    <w:p w14:paraId="7862DC6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`final`</w:t>
      </w:r>
    </w:p>
    <w:p w14:paraId="03AF03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`locked`</w:t>
      </w:r>
    </w:p>
    <w:p w14:paraId="6C3012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`closed`</w:t>
      </w:r>
    </w:p>
    <w:p w14:paraId="0B3AF23C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F6BAEC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№9</w:t>
      </w:r>
    </w:p>
    <w:p w14:paraId="111BFC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деструктора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9B1B0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destructor</w:t>
      </w:r>
    </w:p>
    <w:p w14:paraId="30CF28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~Имя_класса</w:t>
      </w:r>
    </w:p>
    <w:p w14:paraId="164ECC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delete</w:t>
      </w:r>
    </w:p>
    <w:p w14:paraId="681070A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59BDBCC2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EFF4A5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02D50DE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обозначения дружественной функции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28441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buddy</w:t>
      </w:r>
    </w:p>
    <w:p w14:paraId="66C31E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friend</w:t>
      </w:r>
    </w:p>
    <w:p w14:paraId="6664B6C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external</w:t>
      </w:r>
    </w:p>
    <w:p w14:paraId="40C408B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related</w:t>
      </w:r>
    </w:p>
    <w:p w14:paraId="3B9039D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706C3C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№11</w:t>
      </w:r>
    </w:p>
    <w:p w14:paraId="499122E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уничтожения объекта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FF5A71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delete</w:t>
      </w:r>
    </w:p>
    <w:p w14:paraId="6E1780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remove</w:t>
      </w:r>
    </w:p>
    <w:p w14:paraId="16BB16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erase</w:t>
      </w:r>
    </w:p>
    <w:p w14:paraId="226AD5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7793BF9C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7A2AB03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№12</w:t>
      </w:r>
    </w:p>
    <w:p w14:paraId="52B81C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operator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overloading</w:t>
      </w:r>
      <w:r w:rsidRPr="008B2ED5">
        <w:rPr>
          <w:sz w:val="20"/>
          <w:szCs w:val="20"/>
          <w:lang w:val="ru-RU"/>
        </w:rPr>
        <w:t>?</w:t>
      </w:r>
    </w:p>
    <w:p w14:paraId="7C1738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1. Перегрузка операторов для работы с пользовательскими типами</w:t>
      </w:r>
    </w:p>
    <w:p w14:paraId="21D9439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Замена стандартных операторов новыми функциями</w:t>
      </w:r>
    </w:p>
    <w:p w14:paraId="2703A7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Преобразование типов данных</w:t>
      </w:r>
    </w:p>
    <w:p w14:paraId="5250797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Добавление новых операторов в язык</w:t>
      </w:r>
    </w:p>
    <w:p w14:paraId="74509AE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35467F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682632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C6647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1AC6DC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pure virtual</w:t>
      </w:r>
    </w:p>
    <w:p w14:paraId="5A012F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interface</w:t>
      </w:r>
    </w:p>
    <w:p w14:paraId="7A781B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virtual</w:t>
      </w:r>
    </w:p>
    <w:p w14:paraId="6CB6C84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B2DA08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60756F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ситуация приводит к проблеме "алмазного наследования"?</w:t>
      </w:r>
    </w:p>
    <w:p w14:paraId="143AF52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Два базовых класса наследуются от одного и того же класса</w:t>
      </w:r>
    </w:p>
    <w:p w14:paraId="34DA898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Один базовый класс наследуется от двух других классов</w:t>
      </w:r>
    </w:p>
    <w:p w14:paraId="3EDB66D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Три базовых класса наследуются друг от друга</w:t>
      </w:r>
    </w:p>
    <w:p w14:paraId="020471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Четыре базовых класса наследуются друг от друга</w:t>
      </w:r>
    </w:p>
    <w:p w14:paraId="7F8385A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3AB5A6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0FB8AA4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ограничения видимости членов класса внутри производных классов?</w:t>
      </w:r>
    </w:p>
    <w:p w14:paraId="3A69B69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048FAE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1718F77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internal</w:t>
      </w:r>
    </w:p>
    <w:p w14:paraId="33D98B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friend</w:t>
      </w:r>
    </w:p>
    <w:p w14:paraId="3BD365EC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7F9DD6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№16</w:t>
      </w:r>
    </w:p>
    <w:p w14:paraId="07AFD4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защиты данных-членов класса от прямого доступа извне?</w:t>
      </w:r>
    </w:p>
    <w:p w14:paraId="7F720D9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557FF0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2830F9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restricted</w:t>
      </w:r>
    </w:p>
    <w:p w14:paraId="79EC27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hidden</w:t>
      </w:r>
    </w:p>
    <w:p w14:paraId="73C3C17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7E2493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№17</w:t>
      </w:r>
    </w:p>
    <w:p w14:paraId="7F1F08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уничтожения объекта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48EB6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delete</w:t>
      </w:r>
    </w:p>
    <w:p w14:paraId="51F3E47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remove</w:t>
      </w:r>
    </w:p>
    <w:p w14:paraId="149069D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erase</w:t>
      </w:r>
    </w:p>
    <w:p w14:paraId="033866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25CC5ADB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BC646A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№18</w:t>
      </w:r>
    </w:p>
    <w:p w14:paraId="7090220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отобразить сообщение в диалоговом окне?</w:t>
      </w:r>
    </w:p>
    <w:p w14:paraId="6476E97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Dialog</w:t>
      </w:r>
      <w:r w:rsidRPr="008B2ED5">
        <w:rPr>
          <w:sz w:val="20"/>
          <w:szCs w:val="20"/>
          <w:lang w:val="ru-RU"/>
        </w:rPr>
        <w:t>.</w:t>
      </w:r>
      <w:r w:rsidRPr="008B2ED5">
        <w:rPr>
          <w:sz w:val="20"/>
          <w:szCs w:val="20"/>
        </w:rPr>
        <w:t>Show</w:t>
      </w:r>
      <w:r w:rsidRPr="008B2ED5">
        <w:rPr>
          <w:sz w:val="20"/>
          <w:szCs w:val="20"/>
          <w:lang w:val="ru-RU"/>
        </w:rPr>
        <w:t>("Сообщение");</w:t>
      </w:r>
    </w:p>
    <w:p w14:paraId="40E87D6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Alert</w:t>
      </w:r>
      <w:r w:rsidRPr="008B2ED5">
        <w:rPr>
          <w:sz w:val="20"/>
          <w:szCs w:val="20"/>
          <w:lang w:val="ru-RU"/>
        </w:rPr>
        <w:t>("Сообщение");</w:t>
      </w:r>
    </w:p>
    <w:p w14:paraId="321F07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proofErr w:type="spellStart"/>
      <w:proofErr w:type="gramStart"/>
      <w:r w:rsidRPr="008B2ED5">
        <w:rPr>
          <w:sz w:val="20"/>
          <w:szCs w:val="20"/>
        </w:rPr>
        <w:t>MessageBox</w:t>
      </w:r>
      <w:proofErr w:type="spellEnd"/>
      <w:r w:rsidRPr="008B2ED5">
        <w:rPr>
          <w:sz w:val="20"/>
          <w:szCs w:val="20"/>
          <w:lang w:val="ru-RU"/>
        </w:rPr>
        <w:t>::</w:t>
      </w:r>
      <w:proofErr w:type="gramEnd"/>
      <w:r w:rsidRPr="008B2ED5">
        <w:rPr>
          <w:sz w:val="20"/>
          <w:szCs w:val="20"/>
        </w:rPr>
        <w:t>Show</w:t>
      </w:r>
      <w:r w:rsidRPr="008B2ED5">
        <w:rPr>
          <w:sz w:val="20"/>
          <w:szCs w:val="20"/>
          <w:lang w:val="ru-RU"/>
        </w:rPr>
        <w:t>("Сообщение");</w:t>
      </w:r>
    </w:p>
    <w:p w14:paraId="6B5E27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Popup</w:t>
      </w:r>
      <w:r w:rsidRPr="008B2ED5">
        <w:rPr>
          <w:sz w:val="20"/>
          <w:szCs w:val="20"/>
          <w:lang w:val="ru-RU"/>
        </w:rPr>
        <w:t>("Сообщение");</w:t>
      </w:r>
    </w:p>
    <w:p w14:paraId="1611148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84D679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3C8B0E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множественное наследование?</w:t>
      </w:r>
    </w:p>
    <w:p w14:paraId="3DB542E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Наследование нескольких классов друг от друга</w:t>
      </w:r>
    </w:p>
    <w:p w14:paraId="6DD3EFC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Создание нескольких экземпляров одного класса</w:t>
      </w:r>
    </w:p>
    <w:p w14:paraId="76A1B1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Наследование класса от самого себя</w:t>
      </w:r>
    </w:p>
    <w:p w14:paraId="34246FF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Наследование одного класса от нескольких базовых классов</w:t>
      </w:r>
    </w:p>
    <w:p w14:paraId="74E8548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FFFE4A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66F3052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ограничение накладывается на виртуальные базовые классы при множественном наследовании?</w:t>
      </w:r>
    </w:p>
    <w:p w14:paraId="141A5F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Они должны иметь одинаковые конструкторы  </w:t>
      </w:r>
    </w:p>
    <w:p w14:paraId="52CF58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Они должны быть определены только один раз  </w:t>
      </w:r>
    </w:p>
    <w:p w14:paraId="778E37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Они не могут содержать виртуальных методов  </w:t>
      </w:r>
    </w:p>
    <w:p w14:paraId="25FA5F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Они не могут содержать данных-членов</w:t>
      </w:r>
    </w:p>
    <w:p w14:paraId="1129F85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229BF63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669FE3E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1EF6CB78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CE8770F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1A97BEA4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7D2C6AB0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37</w:t>
      </w:r>
    </w:p>
    <w:p w14:paraId="2C05E60A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956CA1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119411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Каковы основные недостатки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8697A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Сложность понимания и поддержки кода</w:t>
      </w:r>
    </w:p>
    <w:p w14:paraId="019C393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Увеличение времени компиляции </w:t>
      </w:r>
    </w:p>
    <w:p w14:paraId="614C02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Уменьшение производительности</w:t>
      </w:r>
    </w:p>
    <w:p w14:paraId="3C1308D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Все вышеперечисленное</w:t>
      </w:r>
    </w:p>
    <w:p w14:paraId="4147448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61BA9E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4E5207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Какой метод используется для отображения формы?</w:t>
      </w:r>
    </w:p>
    <w:p w14:paraId="3BE6E71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Show(</w:t>
      </w:r>
      <w:proofErr w:type="gramEnd"/>
      <w:r w:rsidRPr="008B2ED5">
        <w:rPr>
          <w:sz w:val="20"/>
          <w:szCs w:val="20"/>
        </w:rPr>
        <w:t>)</w:t>
      </w:r>
    </w:p>
    <w:p w14:paraId="243BCF6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Display(</w:t>
      </w:r>
      <w:proofErr w:type="gramEnd"/>
      <w:r w:rsidRPr="008B2ED5">
        <w:rPr>
          <w:sz w:val="20"/>
          <w:szCs w:val="20"/>
        </w:rPr>
        <w:t>)</w:t>
      </w:r>
    </w:p>
    <w:p w14:paraId="25911DF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Render(</w:t>
      </w:r>
      <w:proofErr w:type="gramEnd"/>
      <w:r w:rsidRPr="008B2ED5">
        <w:rPr>
          <w:sz w:val="20"/>
          <w:szCs w:val="20"/>
        </w:rPr>
        <w:t>)</w:t>
      </w:r>
    </w:p>
    <w:p w14:paraId="4B36EA9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View(</w:t>
      </w:r>
      <w:proofErr w:type="gramEnd"/>
      <w:r w:rsidRPr="008B2ED5">
        <w:rPr>
          <w:sz w:val="20"/>
          <w:szCs w:val="20"/>
        </w:rPr>
        <w:t>)</w:t>
      </w:r>
    </w:p>
    <w:p w14:paraId="14D176C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2C54E7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№3</w:t>
      </w:r>
    </w:p>
    <w:p w14:paraId="265FCC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частичная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443763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partial specialization MyClass&lt;T*&gt; {};</w:t>
      </w:r>
    </w:p>
    <w:p w14:paraId="6B1A98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template&lt;T*&gt; class MyClass {};</w:t>
      </w:r>
    </w:p>
    <w:p w14:paraId="76466C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template&lt;typename T&gt; class MyClass&lt;T*&gt; {};</w:t>
      </w:r>
    </w:p>
    <w:p w14:paraId="06CBB9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template&lt;pointer&gt; class MyClass {};</w:t>
      </w:r>
    </w:p>
    <w:p w14:paraId="50A39AA7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F70E6D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№4</w:t>
      </w:r>
    </w:p>
    <w:p w14:paraId="195393D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overloading</w:t>
      </w:r>
      <w:r w:rsidRPr="008B2ED5">
        <w:rPr>
          <w:sz w:val="20"/>
          <w:szCs w:val="20"/>
          <w:lang w:val="ru-RU"/>
        </w:rPr>
        <w:t xml:space="preserve"> функций?</w:t>
      </w:r>
    </w:p>
    <w:p w14:paraId="365BE7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Переопределение функции в производном классе</w:t>
      </w:r>
    </w:p>
    <w:p w14:paraId="7EC5CF1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Вызов одной и той же функции несколько раз</w:t>
      </w:r>
    </w:p>
    <w:p w14:paraId="05A675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Изменение поведения функции в зависимости от контекста</w:t>
      </w:r>
    </w:p>
    <w:p w14:paraId="5E0323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Определение нескольких функций с одинаковым именем, но разными параметрами</w:t>
      </w:r>
    </w:p>
    <w:p w14:paraId="3968608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44C720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33BEBB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иерархия классов в контексте ООП?</w:t>
      </w:r>
    </w:p>
    <w:p w14:paraId="373771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Структура данных, представляющая собой дерево  </w:t>
      </w:r>
    </w:p>
    <w:p w14:paraId="6512C6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Последовательность вызовов функций  </w:t>
      </w:r>
    </w:p>
    <w:p w14:paraId="1C5B1B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Система классов, связанных отношениями наследования  </w:t>
      </w:r>
    </w:p>
    <w:p w14:paraId="6E3817F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Список всех методов класса</w:t>
      </w:r>
    </w:p>
    <w:p w14:paraId="78FD144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FFF0F9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170668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текст кнопки?</w:t>
      </w:r>
    </w:p>
    <w:p w14:paraId="6BF242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button-&gt;Text = "Кнопка"</w:t>
      </w:r>
    </w:p>
    <w:p w14:paraId="47F69B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SetText("Кнопка");</w:t>
      </w:r>
    </w:p>
    <w:p w14:paraId="5AC6FD8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button.Text</w:t>
      </w:r>
      <w:proofErr w:type="gramEnd"/>
      <w:r w:rsidRPr="008B2ED5">
        <w:rPr>
          <w:sz w:val="20"/>
          <w:szCs w:val="20"/>
        </w:rPr>
        <w:t xml:space="preserve"> = "Кнопка";</w:t>
      </w:r>
    </w:p>
    <w:p w14:paraId="1EF7ED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button.SetText</w:t>
      </w:r>
      <w:proofErr w:type="gramEnd"/>
      <w:r w:rsidRPr="008B2ED5">
        <w:rPr>
          <w:sz w:val="20"/>
          <w:szCs w:val="20"/>
        </w:rPr>
        <w:t>("Кнопка");</w:t>
      </w:r>
    </w:p>
    <w:p w14:paraId="285FCEE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E902CC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7C11EFF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избежать проблемы "алмазного наследования"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72F6FF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Использовать одиночное наследование вместо множественного  </w:t>
      </w:r>
    </w:p>
    <w:p w14:paraId="51E7D2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Использовать виртуальное наследование  </w:t>
      </w:r>
    </w:p>
    <w:p w14:paraId="457A4B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Использовать интерфейсы вместо классов  </w:t>
      </w:r>
    </w:p>
    <w:p w14:paraId="7FB419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Использовать ключевое слово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3B45540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DB5325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5B58E40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изменить шрифт текста элемента управления?</w:t>
      </w:r>
    </w:p>
    <w:p w14:paraId="7C3007C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control-&gt;Font = gcnew </w:t>
      </w:r>
      <w:proofErr w:type="gramStart"/>
      <w:r w:rsidRPr="008B2ED5">
        <w:rPr>
          <w:sz w:val="20"/>
          <w:szCs w:val="20"/>
        </w:rPr>
        <w:t>Font(</w:t>
      </w:r>
      <w:proofErr w:type="gramEnd"/>
      <w:r w:rsidRPr="008B2ED5">
        <w:rPr>
          <w:sz w:val="20"/>
          <w:szCs w:val="20"/>
        </w:rPr>
        <w:t>"Arial", 12);</w:t>
      </w:r>
    </w:p>
    <w:p w14:paraId="59A6479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control.Font</w:t>
      </w:r>
      <w:proofErr w:type="gramEnd"/>
      <w:r w:rsidRPr="008B2ED5">
        <w:rPr>
          <w:sz w:val="20"/>
          <w:szCs w:val="20"/>
        </w:rPr>
        <w:t xml:space="preserve"> = new Font("Arial", 12);</w:t>
      </w:r>
    </w:p>
    <w:p w14:paraId="5B1522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control.setFont</w:t>
      </w:r>
      <w:proofErr w:type="gramEnd"/>
      <w:r w:rsidRPr="008B2ED5">
        <w:rPr>
          <w:sz w:val="20"/>
          <w:szCs w:val="20"/>
        </w:rPr>
        <w:t>("Arial", 12);</w:t>
      </w:r>
    </w:p>
    <w:p w14:paraId="54DE4BD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control.Style.Font</w:t>
      </w:r>
      <w:proofErr w:type="gramEnd"/>
      <w:r w:rsidRPr="008B2ED5">
        <w:rPr>
          <w:sz w:val="20"/>
          <w:szCs w:val="20"/>
        </w:rPr>
        <w:t xml:space="preserve"> = "Arial, 12pt";</w:t>
      </w:r>
    </w:p>
    <w:p w14:paraId="6F111AC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E3E092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2CF31A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абстрактный класс?</w:t>
      </w:r>
    </w:p>
    <w:p w14:paraId="0545E2A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Класс, который не может быть </w:t>
      </w:r>
      <w:proofErr w:type="spellStart"/>
      <w:r w:rsidRPr="008B2ED5">
        <w:rPr>
          <w:sz w:val="20"/>
          <w:szCs w:val="20"/>
          <w:lang w:val="ru-RU"/>
        </w:rPr>
        <w:t>инстанцирован</w:t>
      </w:r>
      <w:proofErr w:type="spellEnd"/>
    </w:p>
    <w:p w14:paraId="65150E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Класс, который содержит только статические методы</w:t>
      </w:r>
    </w:p>
    <w:p w14:paraId="73CF1C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Класс, который наследует другие классы</w:t>
      </w:r>
    </w:p>
    <w:p w14:paraId="6B94003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который имеет только приватные данные</w:t>
      </w:r>
    </w:p>
    <w:p w14:paraId="27D8157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7BC62F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012CF3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отличие между одиночным и множественным наследованием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48AF1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Количество базовых классов, от которых наследуется производный класс</w:t>
      </w:r>
    </w:p>
    <w:p w14:paraId="515DCF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Способ вызова конструкторов базовых классов</w:t>
      </w:r>
    </w:p>
    <w:p w14:paraId="16DCF7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Способ разрешения конфликтов имен методов</w:t>
      </w:r>
    </w:p>
    <w:p w14:paraId="361E664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Наличие виртуальных методов</w:t>
      </w:r>
    </w:p>
    <w:p w14:paraId="47468F1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8EBD19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09D3D00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операция используется для доступа к членам класса через объект?</w:t>
      </w:r>
    </w:p>
    <w:p w14:paraId="1DE0EF2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1. .</w:t>
      </w:r>
      <w:proofErr w:type="gramEnd"/>
      <w:r w:rsidRPr="008B2ED5">
        <w:rPr>
          <w:sz w:val="20"/>
          <w:szCs w:val="20"/>
          <w:lang w:val="ru-RU"/>
        </w:rPr>
        <w:t xml:space="preserve"> (точка)</w:t>
      </w:r>
    </w:p>
    <w:p w14:paraId="59440EC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-&gt; (стрелка)</w:t>
      </w:r>
    </w:p>
    <w:p w14:paraId="22F8A19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3. :</w:t>
      </w:r>
      <w:proofErr w:type="gramEnd"/>
      <w:r w:rsidRPr="008B2ED5">
        <w:rPr>
          <w:sz w:val="20"/>
          <w:szCs w:val="20"/>
          <w:lang w:val="ru-RU"/>
        </w:rPr>
        <w:t>: (диапазон)</w:t>
      </w:r>
    </w:p>
    <w:p w14:paraId="375B22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&amp; (амперсанд)</w:t>
      </w:r>
    </w:p>
    <w:p w14:paraId="3E42898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9A2D2E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168230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копирования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B97017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copy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constructor</w:t>
      </w:r>
    </w:p>
    <w:p w14:paraId="0B20EA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clone</w:t>
      </w:r>
    </w:p>
    <w:p w14:paraId="08C3E0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duplicate</w:t>
      </w:r>
    </w:p>
    <w:p w14:paraId="5D9754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Имя класса с аргументом типа ссылки на тот же класс</w:t>
      </w:r>
    </w:p>
    <w:p w14:paraId="11A220F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3D6F91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Вопрос №13</w:t>
      </w:r>
    </w:p>
    <w:p w14:paraId="391F00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ситуация приводит к проблеме "алмазного наследования"?</w:t>
      </w:r>
    </w:p>
    <w:p w14:paraId="755D9F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Два базовых класса наследуются от одного и того же класса</w:t>
      </w:r>
    </w:p>
    <w:p w14:paraId="23C8D8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Один базовый класс наследуется от двух других классов</w:t>
      </w:r>
    </w:p>
    <w:p w14:paraId="6B382C8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Три базовых класса наследуются друг от друга</w:t>
      </w:r>
    </w:p>
    <w:p w14:paraId="65105A9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Четыре базовых класса наследуются друг от друга</w:t>
      </w:r>
    </w:p>
    <w:p w14:paraId="3F6FDA9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121081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2B3FB67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 Какое ключевое слово используется для указания параметра шаблона по умолчанию в объявлении шаблона класса?</w:t>
      </w:r>
    </w:p>
    <w:p w14:paraId="4647CCD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default</w:t>
      </w:r>
    </w:p>
    <w:p w14:paraId="4B8A5D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optional</w:t>
      </w:r>
    </w:p>
    <w:p w14:paraId="16359C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typedef</w:t>
      </w:r>
    </w:p>
    <w:p w14:paraId="21BB5C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typename</w:t>
      </w:r>
    </w:p>
    <w:p w14:paraId="2BD2724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3773DF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№15</w:t>
      </w:r>
    </w:p>
    <w:p w14:paraId="50906E8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 присваивания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FED87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Да, это возможно </w:t>
      </w:r>
    </w:p>
    <w:p w14:paraId="66653B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Нет, это запрещено языком </w:t>
      </w:r>
    </w:p>
    <w:p w14:paraId="54A2C1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Только для встроенных типов </w:t>
      </w:r>
    </w:p>
    <w:p w14:paraId="02D4723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Только для классов</w:t>
      </w:r>
    </w:p>
    <w:p w14:paraId="2B2DF90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DB6531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769F4F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изменить шрифт текста в элементе управления в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58B63AB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proofErr w:type="gramStart"/>
      <w:r w:rsidRPr="008B2ED5">
        <w:rPr>
          <w:sz w:val="20"/>
          <w:szCs w:val="20"/>
        </w:rPr>
        <w:t>control.Font</w:t>
      </w:r>
      <w:proofErr w:type="spellEnd"/>
      <w:proofErr w:type="gramEnd"/>
      <w:r w:rsidRPr="008B2ED5">
        <w:rPr>
          <w:sz w:val="20"/>
          <w:szCs w:val="20"/>
        </w:rPr>
        <w:t xml:space="preserve"> = new Font("Arial", 12);</w:t>
      </w:r>
    </w:p>
    <w:p w14:paraId="61F895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control-&gt;Font = gcnew </w:t>
      </w:r>
      <w:proofErr w:type="gramStart"/>
      <w:r w:rsidRPr="008B2ED5">
        <w:rPr>
          <w:sz w:val="20"/>
          <w:szCs w:val="20"/>
        </w:rPr>
        <w:t>Font(</w:t>
      </w:r>
      <w:proofErr w:type="gramEnd"/>
      <w:r w:rsidRPr="008B2ED5">
        <w:rPr>
          <w:sz w:val="20"/>
          <w:szCs w:val="20"/>
        </w:rPr>
        <w:t>"Arial", 12);</w:t>
      </w:r>
    </w:p>
    <w:p w14:paraId="189A2F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control.setFont</w:t>
      </w:r>
      <w:proofErr w:type="gramEnd"/>
      <w:r w:rsidRPr="008B2ED5">
        <w:rPr>
          <w:sz w:val="20"/>
          <w:szCs w:val="20"/>
        </w:rPr>
        <w:t>("Arial", 12);</w:t>
      </w:r>
    </w:p>
    <w:p w14:paraId="6E186B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control.Style.Font</w:t>
      </w:r>
      <w:proofErr w:type="gramEnd"/>
      <w:r w:rsidRPr="008B2ED5">
        <w:rPr>
          <w:sz w:val="20"/>
          <w:szCs w:val="20"/>
        </w:rPr>
        <w:t xml:space="preserve"> = "Arial, 12pt";</w:t>
      </w:r>
    </w:p>
    <w:p w14:paraId="39EFC08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DB9C59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1ADE4E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Каково назначение параметра шаблона по умолчанию в объявлении шаблона класса?</w:t>
      </w:r>
    </w:p>
    <w:p w14:paraId="5D692A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Используется, если при создании объекта не указан конкретный тип  </w:t>
      </w:r>
    </w:p>
    <w:p w14:paraId="26950AA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Определяет имя класса  </w:t>
      </w:r>
    </w:p>
    <w:p w14:paraId="3EC669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Устанавливает максимальное число параметров шаблона  </w:t>
      </w:r>
    </w:p>
    <w:p w14:paraId="5CDAB15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Указывает на то, что класс является абстрактным</w:t>
      </w:r>
    </w:p>
    <w:p w14:paraId="4CD152C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56295A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021337C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ограничения видимости членов класса внутри производных классов?</w:t>
      </w:r>
    </w:p>
    <w:p w14:paraId="3650860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private</w:t>
      </w:r>
    </w:p>
    <w:p w14:paraId="4A3334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protected</w:t>
      </w:r>
    </w:p>
    <w:p w14:paraId="296988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internal</w:t>
      </w:r>
    </w:p>
    <w:p w14:paraId="509E92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friend</w:t>
      </w:r>
    </w:p>
    <w:p w14:paraId="6E723EA6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FDA5C6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№19</w:t>
      </w:r>
    </w:p>
    <w:p w14:paraId="67174C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директива используется для включения заголовочных файлов только один раз?</w:t>
      </w:r>
    </w:p>
    <w:p w14:paraId="03D92BB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#include_once</w:t>
      </w:r>
    </w:p>
    <w:p w14:paraId="3D6E80C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#ifndef</w:t>
      </w:r>
    </w:p>
    <w:p w14:paraId="534EBA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#pragma once</w:t>
      </w:r>
    </w:p>
    <w:p w14:paraId="0E430A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#define</w:t>
      </w:r>
    </w:p>
    <w:p w14:paraId="3D09561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A38837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5517BD7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делает деструктор класса?</w:t>
      </w:r>
    </w:p>
    <w:p w14:paraId="0ACCBD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Создает копию объекта</w:t>
      </w:r>
    </w:p>
    <w:p w14:paraId="6BA0CC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Удаляет объект из памяти</w:t>
      </w:r>
    </w:p>
    <w:p w14:paraId="12CB885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Инициализирует объект</w:t>
      </w:r>
    </w:p>
    <w:p w14:paraId="253917C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Проверяет состояние объекта</w:t>
      </w:r>
    </w:p>
    <w:p w14:paraId="1A52791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8FC9051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3C39644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Утверждено протоколом №2 от 01.11.2024</w:t>
      </w:r>
    </w:p>
    <w:p w14:paraId="00C873AD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250A67B3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4A796C60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1B390C2E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38</w:t>
      </w:r>
    </w:p>
    <w:p w14:paraId="769510FE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4FB9E56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29A1C1A3" w14:textId="77777777" w:rsidR="008A04A1" w:rsidRPr="00AD3F7E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  <w:lang w:val="ru-RU"/>
        </w:rPr>
        <w:t>Что</w:t>
      </w:r>
      <w:r w:rsidRPr="00AD3F7E">
        <w:rPr>
          <w:sz w:val="20"/>
          <w:szCs w:val="20"/>
        </w:rPr>
        <w:t xml:space="preserve"> </w:t>
      </w:r>
      <w:r w:rsidRPr="008B2ED5">
        <w:rPr>
          <w:sz w:val="20"/>
          <w:szCs w:val="20"/>
          <w:lang w:val="ru-RU"/>
        </w:rPr>
        <w:t>такое</w:t>
      </w:r>
      <w:r w:rsidRPr="00AD3F7E">
        <w:rPr>
          <w:sz w:val="20"/>
          <w:szCs w:val="20"/>
        </w:rPr>
        <w:t xml:space="preserve"> </w:t>
      </w:r>
      <w:r w:rsidRPr="008B2ED5">
        <w:rPr>
          <w:sz w:val="20"/>
          <w:szCs w:val="20"/>
        </w:rPr>
        <w:t>pure</w:t>
      </w:r>
      <w:r w:rsidRPr="00AD3F7E">
        <w:rPr>
          <w:sz w:val="20"/>
          <w:szCs w:val="20"/>
        </w:rPr>
        <w:t xml:space="preserve"> </w:t>
      </w:r>
      <w:r w:rsidRPr="008B2ED5">
        <w:rPr>
          <w:sz w:val="20"/>
          <w:szCs w:val="20"/>
        </w:rPr>
        <w:t>virtual</w:t>
      </w:r>
      <w:r w:rsidRPr="00AD3F7E">
        <w:rPr>
          <w:sz w:val="20"/>
          <w:szCs w:val="20"/>
        </w:rPr>
        <w:t xml:space="preserve"> </w:t>
      </w:r>
      <w:r w:rsidRPr="008B2ED5">
        <w:rPr>
          <w:sz w:val="20"/>
          <w:szCs w:val="20"/>
        </w:rPr>
        <w:t>method</w:t>
      </w:r>
      <w:r w:rsidRPr="00AD3F7E">
        <w:rPr>
          <w:sz w:val="20"/>
          <w:szCs w:val="20"/>
        </w:rPr>
        <w:t>?</w:t>
      </w:r>
    </w:p>
    <w:p w14:paraId="3D8E464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Метод, который не может быть вызван</w:t>
      </w:r>
    </w:p>
    <w:p w14:paraId="162C12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Метод, который обязательно должен быть переопределен в производных классах</w:t>
      </w:r>
    </w:p>
    <w:p w14:paraId="33BF3B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Метод, который возвращает чистое значение</w:t>
      </w:r>
    </w:p>
    <w:p w14:paraId="4A51BF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Метод, который доступен только в режиме отладки</w:t>
      </w:r>
    </w:p>
    <w:p w14:paraId="3D27A2A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4971C1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241E30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установить цвет фона формы?</w:t>
      </w:r>
    </w:p>
    <w:p w14:paraId="352F8A1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form.BackgroundColor</w:t>
      </w:r>
      <w:proofErr w:type="gramEnd"/>
      <w:r w:rsidRPr="008B2ED5">
        <w:rPr>
          <w:sz w:val="20"/>
          <w:szCs w:val="20"/>
        </w:rPr>
        <w:t xml:space="preserve"> = Colors.White;</w:t>
      </w:r>
    </w:p>
    <w:p w14:paraId="7BD1237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form.BackColor</w:t>
      </w:r>
      <w:proofErr w:type="gramEnd"/>
      <w:r w:rsidRPr="008B2ED5">
        <w:rPr>
          <w:sz w:val="20"/>
          <w:szCs w:val="20"/>
        </w:rPr>
        <w:t xml:space="preserve"> = "#FFFFFF";</w:t>
      </w:r>
    </w:p>
    <w:p w14:paraId="214B66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form-&gt;BackColor = </w:t>
      </w:r>
      <w:proofErr w:type="gramStart"/>
      <w:r w:rsidRPr="008B2ED5">
        <w:rPr>
          <w:sz w:val="20"/>
          <w:szCs w:val="20"/>
        </w:rPr>
        <w:t>Color::</w:t>
      </w:r>
      <w:proofErr w:type="gramEnd"/>
      <w:r w:rsidRPr="008B2ED5">
        <w:rPr>
          <w:sz w:val="20"/>
          <w:szCs w:val="20"/>
        </w:rPr>
        <w:t>White;</w:t>
      </w:r>
    </w:p>
    <w:p w14:paraId="64B297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form.Color</w:t>
      </w:r>
      <w:proofErr w:type="gramEnd"/>
      <w:r w:rsidRPr="008B2ED5">
        <w:rPr>
          <w:sz w:val="20"/>
          <w:szCs w:val="20"/>
        </w:rPr>
        <w:t xml:space="preserve"> = White;</w:t>
      </w:r>
    </w:p>
    <w:p w14:paraId="325FF84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6C50A8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70316FC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операция используется для доступа к членам класса через указатель на объект?</w:t>
      </w:r>
    </w:p>
    <w:p w14:paraId="3399E88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1. .</w:t>
      </w:r>
      <w:proofErr w:type="gramEnd"/>
      <w:r w:rsidRPr="008B2ED5">
        <w:rPr>
          <w:sz w:val="20"/>
          <w:szCs w:val="20"/>
          <w:lang w:val="ru-RU"/>
        </w:rPr>
        <w:t xml:space="preserve"> (точка)</w:t>
      </w:r>
    </w:p>
    <w:p w14:paraId="327974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-&gt; (стрелка)</w:t>
      </w:r>
    </w:p>
    <w:p w14:paraId="7869ED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3. :</w:t>
      </w:r>
      <w:proofErr w:type="gramEnd"/>
      <w:r w:rsidRPr="008B2ED5">
        <w:rPr>
          <w:sz w:val="20"/>
          <w:szCs w:val="20"/>
          <w:lang w:val="ru-RU"/>
        </w:rPr>
        <w:t>: (диапазон)</w:t>
      </w:r>
    </w:p>
    <w:p w14:paraId="12C793E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&amp; (амперсанд)</w:t>
      </w:r>
    </w:p>
    <w:p w14:paraId="0D82864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366E8F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7E0490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вызова конструктора базового класса в конструкторе производного класса?</w:t>
      </w:r>
    </w:p>
    <w:p w14:paraId="1030AAC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super</w:t>
      </w:r>
    </w:p>
    <w:p w14:paraId="3614562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base</w:t>
      </w:r>
    </w:p>
    <w:p w14:paraId="453A09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parent</w:t>
      </w:r>
    </w:p>
    <w:p w14:paraId="5E87C2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ancestor</w:t>
      </w:r>
    </w:p>
    <w:p w14:paraId="193FB162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B84B06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№5</w:t>
      </w:r>
    </w:p>
    <w:p w14:paraId="6C6F40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Можно ли перегружать операторы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307382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Да, можно перегрузить большинство операторов</w:t>
      </w:r>
    </w:p>
    <w:p w14:paraId="47018C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Нет, операторы являются встроенными и неизменяемыми</w:t>
      </w:r>
    </w:p>
    <w:p w14:paraId="218658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Можно перегрузить только арифметические операторы</w:t>
      </w:r>
    </w:p>
    <w:p w14:paraId="39F934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Перегрузка возможна только для пользовательских типов</w:t>
      </w:r>
    </w:p>
    <w:p w14:paraId="284E435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D79528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1260695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множественное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7B666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Наследование от одного базового класса несколькими производными классами  </w:t>
      </w:r>
    </w:p>
    <w:p w14:paraId="4B91CC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Наследование одним производным классом от нескольких базовых классов  </w:t>
      </w:r>
    </w:p>
    <w:p w14:paraId="33561CB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Наследование от одного базового класса другим базовым классом  </w:t>
      </w:r>
    </w:p>
    <w:p w14:paraId="0998E5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Наследование методами одного класса от другого класса</w:t>
      </w:r>
    </w:p>
    <w:p w14:paraId="499A3F5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D7C89C1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6DBD7D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запрета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9917A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`sealed`  </w:t>
      </w:r>
    </w:p>
    <w:p w14:paraId="7D2667A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`final`</w:t>
      </w:r>
    </w:p>
    <w:p w14:paraId="45639EC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`locked`</w:t>
      </w:r>
    </w:p>
    <w:p w14:paraId="19CE1C5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`closed`</w:t>
      </w:r>
    </w:p>
    <w:p w14:paraId="13231C37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44FE2A3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№8</w:t>
      </w:r>
    </w:p>
    <w:p w14:paraId="65A58D3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В чем заключается основное отличие между классом и структурой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B2660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В структуре все члены имеют доступ по умолчанию</w:t>
      </w:r>
      <w:r w:rsidRPr="008B2ED5">
        <w:rPr>
          <w:sz w:val="20"/>
          <w:szCs w:val="20"/>
        </w:rPr>
        <w:t> public</w:t>
      </w:r>
    </w:p>
    <w:p w14:paraId="2A4379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Класс всегда наследуется от структуры</w:t>
      </w:r>
    </w:p>
    <w:p w14:paraId="799372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Структура не поддерживает полиморфизм</w:t>
      </w:r>
    </w:p>
    <w:p w14:paraId="28AD946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 классе нельзя использовать указатели</w:t>
      </w:r>
    </w:p>
    <w:p w14:paraId="262392EE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DC887E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51139C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не может быть переопределен в производных классах?</w:t>
      </w:r>
    </w:p>
    <w:p w14:paraId="786CF7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076489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3709F4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lock</w:t>
      </w:r>
    </w:p>
    <w:p w14:paraId="13ECE71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static</w:t>
      </w:r>
    </w:p>
    <w:p w14:paraId="026B1A8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1E5827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№10</w:t>
      </w:r>
    </w:p>
    <w:p w14:paraId="3CCAC5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перегрузка функций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A03FDC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Возможность создания нескольких функций с разными именами, выполняющих схожие задачи </w:t>
      </w:r>
    </w:p>
    <w:p w14:paraId="162B6A5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Возможность создания нескольких функций с одинаковым именем, но разным набором параметров </w:t>
      </w:r>
    </w:p>
    <w:p w14:paraId="1A9BB4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Возможность изменения поведения стандартной функции </w:t>
      </w:r>
    </w:p>
    <w:p w14:paraId="62768F0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Возможность создания функций, работающих с различными типами данных</w:t>
      </w:r>
    </w:p>
    <w:p w14:paraId="7958D17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F695DC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683EC1E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указания, что метод не может быть переопределен в производных классах?</w:t>
      </w:r>
    </w:p>
    <w:p w14:paraId="4AA1A05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final</w:t>
      </w:r>
    </w:p>
    <w:p w14:paraId="3592341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sealed</w:t>
      </w:r>
    </w:p>
    <w:p w14:paraId="44E5B0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lastRenderedPageBreak/>
        <w:t>3. lock</w:t>
      </w:r>
    </w:p>
    <w:p w14:paraId="3AA742D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static</w:t>
      </w:r>
    </w:p>
    <w:p w14:paraId="3DBB3547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1F7A71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№12</w:t>
      </w:r>
    </w:p>
    <w:p w14:paraId="24D2872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Какое ключевое слово используется для объявления метода, который должен быть реализован в производных классах?</w:t>
      </w:r>
    </w:p>
    <w:p w14:paraId="3B96F2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abstract</w:t>
      </w:r>
    </w:p>
    <w:p w14:paraId="28DE25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virtual</w:t>
      </w:r>
    </w:p>
    <w:p w14:paraId="6D41F5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pure</w:t>
      </w:r>
    </w:p>
    <w:p w14:paraId="166458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interface</w:t>
      </w:r>
    </w:p>
    <w:p w14:paraId="229E9592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8DCB4D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№13</w:t>
      </w:r>
    </w:p>
    <w:p w14:paraId="06127B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изменить размер формы?</w:t>
      </w:r>
    </w:p>
    <w:p w14:paraId="0E23CC80" w14:textId="77777777" w:rsidR="008A04A1" w:rsidRPr="00AD3F7E" w:rsidRDefault="001650AE" w:rsidP="008A29A1">
      <w:pPr>
        <w:pStyle w:val="mainStyle"/>
        <w:spacing w:after="0"/>
        <w:rPr>
          <w:sz w:val="20"/>
          <w:szCs w:val="20"/>
        </w:rPr>
      </w:pPr>
      <w:r w:rsidRPr="00AD3F7E">
        <w:rPr>
          <w:sz w:val="20"/>
          <w:szCs w:val="20"/>
        </w:rPr>
        <w:t xml:space="preserve">1. </w:t>
      </w:r>
      <w:proofErr w:type="spellStart"/>
      <w:proofErr w:type="gramStart"/>
      <w:r w:rsidRPr="008B2ED5">
        <w:rPr>
          <w:sz w:val="20"/>
          <w:szCs w:val="20"/>
        </w:rPr>
        <w:t>form</w:t>
      </w:r>
      <w:r w:rsidRPr="00AD3F7E">
        <w:rPr>
          <w:sz w:val="20"/>
          <w:szCs w:val="20"/>
        </w:rPr>
        <w:t>.</w:t>
      </w:r>
      <w:r w:rsidRPr="008B2ED5">
        <w:rPr>
          <w:sz w:val="20"/>
          <w:szCs w:val="20"/>
        </w:rPr>
        <w:t>Size</w:t>
      </w:r>
      <w:proofErr w:type="spellEnd"/>
      <w:proofErr w:type="gramEnd"/>
      <w:r w:rsidRPr="00AD3F7E">
        <w:rPr>
          <w:sz w:val="20"/>
          <w:szCs w:val="20"/>
        </w:rPr>
        <w:t xml:space="preserve"> = </w:t>
      </w:r>
      <w:r w:rsidRPr="008B2ED5">
        <w:rPr>
          <w:sz w:val="20"/>
          <w:szCs w:val="20"/>
        </w:rPr>
        <w:t>new</w:t>
      </w:r>
      <w:r w:rsidRPr="00AD3F7E">
        <w:rPr>
          <w:sz w:val="20"/>
          <w:szCs w:val="20"/>
        </w:rPr>
        <w:t xml:space="preserve"> </w:t>
      </w:r>
      <w:r w:rsidRPr="008B2ED5">
        <w:rPr>
          <w:sz w:val="20"/>
          <w:szCs w:val="20"/>
        </w:rPr>
        <w:t>Size</w:t>
      </w:r>
      <w:r w:rsidRPr="00AD3F7E">
        <w:rPr>
          <w:sz w:val="20"/>
          <w:szCs w:val="20"/>
        </w:rPr>
        <w:t>(300, 200);</w:t>
      </w:r>
    </w:p>
    <w:p w14:paraId="0E6915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spellStart"/>
      <w:proofErr w:type="gramStart"/>
      <w:r w:rsidRPr="008B2ED5">
        <w:rPr>
          <w:sz w:val="20"/>
          <w:szCs w:val="20"/>
        </w:rPr>
        <w:t>setSize</w:t>
      </w:r>
      <w:proofErr w:type="spellEnd"/>
      <w:r w:rsidRPr="008B2ED5">
        <w:rPr>
          <w:sz w:val="20"/>
          <w:szCs w:val="20"/>
        </w:rPr>
        <w:t>(</w:t>
      </w:r>
      <w:proofErr w:type="gramEnd"/>
      <w:r w:rsidRPr="008B2ED5">
        <w:rPr>
          <w:sz w:val="20"/>
          <w:szCs w:val="20"/>
        </w:rPr>
        <w:t>300, 200);</w:t>
      </w:r>
    </w:p>
    <w:p w14:paraId="7065092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form-&gt;Size = </w:t>
      </w:r>
      <w:proofErr w:type="gramStart"/>
      <w:r w:rsidRPr="008B2ED5">
        <w:rPr>
          <w:sz w:val="20"/>
          <w:szCs w:val="20"/>
        </w:rPr>
        <w:t>System::</w:t>
      </w:r>
      <w:proofErr w:type="gramEnd"/>
      <w:r w:rsidRPr="008B2ED5">
        <w:rPr>
          <w:sz w:val="20"/>
          <w:szCs w:val="20"/>
        </w:rPr>
        <w:t>Drawing::Size(300, 200);</w:t>
      </w:r>
    </w:p>
    <w:p w14:paraId="6F1C960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proofErr w:type="gramStart"/>
      <w:r w:rsidRPr="008B2ED5">
        <w:rPr>
          <w:sz w:val="20"/>
          <w:szCs w:val="20"/>
        </w:rPr>
        <w:t>Resize</w:t>
      </w:r>
      <w:r w:rsidRPr="008B2ED5">
        <w:rPr>
          <w:sz w:val="20"/>
          <w:szCs w:val="20"/>
          <w:lang w:val="ru-RU"/>
        </w:rPr>
        <w:t>(</w:t>
      </w:r>
      <w:proofErr w:type="gramEnd"/>
      <w:r w:rsidRPr="008B2ED5">
        <w:rPr>
          <w:sz w:val="20"/>
          <w:szCs w:val="20"/>
          <w:lang w:val="ru-RU"/>
        </w:rPr>
        <w:t>300, 200);</w:t>
      </w:r>
    </w:p>
    <w:p w14:paraId="36B540D2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28498D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13E9820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 Какое ключевое слово используется для указания параметра шаблона по умолчанию в объявлении шаблона класса?</w:t>
      </w:r>
    </w:p>
    <w:p w14:paraId="002DDFF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default</w:t>
      </w:r>
    </w:p>
    <w:p w14:paraId="7AF5107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optional</w:t>
      </w:r>
    </w:p>
    <w:p w14:paraId="268699D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typedef</w:t>
      </w:r>
    </w:p>
    <w:p w14:paraId="14C90D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typename</w:t>
      </w:r>
    </w:p>
    <w:p w14:paraId="001B726A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800F91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№15</w:t>
      </w:r>
    </w:p>
    <w:p w14:paraId="1860C4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5350962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Библиотека для создания консольных приложений</w:t>
      </w:r>
    </w:p>
    <w:p w14:paraId="559E300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Платформа для разработки веб-приложений</w:t>
      </w:r>
    </w:p>
    <w:p w14:paraId="30A5B47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Инструмент для работы с базами данных</w:t>
      </w:r>
    </w:p>
    <w:p w14:paraId="600A1CD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Технология для создания графических пользовательских интерфейсов</w:t>
      </w:r>
    </w:p>
    <w:p w14:paraId="7F01407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E13FA3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0F71EA2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положение формы на экране?</w:t>
      </w:r>
    </w:p>
    <w:p w14:paraId="2031284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form-&gt;Location = </w:t>
      </w:r>
      <w:proofErr w:type="gramStart"/>
      <w:r w:rsidRPr="008B2ED5">
        <w:rPr>
          <w:sz w:val="20"/>
          <w:szCs w:val="20"/>
        </w:rPr>
        <w:t>Point(</w:t>
      </w:r>
      <w:proofErr w:type="gramEnd"/>
      <w:r w:rsidRPr="008B2ED5">
        <w:rPr>
          <w:sz w:val="20"/>
          <w:szCs w:val="20"/>
        </w:rPr>
        <w:t>100, 50);</w:t>
      </w:r>
    </w:p>
    <w:p w14:paraId="18E3B9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form.Location</w:t>
      </w:r>
      <w:proofErr w:type="gramEnd"/>
      <w:r w:rsidRPr="008B2ED5">
        <w:rPr>
          <w:sz w:val="20"/>
          <w:szCs w:val="20"/>
        </w:rPr>
        <w:t xml:space="preserve"> = new Point(100, 50);</w:t>
      </w:r>
    </w:p>
    <w:p w14:paraId="735752C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form.Position</w:t>
      </w:r>
      <w:proofErr w:type="gramEnd"/>
      <w:r w:rsidRPr="008B2ED5">
        <w:rPr>
          <w:sz w:val="20"/>
          <w:szCs w:val="20"/>
        </w:rPr>
        <w:t xml:space="preserve"> = {100, 50};</w:t>
      </w:r>
    </w:p>
    <w:p w14:paraId="780E8A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form.SetPosition</w:t>
      </w:r>
      <w:proofErr w:type="gramEnd"/>
      <w:r w:rsidRPr="008B2ED5">
        <w:rPr>
          <w:sz w:val="20"/>
          <w:szCs w:val="20"/>
        </w:rPr>
        <w:t>(100, 50);</w:t>
      </w:r>
    </w:p>
    <w:p w14:paraId="60DDBF0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5F5B1B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№17</w:t>
      </w:r>
    </w:p>
    <w:p w14:paraId="2DB00C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решается проблема неоднозначности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5CA521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Использование ключевого слова `</w:t>
      </w:r>
      <w:r w:rsidRPr="008B2ED5">
        <w:rPr>
          <w:sz w:val="20"/>
          <w:szCs w:val="20"/>
        </w:rPr>
        <w:t>override</w:t>
      </w:r>
      <w:r w:rsidRPr="008B2ED5">
        <w:rPr>
          <w:sz w:val="20"/>
          <w:szCs w:val="20"/>
          <w:lang w:val="ru-RU"/>
        </w:rPr>
        <w:t>`</w:t>
      </w:r>
    </w:p>
    <w:p w14:paraId="4DBD201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Использование ключевого слова `</w:t>
      </w:r>
      <w:r w:rsidRPr="008B2ED5">
        <w:rPr>
          <w:sz w:val="20"/>
          <w:szCs w:val="20"/>
        </w:rPr>
        <w:t>virtual</w:t>
      </w:r>
      <w:r w:rsidRPr="008B2ED5">
        <w:rPr>
          <w:sz w:val="20"/>
          <w:szCs w:val="20"/>
          <w:lang w:val="ru-RU"/>
        </w:rPr>
        <w:t>`</w:t>
      </w:r>
    </w:p>
    <w:p w14:paraId="6B85E2D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Изменение порядка наследования</w:t>
      </w:r>
    </w:p>
    <w:p w14:paraId="0A5CE2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Использование квалификатора имени базового класса перед методом  </w:t>
      </w:r>
    </w:p>
    <w:p w14:paraId="285A9A5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6E003D3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4AFF98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операция используется для доступа к членам класса через указатель на объект?</w:t>
      </w:r>
    </w:p>
    <w:p w14:paraId="4A7857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1. .</w:t>
      </w:r>
      <w:proofErr w:type="gramEnd"/>
      <w:r w:rsidRPr="008B2ED5">
        <w:rPr>
          <w:sz w:val="20"/>
          <w:szCs w:val="20"/>
          <w:lang w:val="ru-RU"/>
        </w:rPr>
        <w:t xml:space="preserve"> (точка)</w:t>
      </w:r>
    </w:p>
    <w:p w14:paraId="05C964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-&gt; (стрелка)</w:t>
      </w:r>
    </w:p>
    <w:p w14:paraId="1A1B302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3. :</w:t>
      </w:r>
      <w:proofErr w:type="gramEnd"/>
      <w:r w:rsidRPr="008B2ED5">
        <w:rPr>
          <w:sz w:val="20"/>
          <w:szCs w:val="20"/>
          <w:lang w:val="ru-RU"/>
        </w:rPr>
        <w:t>: (диапазон)</w:t>
      </w:r>
    </w:p>
    <w:p w14:paraId="20140EA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&amp; (амперсанд)</w:t>
      </w:r>
    </w:p>
    <w:p w14:paraId="3C821FF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711FD2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3829D5F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Какую роль играет ключевое слово `</w:t>
      </w:r>
      <w:r w:rsidRPr="008B2ED5">
        <w:rPr>
          <w:sz w:val="20"/>
          <w:szCs w:val="20"/>
        </w:rPr>
        <w:t>virtual</w:t>
      </w:r>
      <w:r w:rsidRPr="008B2ED5">
        <w:rPr>
          <w:sz w:val="20"/>
          <w:szCs w:val="20"/>
          <w:lang w:val="ru-RU"/>
        </w:rPr>
        <w:t xml:space="preserve">`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802A79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Позволяет избежать дублирования данных-членов в производном классе  </w:t>
      </w:r>
    </w:p>
    <w:p w14:paraId="58E543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Позволяет вызывать методы базового класса непосредственно  </w:t>
      </w:r>
    </w:p>
    <w:p w14:paraId="6E5762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Позволяет переопределять методы базового класса в производном классе  </w:t>
      </w:r>
    </w:p>
    <w:p w14:paraId="295FC0B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Позволяет определять абстрактные методы</w:t>
      </w:r>
    </w:p>
    <w:p w14:paraId="59719D6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6AF44B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3CECF0D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закрыть форму программным способом?</w:t>
      </w:r>
    </w:p>
    <w:p w14:paraId="68E0040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Close(</w:t>
      </w:r>
      <w:proofErr w:type="gramEnd"/>
      <w:r w:rsidRPr="008B2ED5">
        <w:rPr>
          <w:sz w:val="20"/>
          <w:szCs w:val="20"/>
        </w:rPr>
        <w:t>);</w:t>
      </w:r>
    </w:p>
    <w:p w14:paraId="75085D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Exit(</w:t>
      </w:r>
      <w:proofErr w:type="gramEnd"/>
      <w:r w:rsidRPr="008B2ED5">
        <w:rPr>
          <w:sz w:val="20"/>
          <w:szCs w:val="20"/>
        </w:rPr>
        <w:t>);</w:t>
      </w:r>
    </w:p>
    <w:p w14:paraId="5CF4543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Terminate(</w:t>
      </w:r>
      <w:proofErr w:type="gramEnd"/>
      <w:r w:rsidRPr="008B2ED5">
        <w:rPr>
          <w:sz w:val="20"/>
          <w:szCs w:val="20"/>
        </w:rPr>
        <w:t>);</w:t>
      </w:r>
    </w:p>
    <w:p w14:paraId="244ECDE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Destroy(</w:t>
      </w:r>
      <w:proofErr w:type="gramEnd"/>
      <w:r w:rsidRPr="008B2ED5">
        <w:rPr>
          <w:sz w:val="20"/>
          <w:szCs w:val="20"/>
        </w:rPr>
        <w:t>);</w:t>
      </w:r>
    </w:p>
    <w:p w14:paraId="7E3E7C58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3E354337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1C60699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Утверждено протоколом №2 от 01.11.2024</w:t>
      </w:r>
    </w:p>
    <w:p w14:paraId="39BF0904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70C9A568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2F3F6DB3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02DB8783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39</w:t>
      </w:r>
    </w:p>
    <w:p w14:paraId="3AEA6277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4CD039B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6B42DA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предотвращения дальнейшего наследования от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ECDE2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sealed</w:t>
      </w:r>
    </w:p>
    <w:p w14:paraId="3B7F7B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locked</w:t>
      </w:r>
    </w:p>
    <w:p w14:paraId="24C0CB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closed</w:t>
      </w:r>
    </w:p>
    <w:p w14:paraId="135CCE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final</w:t>
      </w:r>
    </w:p>
    <w:p w14:paraId="6A79E1B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0D4D7A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№2</w:t>
      </w:r>
    </w:p>
    <w:p w14:paraId="60615DD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ромбовидная проблема в контексте множественного наследования?</w:t>
      </w:r>
    </w:p>
    <w:p w14:paraId="125A8C0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Ситуация, когда два базовых класса имеют общий предок, но каждый из них наследует от него отдельно  </w:t>
      </w:r>
    </w:p>
    <w:p w14:paraId="36B9B5F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Ситуация, когда два базовых класса имеют разные имена методов, но одинаковые сигнатуры  </w:t>
      </w:r>
    </w:p>
    <w:p w14:paraId="0D878A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Ситуация, когда два базовых класса имеют одинаковые имена методов, но разные сигнатуры  </w:t>
      </w:r>
    </w:p>
    <w:p w14:paraId="23D9E17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Ситуация, когда два базовых класса имеют общие данные-члены</w:t>
      </w:r>
    </w:p>
    <w:p w14:paraId="78AB613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1BCF2F6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28C1B6F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частичная специализация шаблона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A93DA6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partial specialization MyClass&lt;T*&gt; {};</w:t>
      </w:r>
    </w:p>
    <w:p w14:paraId="052F34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template&lt;T*&gt; class MyClass {};</w:t>
      </w:r>
    </w:p>
    <w:p w14:paraId="7F08A46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template&lt;typename T&gt; class MyClass&lt;T*&gt; {};</w:t>
      </w:r>
    </w:p>
    <w:p w14:paraId="099936F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template&lt;pointer&gt; class MyClass {};</w:t>
      </w:r>
    </w:p>
    <w:p w14:paraId="55DEEA03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3C4631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№4</w:t>
      </w:r>
    </w:p>
    <w:p w14:paraId="001A0F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добавить текстовое поле на форму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02CB805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TextBox^ textBox = gcnew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this-&gt;Controls-&gt;Add(textBox);</w:t>
      </w:r>
    </w:p>
    <w:p w14:paraId="5406FCC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Controls.Add(textBox);</w:t>
      </w:r>
    </w:p>
    <w:p w14:paraId="2B1CDD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TextBox* 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Form.Controls.Add(textBox);</w:t>
      </w:r>
    </w:p>
    <w:p w14:paraId="0D6F915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TextBox textBox = new </w:t>
      </w:r>
      <w:proofErr w:type="gramStart"/>
      <w:r w:rsidRPr="008B2ED5">
        <w:rPr>
          <w:sz w:val="20"/>
          <w:szCs w:val="20"/>
        </w:rPr>
        <w:t>TextBox(</w:t>
      </w:r>
      <w:proofErr w:type="gramEnd"/>
      <w:r w:rsidRPr="008B2ED5">
        <w:rPr>
          <w:sz w:val="20"/>
          <w:szCs w:val="20"/>
        </w:rPr>
        <w:t>); AddControl(textBox);</w:t>
      </w:r>
    </w:p>
    <w:p w14:paraId="0C27189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2E6060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5D814F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44CCD9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Библиотека для создания консольных приложений</w:t>
      </w:r>
    </w:p>
    <w:p w14:paraId="01BD0B6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Платформа для разработки веб-приложений</w:t>
      </w:r>
    </w:p>
    <w:p w14:paraId="4C6A3C3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Инструмент для работы с базами данных</w:t>
      </w:r>
    </w:p>
    <w:p w14:paraId="2295CC4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Технология для создания графических пользовательских интерфейсов</w:t>
      </w:r>
    </w:p>
    <w:p w14:paraId="67C986CB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94507E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284C901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создается объект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C41A4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Object object;</w:t>
      </w:r>
    </w:p>
    <w:p w14:paraId="1D3E147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object Object;</w:t>
      </w:r>
    </w:p>
    <w:p w14:paraId="71A4832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Object = object;</w:t>
      </w:r>
    </w:p>
    <w:p w14:paraId="4F4872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create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Object</w:t>
      </w:r>
      <w:r w:rsidRPr="008B2ED5">
        <w:rPr>
          <w:sz w:val="20"/>
          <w:szCs w:val="20"/>
          <w:lang w:val="ru-RU"/>
        </w:rPr>
        <w:t>;</w:t>
      </w:r>
    </w:p>
    <w:p w14:paraId="295E1BD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A5E60B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31B232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сделать форму полноэкранной?</w:t>
      </w:r>
    </w:p>
    <w:p w14:paraId="1C5619F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form.WindowState</w:t>
      </w:r>
      <w:proofErr w:type="gramEnd"/>
      <w:r w:rsidRPr="008B2ED5">
        <w:rPr>
          <w:sz w:val="20"/>
          <w:szCs w:val="20"/>
        </w:rPr>
        <w:t xml:space="preserve"> = WindowState.Maximized;</w:t>
      </w:r>
    </w:p>
    <w:p w14:paraId="2E2EA56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form-&gt;WindowState = </w:t>
      </w:r>
      <w:proofErr w:type="gramStart"/>
      <w:r w:rsidRPr="008B2ED5">
        <w:rPr>
          <w:sz w:val="20"/>
          <w:szCs w:val="20"/>
        </w:rPr>
        <w:t>FormWindowState::</w:t>
      </w:r>
      <w:proofErr w:type="gramEnd"/>
      <w:r w:rsidRPr="008B2ED5">
        <w:rPr>
          <w:sz w:val="20"/>
          <w:szCs w:val="20"/>
        </w:rPr>
        <w:t>Maximized;</w:t>
      </w:r>
    </w:p>
    <w:p w14:paraId="4E8BE1E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form.FullScreen</w:t>
      </w:r>
      <w:proofErr w:type="gramEnd"/>
      <w:r w:rsidRPr="008B2ED5">
        <w:rPr>
          <w:sz w:val="20"/>
          <w:szCs w:val="20"/>
        </w:rPr>
        <w:t xml:space="preserve"> = true;</w:t>
      </w:r>
    </w:p>
    <w:p w14:paraId="6766C0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form.Maximize</w:t>
      </w:r>
      <w:proofErr w:type="gramEnd"/>
      <w:r w:rsidRPr="008B2ED5">
        <w:rPr>
          <w:sz w:val="20"/>
          <w:szCs w:val="20"/>
        </w:rPr>
        <w:t>();</w:t>
      </w:r>
    </w:p>
    <w:p w14:paraId="6BE5579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585E8FD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3EC08C9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обработчик события к элементу управления?</w:t>
      </w:r>
    </w:p>
    <w:p w14:paraId="7BDF194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gramStart"/>
      <w:r w:rsidRPr="008B2ED5">
        <w:rPr>
          <w:sz w:val="20"/>
          <w:szCs w:val="20"/>
        </w:rPr>
        <w:t>element.EventName</w:t>
      </w:r>
      <w:proofErr w:type="gramEnd"/>
      <w:r w:rsidRPr="008B2ED5">
        <w:rPr>
          <w:sz w:val="20"/>
          <w:szCs w:val="20"/>
        </w:rPr>
        <w:t xml:space="preserve"> += new EventHandler(MethodName);</w:t>
      </w:r>
    </w:p>
    <w:p w14:paraId="38D9CC7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</w:t>
      </w:r>
      <w:proofErr w:type="gramStart"/>
      <w:r w:rsidRPr="008B2ED5">
        <w:rPr>
          <w:sz w:val="20"/>
          <w:szCs w:val="20"/>
        </w:rPr>
        <w:t>element.OnEventName</w:t>
      </w:r>
      <w:proofErr w:type="gramEnd"/>
      <w:r w:rsidRPr="008B2ED5">
        <w:rPr>
          <w:sz w:val="20"/>
          <w:szCs w:val="20"/>
        </w:rPr>
        <w:t xml:space="preserve"> += delegate { MethodName(sender, e); };</w:t>
      </w:r>
    </w:p>
    <w:p w14:paraId="16863EC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element.HandleEvent</w:t>
      </w:r>
      <w:proofErr w:type="gramEnd"/>
      <w:r w:rsidRPr="008B2ED5">
        <w:rPr>
          <w:sz w:val="20"/>
          <w:szCs w:val="20"/>
        </w:rPr>
        <w:t>("EventName", MethodName);</w:t>
      </w:r>
    </w:p>
    <w:p w14:paraId="37227B8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element-&gt;EventName += gcnew </w:t>
      </w:r>
      <w:proofErr w:type="gramStart"/>
      <w:r w:rsidRPr="008B2ED5">
        <w:rPr>
          <w:sz w:val="20"/>
          <w:szCs w:val="20"/>
        </w:rPr>
        <w:t>EventHandler(</w:t>
      </w:r>
      <w:proofErr w:type="gramEnd"/>
      <w:r w:rsidRPr="008B2ED5">
        <w:rPr>
          <w:sz w:val="20"/>
          <w:szCs w:val="20"/>
        </w:rPr>
        <w:t>this, &amp;ClassName::MethodName);</w:t>
      </w:r>
    </w:p>
    <w:p w14:paraId="40E9EF3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989FC0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6D96481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из приведённых ниже записей является примером перегрузки оператора?</w:t>
      </w:r>
    </w:p>
    <w:p w14:paraId="3959B4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int operator</w:t>
      </w:r>
      <w:proofErr w:type="gramStart"/>
      <w:r w:rsidRPr="008B2ED5">
        <w:rPr>
          <w:sz w:val="20"/>
          <w:szCs w:val="20"/>
        </w:rPr>
        <w:t>+(</w:t>
      </w:r>
      <w:proofErr w:type="gramEnd"/>
      <w:r w:rsidRPr="008B2ED5">
        <w:rPr>
          <w:sz w:val="20"/>
          <w:szCs w:val="20"/>
        </w:rPr>
        <w:t xml:space="preserve">int a, int b) { return a + b; } </w:t>
      </w:r>
    </w:p>
    <w:p w14:paraId="41636B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int </w:t>
      </w:r>
      <w:proofErr w:type="gramStart"/>
      <w:r w:rsidRPr="008B2ED5">
        <w:rPr>
          <w:sz w:val="20"/>
          <w:szCs w:val="20"/>
        </w:rPr>
        <w:t>add(</w:t>
      </w:r>
      <w:proofErr w:type="gramEnd"/>
      <w:r w:rsidRPr="008B2ED5">
        <w:rPr>
          <w:sz w:val="20"/>
          <w:szCs w:val="20"/>
        </w:rPr>
        <w:t xml:space="preserve">int a, int b) { return a + b; } </w:t>
      </w:r>
    </w:p>
    <w:p w14:paraId="1E2514E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int </w:t>
      </w:r>
      <w:proofErr w:type="gramStart"/>
      <w:r w:rsidRPr="008B2ED5">
        <w:rPr>
          <w:sz w:val="20"/>
          <w:szCs w:val="20"/>
        </w:rPr>
        <w:t>multiply(</w:t>
      </w:r>
      <w:proofErr w:type="gramEnd"/>
      <w:r w:rsidRPr="008B2ED5">
        <w:rPr>
          <w:sz w:val="20"/>
          <w:szCs w:val="20"/>
        </w:rPr>
        <w:t xml:space="preserve">int a, int b) { return a * b; } </w:t>
      </w:r>
    </w:p>
    <w:p w14:paraId="0F9F766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int </w:t>
      </w:r>
      <w:proofErr w:type="gramStart"/>
      <w:r w:rsidRPr="008B2ED5">
        <w:rPr>
          <w:sz w:val="20"/>
          <w:szCs w:val="20"/>
        </w:rPr>
        <w:t>subtract(</w:t>
      </w:r>
      <w:proofErr w:type="gramEnd"/>
      <w:r w:rsidRPr="008B2ED5">
        <w:rPr>
          <w:sz w:val="20"/>
          <w:szCs w:val="20"/>
        </w:rPr>
        <w:t>int a, int b) { return a - b; }</w:t>
      </w:r>
    </w:p>
    <w:p w14:paraId="738D0AE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4E82B7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59D75AB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конструктора копирования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5BF7E4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copy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constructor</w:t>
      </w:r>
    </w:p>
    <w:p w14:paraId="0E5BA6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clone</w:t>
      </w:r>
    </w:p>
    <w:p w14:paraId="6D013F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duplicate</w:t>
      </w:r>
    </w:p>
    <w:p w14:paraId="63E8CA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Имя класса с аргументом типа ссылки на тот же класс</w:t>
      </w:r>
    </w:p>
    <w:p w14:paraId="74BC939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1783234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7B2A96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Для чего используются виртуальные функции?</w:t>
      </w:r>
    </w:p>
    <w:p w14:paraId="2BE38E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Для реализации полиморфизма</w:t>
      </w:r>
    </w:p>
    <w:p w14:paraId="53D8920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Для работы с многопоточностью</w:t>
      </w:r>
    </w:p>
    <w:p w14:paraId="3666B1A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Для оптимизации кода</w:t>
      </w:r>
    </w:p>
    <w:p w14:paraId="1CBABD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Для повышения безопасности программы</w:t>
      </w:r>
    </w:p>
    <w:p w14:paraId="43056D5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24043C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lastRenderedPageBreak/>
        <w:t>Вопрос №12</w:t>
      </w:r>
    </w:p>
    <w:p w14:paraId="3675D4D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деструктора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6173B70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destructor</w:t>
      </w:r>
    </w:p>
    <w:p w14:paraId="2F41E08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~Имя_класса</w:t>
      </w:r>
    </w:p>
    <w:p w14:paraId="0D4FC2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delete</w:t>
      </w:r>
    </w:p>
    <w:p w14:paraId="47F14D4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0F2E5A9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056E6E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20E498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сделать форму полноэкранной?</w:t>
      </w:r>
    </w:p>
    <w:p w14:paraId="7CCCF0E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proofErr w:type="gramStart"/>
      <w:r w:rsidRPr="008B2ED5">
        <w:rPr>
          <w:sz w:val="20"/>
          <w:szCs w:val="20"/>
        </w:rPr>
        <w:t>form.WindowState</w:t>
      </w:r>
      <w:proofErr w:type="spellEnd"/>
      <w:proofErr w:type="gramEnd"/>
      <w:r w:rsidRPr="008B2ED5">
        <w:rPr>
          <w:sz w:val="20"/>
          <w:szCs w:val="20"/>
        </w:rPr>
        <w:t xml:space="preserve"> = </w:t>
      </w:r>
      <w:proofErr w:type="spellStart"/>
      <w:r w:rsidRPr="008B2ED5">
        <w:rPr>
          <w:sz w:val="20"/>
          <w:szCs w:val="20"/>
        </w:rPr>
        <w:t>WindowState.Maximized</w:t>
      </w:r>
      <w:proofErr w:type="spellEnd"/>
      <w:r w:rsidRPr="008B2ED5">
        <w:rPr>
          <w:sz w:val="20"/>
          <w:szCs w:val="20"/>
        </w:rPr>
        <w:t>;</w:t>
      </w:r>
    </w:p>
    <w:p w14:paraId="5D43C15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form-&gt;WindowState = </w:t>
      </w:r>
      <w:proofErr w:type="gramStart"/>
      <w:r w:rsidRPr="008B2ED5">
        <w:rPr>
          <w:sz w:val="20"/>
          <w:szCs w:val="20"/>
        </w:rPr>
        <w:t>FormWindowState::</w:t>
      </w:r>
      <w:proofErr w:type="gramEnd"/>
      <w:r w:rsidRPr="008B2ED5">
        <w:rPr>
          <w:sz w:val="20"/>
          <w:szCs w:val="20"/>
        </w:rPr>
        <w:t>Maximized;</w:t>
      </w:r>
    </w:p>
    <w:p w14:paraId="0B5CE93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form.FullScreen</w:t>
      </w:r>
      <w:proofErr w:type="gramEnd"/>
      <w:r w:rsidRPr="008B2ED5">
        <w:rPr>
          <w:sz w:val="20"/>
          <w:szCs w:val="20"/>
        </w:rPr>
        <w:t xml:space="preserve"> = true;</w:t>
      </w:r>
    </w:p>
    <w:p w14:paraId="066BCF2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form.Maximize</w:t>
      </w:r>
      <w:proofErr w:type="gramEnd"/>
      <w:r w:rsidRPr="008B2ED5">
        <w:rPr>
          <w:sz w:val="20"/>
          <w:szCs w:val="20"/>
        </w:rPr>
        <w:t>();</w:t>
      </w:r>
    </w:p>
    <w:p w14:paraId="70F7D64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EE42EF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42EABD8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правильно вызвать метод базового класса при множественном наследовании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275D15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Base</w:t>
      </w:r>
      <w:proofErr w:type="gramStart"/>
      <w:r w:rsidRPr="008B2ED5">
        <w:rPr>
          <w:sz w:val="20"/>
          <w:szCs w:val="20"/>
        </w:rPr>
        <w:t>1::</w:t>
      </w:r>
      <w:proofErr w:type="gramEnd"/>
      <w:r w:rsidRPr="008B2ED5">
        <w:rPr>
          <w:sz w:val="20"/>
          <w:szCs w:val="20"/>
        </w:rPr>
        <w:t>method();</w:t>
      </w:r>
    </w:p>
    <w:p w14:paraId="3CEDB72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this-&gt;Base1.method();</w:t>
      </w:r>
    </w:p>
    <w:p w14:paraId="069808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Base1.method();</w:t>
      </w:r>
    </w:p>
    <w:p w14:paraId="1199F5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method&lt;Base1</w:t>
      </w:r>
      <w:proofErr w:type="gramStart"/>
      <w:r w:rsidRPr="008B2ED5">
        <w:rPr>
          <w:sz w:val="20"/>
          <w:szCs w:val="20"/>
        </w:rPr>
        <w:t>&gt;(</w:t>
      </w:r>
      <w:proofErr w:type="gramEnd"/>
      <w:r w:rsidRPr="008B2ED5">
        <w:rPr>
          <w:sz w:val="20"/>
          <w:szCs w:val="20"/>
        </w:rPr>
        <w:t>);</w:t>
      </w:r>
    </w:p>
    <w:p w14:paraId="5A74FE2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5546AAE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№15</w:t>
      </w:r>
    </w:p>
    <w:p w14:paraId="13175B7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composition</w:t>
      </w:r>
      <w:r w:rsidRPr="008B2ED5">
        <w:rPr>
          <w:sz w:val="20"/>
          <w:szCs w:val="20"/>
          <w:lang w:val="ru-RU"/>
        </w:rPr>
        <w:t xml:space="preserve"> в контексте ООП?</w:t>
      </w:r>
    </w:p>
    <w:p w14:paraId="021D1E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Механизм объединения объектов различных классов в одном объекте</w:t>
      </w:r>
    </w:p>
    <w:p w14:paraId="323942F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Разделение классов на компоненты</w:t>
      </w:r>
    </w:p>
    <w:p w14:paraId="59CBE7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Создание иерархии классов</w:t>
      </w:r>
    </w:p>
    <w:p w14:paraId="7E822F2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Компилирование программы</w:t>
      </w:r>
    </w:p>
    <w:p w14:paraId="6356F9CD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ABA0E35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6EBFCD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отличие между одиночным и множественным наследованием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F4868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Количество базовых классов, от которых наследуется производный класс</w:t>
      </w:r>
    </w:p>
    <w:p w14:paraId="27E2B2E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Способ вызова конструкторов базовых классов</w:t>
      </w:r>
    </w:p>
    <w:p w14:paraId="3EF5BCD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Способ разрешения конфликтов имен методов</w:t>
      </w:r>
    </w:p>
    <w:p w14:paraId="7459EF5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Наличие виртуальных методов</w:t>
      </w:r>
    </w:p>
    <w:p w14:paraId="39401D7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6BB7736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77D375C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называется проблема, возникающая при множественном наследовании, когда у двух базовых классов есть методы с одинаковыми именами?</w:t>
      </w:r>
    </w:p>
    <w:p w14:paraId="065A769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Проблема неоднозначности  </w:t>
      </w:r>
    </w:p>
    <w:p w14:paraId="578344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Проблема дублирования  </w:t>
      </w:r>
    </w:p>
    <w:p w14:paraId="61E2534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Проблема перегрузки </w:t>
      </w:r>
    </w:p>
    <w:p w14:paraId="42A21D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Проблема полиморфизма</w:t>
      </w:r>
    </w:p>
    <w:p w14:paraId="60609B46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7531AD2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№18</w:t>
      </w:r>
    </w:p>
    <w:p w14:paraId="0DCCEAD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this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pointer</w:t>
      </w:r>
      <w:r w:rsidRPr="008B2ED5">
        <w:rPr>
          <w:sz w:val="20"/>
          <w:szCs w:val="20"/>
          <w:lang w:val="ru-RU"/>
        </w:rPr>
        <w:t>?</w:t>
      </w:r>
    </w:p>
    <w:p w14:paraId="095A182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Указатель на первый элемент массива</w:t>
      </w:r>
    </w:p>
    <w:p w14:paraId="605CF55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Указатель на текущий объект внутри метода класса</w:t>
      </w:r>
    </w:p>
    <w:p w14:paraId="693D09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Указатель на глобальную переменную</w:t>
      </w:r>
    </w:p>
    <w:p w14:paraId="65AC3AA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Указатель на родительский объект</w:t>
      </w:r>
    </w:p>
    <w:p w14:paraId="1B5411EF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340C6C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6717A38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ошибка возникает при попытке создать экземпляр абстрактного класса?</w:t>
      </w:r>
    </w:p>
    <w:p w14:paraId="10E951F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Ошибка времени выполнения</w:t>
      </w:r>
    </w:p>
    <w:p w14:paraId="61F9DB4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Компиляционная ошибка</w:t>
      </w:r>
    </w:p>
    <w:p w14:paraId="495EF4C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Предупреждение компилятора</w:t>
      </w:r>
    </w:p>
    <w:p w14:paraId="5AE0A3D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Никакой ошибки нет</w:t>
      </w:r>
    </w:p>
    <w:p w14:paraId="76FB835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9EA9EF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28E01A4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перегруженного оператора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385C0AE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overload </w:t>
      </w:r>
    </w:p>
    <w:p w14:paraId="3E1A165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operator </w:t>
      </w:r>
    </w:p>
    <w:p w14:paraId="09D878E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redefine </w:t>
      </w:r>
    </w:p>
    <w:p w14:paraId="50A1FEB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override</w:t>
      </w:r>
    </w:p>
    <w:p w14:paraId="71B5AE69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1F0DC9E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num="2" w:space="10"/>
          <w:docGrid w:linePitch="360"/>
        </w:sectPr>
      </w:pPr>
    </w:p>
    <w:p w14:paraId="704C7795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Утверждено протоколом №2 от 01.11.2024</w:t>
      </w:r>
    </w:p>
    <w:p w14:paraId="40947555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1A660E6E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lastRenderedPageBreak/>
        <w:t>Министерство науки и высшего образования РФ</w:t>
      </w:r>
      <w:r w:rsidRPr="008B2ED5">
        <w:rPr>
          <w:szCs w:val="20"/>
          <w:lang w:val="ru-RU"/>
        </w:rPr>
        <w:br/>
        <w:t>ФГБОУ ВО Тульский государственный университет</w:t>
      </w:r>
      <w:r w:rsidRPr="008B2ED5">
        <w:rPr>
          <w:szCs w:val="20"/>
          <w:lang w:val="ru-RU"/>
        </w:rPr>
        <w:br/>
        <w:t>Институт прикладной математики и компьютерных наук</w:t>
      </w:r>
    </w:p>
    <w:p w14:paraId="2F60492A" w14:textId="77777777" w:rsidR="008B2ED5" w:rsidRPr="00AD3F7E" w:rsidRDefault="008B2ED5" w:rsidP="008B2ED5">
      <w:pPr>
        <w:pStyle w:val="MyHeaderStyle"/>
        <w:spacing w:after="0"/>
        <w:rPr>
          <w:szCs w:val="20"/>
          <w:lang w:val="ru-RU"/>
        </w:rPr>
      </w:pPr>
      <w:r>
        <w:rPr>
          <w:szCs w:val="20"/>
          <w:lang w:val="ru-RU"/>
        </w:rPr>
        <w:t>Программирование, ДЗ, 3 семестр</w:t>
      </w:r>
    </w:p>
    <w:p w14:paraId="58444F8D" w14:textId="77777777" w:rsidR="008A04A1" w:rsidRPr="008B2ED5" w:rsidRDefault="001650AE" w:rsidP="008A29A1">
      <w:pPr>
        <w:pStyle w:val="MyHeaderStyle"/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Вариант 40</w:t>
      </w:r>
    </w:p>
    <w:p w14:paraId="4FACB9E6" w14:textId="77777777" w:rsidR="008A04A1" w:rsidRPr="008B2ED5" w:rsidRDefault="008A04A1" w:rsidP="008A29A1">
      <w:pPr>
        <w:spacing w:after="0"/>
        <w:rPr>
          <w:szCs w:val="20"/>
          <w:lang w:val="ru-RU"/>
        </w:rPr>
        <w:sectPr w:rsidR="008A04A1" w:rsidRPr="008B2ED5" w:rsidSect="008A29A1"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p w14:paraId="3064990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</w:t>
      </w:r>
    </w:p>
    <w:p w14:paraId="1E50622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Какие ключевые слова используются для указания типа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CD2A1F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`virtual`, `override`, `final`  </w:t>
      </w:r>
    </w:p>
    <w:p w14:paraId="079BC61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`class`, `struct`, `union`  </w:t>
      </w:r>
    </w:p>
    <w:p w14:paraId="7E0A25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`private`, `protected`, `public`  </w:t>
      </w:r>
    </w:p>
    <w:p w14:paraId="663BA03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`const`, `mutable`, `volatile`</w:t>
      </w:r>
    </w:p>
    <w:p w14:paraId="187E1EA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96A706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</w:t>
      </w:r>
    </w:p>
    <w:p w14:paraId="43676F7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конструктор класса?</w:t>
      </w:r>
    </w:p>
    <w:p w14:paraId="722D1E9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Функция, которая удаляет объект из памяти</w:t>
      </w:r>
    </w:p>
    <w:p w14:paraId="47FAB32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Специальный метод, который вызывается автоматически при создании объекта</w:t>
      </w:r>
    </w:p>
    <w:p w14:paraId="77B809E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Метод, который возвращает значение типа класса</w:t>
      </w:r>
    </w:p>
    <w:p w14:paraId="6A61C7B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Функция, которая проверяет корректность данных</w:t>
      </w:r>
    </w:p>
    <w:p w14:paraId="44380383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3EB835F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№3</w:t>
      </w:r>
    </w:p>
    <w:p w14:paraId="6D1B91A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объявляется виртуальное наследование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55AE97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public Base1, virtual public Base2 {};`  </w:t>
      </w:r>
    </w:p>
    <w:p w14:paraId="25EC0EF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`class </w:t>
      </w:r>
      <w:proofErr w:type="gramStart"/>
      <w:r w:rsidRPr="008B2ED5">
        <w:rPr>
          <w:sz w:val="20"/>
          <w:szCs w:val="20"/>
        </w:rPr>
        <w:t>Derived :</w:t>
      </w:r>
      <w:proofErr w:type="gramEnd"/>
      <w:r w:rsidRPr="008B2ED5">
        <w:rPr>
          <w:sz w:val="20"/>
          <w:szCs w:val="20"/>
        </w:rPr>
        <w:t xml:space="preserve"> virtual Base1, virtual Base2 {};`</w:t>
      </w:r>
    </w:p>
    <w:p w14:paraId="6C08035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`class </w:t>
      </w:r>
      <w:proofErr w:type="gramStart"/>
      <w:r w:rsidRPr="008B2ED5">
        <w:rPr>
          <w:sz w:val="20"/>
          <w:szCs w:val="20"/>
        </w:rPr>
        <w:t>Derived(</w:t>
      </w:r>
      <w:proofErr w:type="gramEnd"/>
      <w:r w:rsidRPr="008B2ED5">
        <w:rPr>
          <w:sz w:val="20"/>
          <w:szCs w:val="20"/>
        </w:rPr>
        <w:t>virtual Base1, virtual Base2) {};`</w:t>
      </w:r>
    </w:p>
    <w:p w14:paraId="0A74C4A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`class Derived extends virtual Base1, virtual Base2 {</w:t>
      </w:r>
      <w:proofErr w:type="gramStart"/>
      <w:r w:rsidRPr="008B2ED5">
        <w:rPr>
          <w:sz w:val="20"/>
          <w:szCs w:val="20"/>
        </w:rPr>
        <w:t>};`</w:t>
      </w:r>
      <w:proofErr w:type="gramEnd"/>
    </w:p>
    <w:p w14:paraId="3CA8D60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4273CC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№4</w:t>
      </w:r>
    </w:p>
    <w:p w14:paraId="6052A82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Может ли конструктор иметь возвращаемое значение?</w:t>
      </w:r>
    </w:p>
    <w:p w14:paraId="5E08E90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Нет, конструкторы не имеют возвращаемого значения.</w:t>
      </w:r>
    </w:p>
    <w:p w14:paraId="16E0B91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Да, если это указано явно</w:t>
      </w:r>
    </w:p>
    <w:p w14:paraId="462971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Да, он должен возвращать ссылку на объект.</w:t>
      </w:r>
    </w:p>
    <w:p w14:paraId="3EEFA82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Только в случае конструктора копирования</w:t>
      </w:r>
    </w:p>
    <w:p w14:paraId="0B11A035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E3BB6C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№5</w:t>
      </w:r>
    </w:p>
    <w:p w14:paraId="13E063A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добавить кнопку на форму?</w:t>
      </w:r>
    </w:p>
    <w:p w14:paraId="225C230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Button^ button = gcnew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this-&gt;Controls-&gt;Add(button);</w:t>
      </w:r>
    </w:p>
    <w:p w14:paraId="43B8E58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Controls.Add(button);</w:t>
      </w:r>
    </w:p>
    <w:p w14:paraId="274AADB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Button*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Form.Controls.Add(button);</w:t>
      </w:r>
    </w:p>
    <w:p w14:paraId="76F7CD8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proofErr w:type="gramStart"/>
      <w:r w:rsidRPr="008B2ED5">
        <w:rPr>
          <w:sz w:val="20"/>
          <w:szCs w:val="20"/>
        </w:rPr>
        <w:t>4. .</w:t>
      </w:r>
      <w:proofErr w:type="gramEnd"/>
      <w:r w:rsidRPr="008B2ED5">
        <w:rPr>
          <w:sz w:val="20"/>
          <w:szCs w:val="20"/>
        </w:rPr>
        <w:t xml:space="preserve"> Button button = new </w:t>
      </w:r>
      <w:proofErr w:type="gramStart"/>
      <w:r w:rsidRPr="008B2ED5">
        <w:rPr>
          <w:sz w:val="20"/>
          <w:szCs w:val="20"/>
        </w:rPr>
        <w:t>Button(</w:t>
      </w:r>
      <w:proofErr w:type="gramEnd"/>
      <w:r w:rsidRPr="008B2ED5">
        <w:rPr>
          <w:sz w:val="20"/>
          <w:szCs w:val="20"/>
        </w:rPr>
        <w:t>); AddControl(button);</w:t>
      </w:r>
    </w:p>
    <w:p w14:paraId="1B9491C8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DA9622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№6</w:t>
      </w:r>
    </w:p>
    <w:p w14:paraId="56262F8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задать текст кнопки?</w:t>
      </w:r>
    </w:p>
    <w:p w14:paraId="11F9457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button-&gt;Text = "Кнопка"</w:t>
      </w:r>
    </w:p>
    <w:p w14:paraId="22EA219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SetText("Кнопка");</w:t>
      </w:r>
    </w:p>
    <w:p w14:paraId="0B17B5B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</w:t>
      </w:r>
      <w:proofErr w:type="gramStart"/>
      <w:r w:rsidRPr="008B2ED5">
        <w:rPr>
          <w:sz w:val="20"/>
          <w:szCs w:val="20"/>
        </w:rPr>
        <w:t>button.Text</w:t>
      </w:r>
      <w:proofErr w:type="gramEnd"/>
      <w:r w:rsidRPr="008B2ED5">
        <w:rPr>
          <w:sz w:val="20"/>
          <w:szCs w:val="20"/>
        </w:rPr>
        <w:t xml:space="preserve"> = "Кнопка";</w:t>
      </w:r>
    </w:p>
    <w:p w14:paraId="27A3CE4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</w:t>
      </w:r>
      <w:proofErr w:type="gramStart"/>
      <w:r w:rsidRPr="008B2ED5">
        <w:rPr>
          <w:sz w:val="20"/>
          <w:szCs w:val="20"/>
        </w:rPr>
        <w:t>button.SetText</w:t>
      </w:r>
      <w:proofErr w:type="gramEnd"/>
      <w:r w:rsidRPr="008B2ED5">
        <w:rPr>
          <w:sz w:val="20"/>
          <w:szCs w:val="20"/>
        </w:rPr>
        <w:t>("Кнопка");</w:t>
      </w:r>
    </w:p>
    <w:p w14:paraId="522C6F1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DAF09F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№7</w:t>
      </w:r>
    </w:p>
    <w:p w14:paraId="0F1E3A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делает деструктор класса?</w:t>
      </w:r>
    </w:p>
    <w:p w14:paraId="15B8E35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Создает копию объекта</w:t>
      </w:r>
    </w:p>
    <w:p w14:paraId="70F5D8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Удаляет объект из памяти</w:t>
      </w:r>
    </w:p>
    <w:p w14:paraId="2280395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Инициализирует объект</w:t>
      </w:r>
    </w:p>
    <w:p w14:paraId="2C247B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Проверяет состояние объекта</w:t>
      </w:r>
    </w:p>
    <w:p w14:paraId="0EB4D03C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49A539EE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№8</w:t>
      </w:r>
    </w:p>
    <w:p w14:paraId="62AC38C6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чистого виртуального метода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40AF1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`= 0`</w:t>
      </w:r>
    </w:p>
    <w:p w14:paraId="32E17E1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r w:rsidRPr="008B2ED5">
        <w:rPr>
          <w:sz w:val="20"/>
          <w:szCs w:val="20"/>
        </w:rPr>
        <w:t>empty</w:t>
      </w:r>
    </w:p>
    <w:p w14:paraId="0FAF50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void</w:t>
      </w:r>
    </w:p>
    <w:p w14:paraId="53B72DF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56BB8F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№9</w:t>
      </w:r>
    </w:p>
    <w:p w14:paraId="00A2EF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Каковы основные недостатки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05D1E9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Сложность понимания и поддержки кода</w:t>
      </w:r>
    </w:p>
    <w:p w14:paraId="60EE7D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Увеличение времени компиляции </w:t>
      </w:r>
    </w:p>
    <w:p w14:paraId="38487B71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Уменьшение производительности</w:t>
      </w:r>
    </w:p>
    <w:p w14:paraId="4FB4818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Все вышеперечисленное</w:t>
      </w:r>
    </w:p>
    <w:p w14:paraId="5ADB06D1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FA15ECA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№10</w:t>
      </w:r>
    </w:p>
    <w:p w14:paraId="0CBE1D3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параметр шаблона по умолчанию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747372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Значение, которое будет использоваться, если при вызове шаблона не указан конкретный тип  </w:t>
      </w:r>
    </w:p>
    <w:p w14:paraId="0BFA1A0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Имя переменной, используемой в шаблоне  </w:t>
      </w:r>
    </w:p>
    <w:p w14:paraId="14C4D18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Тип данных, возвращаемый функцией-шаблоном  </w:t>
      </w:r>
    </w:p>
    <w:p w14:paraId="5DA6620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Класс, от которого наследуется шаблон</w:t>
      </w:r>
    </w:p>
    <w:p w14:paraId="530CC0A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B469889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№11</w:t>
      </w:r>
    </w:p>
    <w:p w14:paraId="4E56948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 добавить изображение на форму в приложении </w:t>
      </w:r>
      <w:r w:rsidRPr="008B2ED5">
        <w:rPr>
          <w:sz w:val="20"/>
          <w:szCs w:val="20"/>
        </w:rPr>
        <w:t>Windows</w:t>
      </w:r>
      <w:r w:rsidRPr="008B2ED5">
        <w:rPr>
          <w:sz w:val="20"/>
          <w:szCs w:val="20"/>
          <w:lang w:val="ru-RU"/>
        </w:rPr>
        <w:t xml:space="preserve"> </w:t>
      </w:r>
      <w:r w:rsidRPr="008B2ED5">
        <w:rPr>
          <w:sz w:val="20"/>
          <w:szCs w:val="20"/>
        </w:rPr>
        <w:t>Forms</w:t>
      </w:r>
      <w:r w:rsidRPr="008B2ED5">
        <w:rPr>
          <w:sz w:val="20"/>
          <w:szCs w:val="20"/>
          <w:lang w:val="ru-RU"/>
        </w:rPr>
        <w:t>?</w:t>
      </w:r>
    </w:p>
    <w:p w14:paraId="6A8C502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1. </w:t>
      </w:r>
      <w:proofErr w:type="spellStart"/>
      <w:r w:rsidRPr="008B2ED5">
        <w:rPr>
          <w:sz w:val="20"/>
          <w:szCs w:val="20"/>
        </w:rPr>
        <w:t>PictureBox</w:t>
      </w:r>
      <w:proofErr w:type="spellEnd"/>
      <w:r w:rsidRPr="008B2ED5">
        <w:rPr>
          <w:sz w:val="20"/>
          <w:szCs w:val="20"/>
        </w:rPr>
        <w:t xml:space="preserve">^ </w:t>
      </w:r>
      <w:proofErr w:type="spellStart"/>
      <w:r w:rsidRPr="008B2ED5">
        <w:rPr>
          <w:sz w:val="20"/>
          <w:szCs w:val="20"/>
        </w:rPr>
        <w:t>pictureBox</w:t>
      </w:r>
      <w:proofErr w:type="spellEnd"/>
      <w:r w:rsidRPr="008B2ED5">
        <w:rPr>
          <w:sz w:val="20"/>
          <w:szCs w:val="20"/>
        </w:rPr>
        <w:t xml:space="preserve"> = </w:t>
      </w:r>
      <w:proofErr w:type="spellStart"/>
      <w:r w:rsidRPr="008B2ED5">
        <w:rPr>
          <w:sz w:val="20"/>
          <w:szCs w:val="20"/>
        </w:rPr>
        <w:t>gcnew</w:t>
      </w:r>
      <w:proofErr w:type="spellEnd"/>
      <w:r w:rsidRPr="008B2ED5">
        <w:rPr>
          <w:sz w:val="20"/>
          <w:szCs w:val="20"/>
        </w:rPr>
        <w:t xml:space="preserve">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this-&gt;Controls-&gt;Add(pictureBox);</w:t>
      </w:r>
    </w:p>
    <w:p w14:paraId="23EB33C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2. this-&gt;pictureBox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Controls.Add(pictureBox);</w:t>
      </w:r>
    </w:p>
    <w:p w14:paraId="112ECDD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3. PictureBox*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Form.Controls.Add(pictureBox);</w:t>
      </w:r>
    </w:p>
    <w:p w14:paraId="4B9C45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 xml:space="preserve">4. PictureBox pictureBox = new </w:t>
      </w:r>
      <w:proofErr w:type="gramStart"/>
      <w:r w:rsidRPr="008B2ED5">
        <w:rPr>
          <w:sz w:val="20"/>
          <w:szCs w:val="20"/>
        </w:rPr>
        <w:t>PictureBox(</w:t>
      </w:r>
      <w:proofErr w:type="gramEnd"/>
      <w:r w:rsidRPr="008B2ED5">
        <w:rPr>
          <w:sz w:val="20"/>
          <w:szCs w:val="20"/>
        </w:rPr>
        <w:t>); AddControl(pictureBox);</w:t>
      </w:r>
    </w:p>
    <w:p w14:paraId="4534F4C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B9FBDF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№12</w:t>
      </w:r>
    </w:p>
    <w:p w14:paraId="5A47FC6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Какая операция используется для доступа к членам класса через объект?</w:t>
      </w:r>
    </w:p>
    <w:p w14:paraId="16ABF54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t>1. .</w:t>
      </w:r>
      <w:proofErr w:type="gramEnd"/>
      <w:r w:rsidRPr="008B2ED5">
        <w:rPr>
          <w:sz w:val="20"/>
          <w:szCs w:val="20"/>
          <w:lang w:val="ru-RU"/>
        </w:rPr>
        <w:t xml:space="preserve"> (точка)</w:t>
      </w:r>
    </w:p>
    <w:p w14:paraId="5DEDA58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-&gt; (стрелка)</w:t>
      </w:r>
    </w:p>
    <w:p w14:paraId="00F3BB6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proofErr w:type="gramStart"/>
      <w:r w:rsidRPr="008B2ED5">
        <w:rPr>
          <w:sz w:val="20"/>
          <w:szCs w:val="20"/>
          <w:lang w:val="ru-RU"/>
        </w:rPr>
        <w:lastRenderedPageBreak/>
        <w:t>3. :</w:t>
      </w:r>
      <w:proofErr w:type="gramEnd"/>
      <w:r w:rsidRPr="008B2ED5">
        <w:rPr>
          <w:sz w:val="20"/>
          <w:szCs w:val="20"/>
          <w:lang w:val="ru-RU"/>
        </w:rPr>
        <w:t>: (диапазон)</w:t>
      </w:r>
    </w:p>
    <w:p w14:paraId="2169415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&amp; (амперсанд)</w:t>
      </w:r>
    </w:p>
    <w:p w14:paraId="5DFBDE00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22808AF8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№13</w:t>
      </w:r>
    </w:p>
    <w:p w14:paraId="3860098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иерархия классов в контексте ООП?</w:t>
      </w:r>
    </w:p>
    <w:p w14:paraId="575AA48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Структура данных, представляющая собой дерево  </w:t>
      </w:r>
    </w:p>
    <w:p w14:paraId="4B6603F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Последовательность вызовов функций  </w:t>
      </w:r>
    </w:p>
    <w:p w14:paraId="23B2F46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Система классов, связанных отношениями наследования  </w:t>
      </w:r>
    </w:p>
    <w:p w14:paraId="235796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Список всех методов класса</w:t>
      </w:r>
    </w:p>
    <w:p w14:paraId="724789B9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3D7B720C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№14</w:t>
      </w:r>
    </w:p>
    <w:p w14:paraId="43D3094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Каково основное преимущество множественного наследования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1218D21A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Возможность повторного использования кода из нескольких источников</w:t>
      </w:r>
    </w:p>
    <w:p w14:paraId="5D40DDF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Упрощение структуры программы  </w:t>
      </w:r>
    </w:p>
    <w:p w14:paraId="1C9091F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Улучшение производительности </w:t>
      </w:r>
    </w:p>
    <w:p w14:paraId="713BA76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Уменьшение размера исполняемого файла</w:t>
      </w:r>
    </w:p>
    <w:p w14:paraId="18915CD4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BA2FF2B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№15</w:t>
      </w:r>
    </w:p>
    <w:p w14:paraId="5723D96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Что такое </w:t>
      </w:r>
      <w:r w:rsidRPr="008B2ED5">
        <w:rPr>
          <w:sz w:val="20"/>
          <w:szCs w:val="20"/>
        </w:rPr>
        <w:t>composition</w:t>
      </w:r>
      <w:r w:rsidRPr="008B2ED5">
        <w:rPr>
          <w:sz w:val="20"/>
          <w:szCs w:val="20"/>
          <w:lang w:val="ru-RU"/>
        </w:rPr>
        <w:t xml:space="preserve"> в контексте ООП?</w:t>
      </w:r>
    </w:p>
    <w:p w14:paraId="15583AE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Механизм объединения объектов различных классов в одном объекте</w:t>
      </w:r>
    </w:p>
    <w:p w14:paraId="74D7AA3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Разделение классов на компоненты</w:t>
      </w:r>
    </w:p>
    <w:p w14:paraId="10AB0AE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Создание иерархии классов</w:t>
      </w:r>
    </w:p>
    <w:p w14:paraId="0CCF106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Компилирование программы</w:t>
      </w:r>
    </w:p>
    <w:p w14:paraId="7EB5CF6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1FE2B042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№16</w:t>
      </w:r>
    </w:p>
    <w:p w14:paraId="5690A7F8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Что такое ромбовидная проблема в контексте множественного наследования?</w:t>
      </w:r>
    </w:p>
    <w:p w14:paraId="0688C6B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Ситуация, когда два базовых класса имеют общий предок, но каждый из них наследует от него отдельно  </w:t>
      </w:r>
    </w:p>
    <w:p w14:paraId="483B0F8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Ситуация, когда два базовых класса имеют разные имена методов, но одинаковые сигнатуры  </w:t>
      </w:r>
    </w:p>
    <w:p w14:paraId="1CCE78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Ситуация, когда два базовых класса имеют одинаковые имена методов, но разные сигнатуры  </w:t>
      </w:r>
    </w:p>
    <w:p w14:paraId="37FFAE8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Ситуация, когда два базовых класса имеют общие данные-члены</w:t>
      </w:r>
    </w:p>
    <w:p w14:paraId="66D7F8CA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670459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№17</w:t>
      </w:r>
    </w:p>
    <w:p w14:paraId="1C2B3E8D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объявления чистого виртуального метода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420B68A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`= 0`</w:t>
      </w:r>
    </w:p>
    <w:p w14:paraId="4AB9FEA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empty</w:t>
      </w:r>
    </w:p>
    <w:p w14:paraId="5C6ADA1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void</w:t>
      </w:r>
    </w:p>
    <w:p w14:paraId="0A3D1ED0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65D3DA77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</w:rPr>
      </w:pPr>
      <w:r w:rsidRPr="008B2ED5">
        <w:rPr>
          <w:sz w:val="20"/>
          <w:szCs w:val="20"/>
        </w:rPr>
        <w:t>Вопрос №18</w:t>
      </w:r>
    </w:p>
    <w:p w14:paraId="0B70FD5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Что такое operator overloading?</w:t>
      </w:r>
    </w:p>
    <w:p w14:paraId="08B2F07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1. Перегрузка операторов для работы с пользовательскими типами</w:t>
      </w:r>
    </w:p>
    <w:p w14:paraId="53BF7EC9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2. Замена стандартных операторов новыми функциями</w:t>
      </w:r>
    </w:p>
    <w:p w14:paraId="746FCD6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3. Преобразование типов данных</w:t>
      </w:r>
    </w:p>
    <w:p w14:paraId="00277682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4. Добавление новых операторов в язык</w:t>
      </w:r>
    </w:p>
    <w:p w14:paraId="04FA1267" w14:textId="77777777" w:rsidR="008A04A1" w:rsidRPr="008B2ED5" w:rsidRDefault="001650AE" w:rsidP="008A29A1">
      <w:pPr>
        <w:spacing w:after="0"/>
        <w:rPr>
          <w:szCs w:val="20"/>
          <w:lang w:val="ru-RU"/>
        </w:rPr>
      </w:pPr>
      <w:r w:rsidRPr="008B2ED5">
        <w:rPr>
          <w:szCs w:val="20"/>
          <w:lang w:val="ru-RU"/>
        </w:rPr>
        <w:t>________________________________</w:t>
      </w:r>
    </w:p>
    <w:p w14:paraId="08A09D3D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№19</w:t>
      </w:r>
    </w:p>
    <w:p w14:paraId="14BCE844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Какое ключевое слово используется для определения деструктора класса в </w:t>
      </w:r>
      <w:r w:rsidRPr="008B2ED5">
        <w:rPr>
          <w:sz w:val="20"/>
          <w:szCs w:val="20"/>
        </w:rPr>
        <w:t>C</w:t>
      </w:r>
      <w:r w:rsidRPr="008B2ED5">
        <w:rPr>
          <w:sz w:val="20"/>
          <w:szCs w:val="20"/>
          <w:lang w:val="ru-RU"/>
        </w:rPr>
        <w:t>++?</w:t>
      </w:r>
    </w:p>
    <w:p w14:paraId="2E2747B7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1. destructor</w:t>
      </w:r>
    </w:p>
    <w:p w14:paraId="33F712DB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2. ~Имя_класса</w:t>
      </w:r>
    </w:p>
    <w:p w14:paraId="289B35D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3. delete</w:t>
      </w:r>
    </w:p>
    <w:p w14:paraId="656C2B03" w14:textId="77777777" w:rsidR="008A04A1" w:rsidRPr="008B2ED5" w:rsidRDefault="001650AE" w:rsidP="008A29A1">
      <w:pPr>
        <w:pStyle w:val="mainStyle"/>
        <w:spacing w:after="0"/>
        <w:rPr>
          <w:sz w:val="20"/>
          <w:szCs w:val="20"/>
        </w:rPr>
      </w:pPr>
      <w:r w:rsidRPr="008B2ED5">
        <w:rPr>
          <w:sz w:val="20"/>
          <w:szCs w:val="20"/>
        </w:rPr>
        <w:t>4. destroy</w:t>
      </w:r>
    </w:p>
    <w:p w14:paraId="01BB0E5D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0022AFC0" w14:textId="77777777" w:rsidR="008A04A1" w:rsidRPr="008B2ED5" w:rsidRDefault="001650AE" w:rsidP="008A29A1">
      <w:pPr>
        <w:pStyle w:val="mainStyle"/>
        <w:spacing w:after="0"/>
        <w:jc w:val="center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Вопрос №20</w:t>
      </w:r>
    </w:p>
    <w:p w14:paraId="4DBD0170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>Как отобразить сообщение в диалоговом окне?</w:t>
      </w:r>
    </w:p>
    <w:p w14:paraId="66ED085C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1. </w:t>
      </w:r>
      <w:r w:rsidRPr="008B2ED5">
        <w:rPr>
          <w:sz w:val="20"/>
          <w:szCs w:val="20"/>
        </w:rPr>
        <w:t>Dialog</w:t>
      </w:r>
      <w:r w:rsidRPr="008B2ED5">
        <w:rPr>
          <w:sz w:val="20"/>
          <w:szCs w:val="20"/>
          <w:lang w:val="ru-RU"/>
        </w:rPr>
        <w:t>.</w:t>
      </w:r>
      <w:r w:rsidRPr="008B2ED5">
        <w:rPr>
          <w:sz w:val="20"/>
          <w:szCs w:val="20"/>
        </w:rPr>
        <w:t>Show</w:t>
      </w:r>
      <w:r w:rsidRPr="008B2ED5">
        <w:rPr>
          <w:sz w:val="20"/>
          <w:szCs w:val="20"/>
          <w:lang w:val="ru-RU"/>
        </w:rPr>
        <w:t>("Сообщение");</w:t>
      </w:r>
    </w:p>
    <w:p w14:paraId="2E66A9D5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2. </w:t>
      </w:r>
      <w:r w:rsidRPr="008B2ED5">
        <w:rPr>
          <w:sz w:val="20"/>
          <w:szCs w:val="20"/>
        </w:rPr>
        <w:t>Alert</w:t>
      </w:r>
      <w:r w:rsidRPr="008B2ED5">
        <w:rPr>
          <w:sz w:val="20"/>
          <w:szCs w:val="20"/>
          <w:lang w:val="ru-RU"/>
        </w:rPr>
        <w:t>("Сообщение");</w:t>
      </w:r>
    </w:p>
    <w:p w14:paraId="338E263F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3. </w:t>
      </w:r>
      <w:proofErr w:type="spellStart"/>
      <w:proofErr w:type="gramStart"/>
      <w:r w:rsidRPr="008B2ED5">
        <w:rPr>
          <w:sz w:val="20"/>
          <w:szCs w:val="20"/>
        </w:rPr>
        <w:t>MessageBox</w:t>
      </w:r>
      <w:proofErr w:type="spellEnd"/>
      <w:r w:rsidRPr="008B2ED5">
        <w:rPr>
          <w:sz w:val="20"/>
          <w:szCs w:val="20"/>
          <w:lang w:val="ru-RU"/>
        </w:rPr>
        <w:t>::</w:t>
      </w:r>
      <w:proofErr w:type="gramEnd"/>
      <w:r w:rsidRPr="008B2ED5">
        <w:rPr>
          <w:sz w:val="20"/>
          <w:szCs w:val="20"/>
        </w:rPr>
        <w:t>Show</w:t>
      </w:r>
      <w:r w:rsidRPr="008B2ED5">
        <w:rPr>
          <w:sz w:val="20"/>
          <w:szCs w:val="20"/>
          <w:lang w:val="ru-RU"/>
        </w:rPr>
        <w:t>("Сообщение");</w:t>
      </w:r>
    </w:p>
    <w:p w14:paraId="6F5E1EDE" w14:textId="77777777" w:rsidR="008A04A1" w:rsidRPr="008B2ED5" w:rsidRDefault="001650AE" w:rsidP="008A29A1">
      <w:pPr>
        <w:pStyle w:val="mainStyle"/>
        <w:spacing w:after="0"/>
        <w:rPr>
          <w:sz w:val="20"/>
          <w:szCs w:val="20"/>
          <w:lang w:val="ru-RU"/>
        </w:rPr>
      </w:pPr>
      <w:r w:rsidRPr="008B2ED5">
        <w:rPr>
          <w:sz w:val="20"/>
          <w:szCs w:val="20"/>
          <w:lang w:val="ru-RU"/>
        </w:rPr>
        <w:t xml:space="preserve">4. </w:t>
      </w:r>
      <w:r w:rsidRPr="008B2ED5">
        <w:rPr>
          <w:sz w:val="20"/>
          <w:szCs w:val="20"/>
        </w:rPr>
        <w:t>Popup</w:t>
      </w:r>
      <w:r w:rsidRPr="008B2ED5">
        <w:rPr>
          <w:sz w:val="20"/>
          <w:szCs w:val="20"/>
          <w:lang w:val="ru-RU"/>
        </w:rPr>
        <w:t>("Сообщение");</w:t>
      </w:r>
    </w:p>
    <w:p w14:paraId="08D31EA4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________________________________</w:t>
      </w:r>
    </w:p>
    <w:p w14:paraId="264B33F3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B2ED5">
          <w:type w:val="continuous"/>
          <w:pgSz w:w="12240" w:h="15840"/>
          <w:pgMar w:top="851" w:right="851" w:bottom="851" w:left="851" w:header="720" w:footer="720" w:gutter="0"/>
          <w:cols w:num="2" w:space="332"/>
          <w:docGrid w:linePitch="360"/>
        </w:sectPr>
      </w:pPr>
    </w:p>
    <w:p w14:paraId="2E14B7DC" w14:textId="77777777" w:rsidR="008A04A1" w:rsidRPr="008B2ED5" w:rsidRDefault="001650AE" w:rsidP="008A29A1">
      <w:pPr>
        <w:spacing w:after="0"/>
        <w:rPr>
          <w:szCs w:val="20"/>
        </w:rPr>
      </w:pPr>
      <w:r w:rsidRPr="008B2ED5">
        <w:rPr>
          <w:szCs w:val="20"/>
        </w:rPr>
        <w:t>Утверждено протоколом №2 от 01.11.2024</w:t>
      </w:r>
    </w:p>
    <w:p w14:paraId="6BDE50CE" w14:textId="77777777" w:rsidR="008A04A1" w:rsidRPr="008B2ED5" w:rsidRDefault="008A04A1" w:rsidP="008A29A1">
      <w:pPr>
        <w:spacing w:after="0"/>
        <w:rPr>
          <w:szCs w:val="20"/>
        </w:rPr>
        <w:sectPr w:rsidR="008A04A1" w:rsidRPr="008B2ED5" w:rsidSect="008A29A1">
          <w:type w:val="continuous"/>
          <w:pgSz w:w="12240" w:h="15840"/>
          <w:pgMar w:top="851" w:right="851" w:bottom="851" w:left="851" w:header="720" w:footer="720" w:gutter="0"/>
          <w:cols w:space="10"/>
          <w:docGrid w:linePitch="360"/>
        </w:sect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546"/>
        <w:gridCol w:w="511"/>
        <w:gridCol w:w="511"/>
        <w:gridCol w:w="511"/>
        <w:gridCol w:w="511"/>
        <w:gridCol w:w="511"/>
        <w:gridCol w:w="511"/>
        <w:gridCol w:w="511"/>
        <w:gridCol w:w="511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A04A1" w:rsidRPr="00BB286E" w14:paraId="5C8D0CDC" w14:textId="77777777" w:rsidTr="008A29A1">
        <w:trPr>
          <w:tblHeader/>
        </w:trPr>
        <w:tc>
          <w:tcPr>
            <w:tcW w:w="411" w:type="dxa"/>
          </w:tcPr>
          <w:p w14:paraId="4ACEDF87" w14:textId="77777777" w:rsidR="008A04A1" w:rsidRPr="00BB286E" w:rsidRDefault="001650AE" w:rsidP="008A29A1">
            <w:pPr>
              <w:jc w:val="center"/>
              <w:rPr>
                <w:b/>
                <w:sz w:val="22"/>
              </w:rPr>
            </w:pPr>
            <w:proofErr w:type="spellStart"/>
            <w:r w:rsidRPr="00BB286E">
              <w:rPr>
                <w:b/>
                <w:sz w:val="22"/>
              </w:rPr>
              <w:lastRenderedPageBreak/>
              <w:t>Вариант</w:t>
            </w:r>
            <w:proofErr w:type="spellEnd"/>
          </w:p>
        </w:tc>
        <w:tc>
          <w:tcPr>
            <w:tcW w:w="411" w:type="dxa"/>
          </w:tcPr>
          <w:p w14:paraId="7D621F12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1</w:t>
            </w:r>
          </w:p>
        </w:tc>
        <w:tc>
          <w:tcPr>
            <w:tcW w:w="411" w:type="dxa"/>
          </w:tcPr>
          <w:p w14:paraId="384EFE5C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2</w:t>
            </w:r>
          </w:p>
        </w:tc>
        <w:tc>
          <w:tcPr>
            <w:tcW w:w="411" w:type="dxa"/>
          </w:tcPr>
          <w:p w14:paraId="4980DCF9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3</w:t>
            </w:r>
          </w:p>
        </w:tc>
        <w:tc>
          <w:tcPr>
            <w:tcW w:w="411" w:type="dxa"/>
          </w:tcPr>
          <w:p w14:paraId="6FAA1638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4</w:t>
            </w:r>
          </w:p>
        </w:tc>
        <w:tc>
          <w:tcPr>
            <w:tcW w:w="411" w:type="dxa"/>
          </w:tcPr>
          <w:p w14:paraId="6B235369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5</w:t>
            </w:r>
          </w:p>
        </w:tc>
        <w:tc>
          <w:tcPr>
            <w:tcW w:w="411" w:type="dxa"/>
          </w:tcPr>
          <w:p w14:paraId="4543C0BB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6</w:t>
            </w:r>
          </w:p>
        </w:tc>
        <w:tc>
          <w:tcPr>
            <w:tcW w:w="411" w:type="dxa"/>
          </w:tcPr>
          <w:p w14:paraId="53459AD4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7</w:t>
            </w:r>
          </w:p>
        </w:tc>
        <w:tc>
          <w:tcPr>
            <w:tcW w:w="411" w:type="dxa"/>
          </w:tcPr>
          <w:p w14:paraId="30518923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8</w:t>
            </w:r>
          </w:p>
        </w:tc>
        <w:tc>
          <w:tcPr>
            <w:tcW w:w="411" w:type="dxa"/>
          </w:tcPr>
          <w:p w14:paraId="4306E08D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9</w:t>
            </w:r>
          </w:p>
        </w:tc>
        <w:tc>
          <w:tcPr>
            <w:tcW w:w="411" w:type="dxa"/>
          </w:tcPr>
          <w:p w14:paraId="79E15D15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10</w:t>
            </w:r>
          </w:p>
        </w:tc>
        <w:tc>
          <w:tcPr>
            <w:tcW w:w="411" w:type="dxa"/>
          </w:tcPr>
          <w:p w14:paraId="55BCE2FE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11</w:t>
            </w:r>
          </w:p>
        </w:tc>
        <w:tc>
          <w:tcPr>
            <w:tcW w:w="411" w:type="dxa"/>
          </w:tcPr>
          <w:p w14:paraId="4A5D078F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12</w:t>
            </w:r>
          </w:p>
        </w:tc>
        <w:tc>
          <w:tcPr>
            <w:tcW w:w="411" w:type="dxa"/>
          </w:tcPr>
          <w:p w14:paraId="6DF7D841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13</w:t>
            </w:r>
          </w:p>
        </w:tc>
        <w:tc>
          <w:tcPr>
            <w:tcW w:w="411" w:type="dxa"/>
          </w:tcPr>
          <w:p w14:paraId="5830379D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14</w:t>
            </w:r>
          </w:p>
        </w:tc>
        <w:tc>
          <w:tcPr>
            <w:tcW w:w="411" w:type="dxa"/>
          </w:tcPr>
          <w:p w14:paraId="4CD26191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15</w:t>
            </w:r>
          </w:p>
        </w:tc>
        <w:tc>
          <w:tcPr>
            <w:tcW w:w="411" w:type="dxa"/>
          </w:tcPr>
          <w:p w14:paraId="3DF5E838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16</w:t>
            </w:r>
          </w:p>
        </w:tc>
        <w:tc>
          <w:tcPr>
            <w:tcW w:w="411" w:type="dxa"/>
          </w:tcPr>
          <w:p w14:paraId="1DDA7F71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17</w:t>
            </w:r>
          </w:p>
        </w:tc>
        <w:tc>
          <w:tcPr>
            <w:tcW w:w="411" w:type="dxa"/>
          </w:tcPr>
          <w:p w14:paraId="6257D662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18</w:t>
            </w:r>
          </w:p>
        </w:tc>
        <w:tc>
          <w:tcPr>
            <w:tcW w:w="411" w:type="dxa"/>
          </w:tcPr>
          <w:p w14:paraId="5EC8609D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19</w:t>
            </w:r>
          </w:p>
        </w:tc>
        <w:tc>
          <w:tcPr>
            <w:tcW w:w="411" w:type="dxa"/>
          </w:tcPr>
          <w:p w14:paraId="482F6045" w14:textId="77777777" w:rsidR="008A04A1" w:rsidRPr="00BB286E" w:rsidRDefault="001650AE" w:rsidP="008A29A1">
            <w:pPr>
              <w:jc w:val="center"/>
              <w:rPr>
                <w:sz w:val="22"/>
              </w:rPr>
            </w:pPr>
            <w:r w:rsidRPr="00BB286E">
              <w:rPr>
                <w:b/>
                <w:sz w:val="22"/>
              </w:rPr>
              <w:t>Вопрос 20</w:t>
            </w:r>
          </w:p>
        </w:tc>
      </w:tr>
      <w:tr w:rsidR="008A04A1" w:rsidRPr="00BB286E" w14:paraId="7408DB6F" w14:textId="77777777">
        <w:tc>
          <w:tcPr>
            <w:tcW w:w="411" w:type="dxa"/>
          </w:tcPr>
          <w:p w14:paraId="2A332CF0" w14:textId="032D5DCE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1</w:t>
            </w:r>
          </w:p>
        </w:tc>
        <w:tc>
          <w:tcPr>
            <w:tcW w:w="411" w:type="dxa"/>
          </w:tcPr>
          <w:p w14:paraId="084FC4F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742E52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C5F062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47CDEE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580867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EB2187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161FD7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7450BA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1EDCEE9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CB9216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543641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564A01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05F462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21203B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824792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A47ACA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AB8197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3B632B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FC5593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0FBB98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</w:tr>
      <w:tr w:rsidR="008A04A1" w:rsidRPr="00BB286E" w14:paraId="4F37A9D8" w14:textId="77777777">
        <w:tc>
          <w:tcPr>
            <w:tcW w:w="411" w:type="dxa"/>
          </w:tcPr>
          <w:p w14:paraId="12D73367" w14:textId="64DD5A5B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2</w:t>
            </w:r>
          </w:p>
        </w:tc>
        <w:tc>
          <w:tcPr>
            <w:tcW w:w="411" w:type="dxa"/>
          </w:tcPr>
          <w:p w14:paraId="64DBB67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BF4722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4BCB804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906172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9B27BA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F3E524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4E7C99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B2C434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C1DA37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815715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9AAC1F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6DF2D7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AE106A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5C9F4D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3FC2956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6EB4EB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2C378D5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A35E15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012192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15AB0A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03EB09D5" w14:textId="77777777">
        <w:tc>
          <w:tcPr>
            <w:tcW w:w="411" w:type="dxa"/>
          </w:tcPr>
          <w:p w14:paraId="257B9FA2" w14:textId="7CB169DA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3</w:t>
            </w:r>
          </w:p>
        </w:tc>
        <w:tc>
          <w:tcPr>
            <w:tcW w:w="411" w:type="dxa"/>
          </w:tcPr>
          <w:p w14:paraId="12A7CD5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A7E358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6D7BC6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D6499A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766B53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5A43D9D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808465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08098B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0701F4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86C4BB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2DA2A24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33820A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2B48D27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3BE595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8758CE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30AC871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5C838A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D3245B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1CA88E2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961B1B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</w:tr>
      <w:tr w:rsidR="008A04A1" w:rsidRPr="00BB286E" w14:paraId="0E946C21" w14:textId="77777777">
        <w:tc>
          <w:tcPr>
            <w:tcW w:w="411" w:type="dxa"/>
          </w:tcPr>
          <w:p w14:paraId="6AE4CFC6" w14:textId="6F247B6D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</w:t>
            </w:r>
            <w:r w:rsidR="008A29A1" w:rsidRPr="00BB286E">
              <w:rPr>
                <w:b/>
                <w:sz w:val="22"/>
              </w:rPr>
              <w:t xml:space="preserve"> </w:t>
            </w:r>
            <w:r w:rsidRPr="00BB286E">
              <w:rPr>
                <w:b/>
                <w:sz w:val="22"/>
              </w:rPr>
              <w:t>4</w:t>
            </w:r>
          </w:p>
        </w:tc>
        <w:tc>
          <w:tcPr>
            <w:tcW w:w="411" w:type="dxa"/>
          </w:tcPr>
          <w:p w14:paraId="6703BCE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572484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C4B904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9EACE6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FFC503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D9EBDF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DEAF1C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94AC7A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4D9E90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6CE3E9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144CAE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2729C17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7EEA94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9E0B61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CB7BF5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034650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514206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02BA9A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617E87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7E3D3E8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4CA5ADA6" w14:textId="77777777">
        <w:tc>
          <w:tcPr>
            <w:tcW w:w="411" w:type="dxa"/>
          </w:tcPr>
          <w:p w14:paraId="6F04F28C" w14:textId="0B64BC90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5</w:t>
            </w:r>
          </w:p>
        </w:tc>
        <w:tc>
          <w:tcPr>
            <w:tcW w:w="411" w:type="dxa"/>
          </w:tcPr>
          <w:p w14:paraId="2BD9C66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C9DBD8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2A7CC8E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033E5C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2024B3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D0D8ED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2C2CED7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529E227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79D8A0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1C4CAA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59ED3D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931A5E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00B6CE7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01A5CA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E6154D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700060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6F4AAD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34AC19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5F17C4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C3948A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</w:tr>
      <w:tr w:rsidR="008A04A1" w:rsidRPr="00BB286E" w14:paraId="584CE4A8" w14:textId="77777777">
        <w:tc>
          <w:tcPr>
            <w:tcW w:w="411" w:type="dxa"/>
          </w:tcPr>
          <w:p w14:paraId="0B0397DE" w14:textId="2B18F88F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</w:t>
            </w:r>
            <w:r w:rsidR="008A29A1" w:rsidRPr="00BB286E">
              <w:rPr>
                <w:b/>
                <w:sz w:val="22"/>
              </w:rPr>
              <w:t xml:space="preserve"> </w:t>
            </w:r>
            <w:r w:rsidRPr="00BB286E">
              <w:rPr>
                <w:b/>
                <w:sz w:val="22"/>
              </w:rPr>
              <w:t>6</w:t>
            </w:r>
          </w:p>
        </w:tc>
        <w:tc>
          <w:tcPr>
            <w:tcW w:w="411" w:type="dxa"/>
          </w:tcPr>
          <w:p w14:paraId="23E5DBF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4434750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B7AC01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F28532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90AD15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F0EC09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3FF389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012B13F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CA977B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C61AB6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9F9553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3D475E7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601127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222E416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38F4B0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B3D4F9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4A24033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29D26C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1E4B40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DDB11F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3756DAAF" w14:textId="77777777">
        <w:tc>
          <w:tcPr>
            <w:tcW w:w="411" w:type="dxa"/>
          </w:tcPr>
          <w:p w14:paraId="18ECD63A" w14:textId="59CBDAF8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7</w:t>
            </w:r>
          </w:p>
        </w:tc>
        <w:tc>
          <w:tcPr>
            <w:tcW w:w="411" w:type="dxa"/>
          </w:tcPr>
          <w:p w14:paraId="50E336B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7B663B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B1D4D6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5E2E8EE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B2C255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7A0EE5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63E37B5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9003B6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8F3ED7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10E971D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6C0A11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06EFD4D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9C59A9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CC791A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3F2C945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C44404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1638A4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72BC005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165AE7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4E3198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7D1ED58A" w14:textId="77777777">
        <w:tc>
          <w:tcPr>
            <w:tcW w:w="411" w:type="dxa"/>
          </w:tcPr>
          <w:p w14:paraId="1A103D79" w14:textId="38443268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</w:t>
            </w:r>
            <w:r w:rsidR="008A29A1" w:rsidRPr="00BB286E">
              <w:rPr>
                <w:b/>
                <w:sz w:val="22"/>
              </w:rPr>
              <w:t xml:space="preserve"> </w:t>
            </w:r>
            <w:r w:rsidRPr="00BB286E">
              <w:rPr>
                <w:b/>
                <w:sz w:val="22"/>
              </w:rPr>
              <w:t>8</w:t>
            </w:r>
          </w:p>
        </w:tc>
        <w:tc>
          <w:tcPr>
            <w:tcW w:w="411" w:type="dxa"/>
          </w:tcPr>
          <w:p w14:paraId="7C1312E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2C876B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F7E314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734530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D60DCF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080927B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245CF2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B28068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98FEF5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1DEC01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97B1AA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2B94CC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9C37AA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3B447AD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D2A13E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2495CE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37EE72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2676DB6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8CC9BA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C7CDC5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6B0FE4DE" w14:textId="77777777">
        <w:tc>
          <w:tcPr>
            <w:tcW w:w="411" w:type="dxa"/>
          </w:tcPr>
          <w:p w14:paraId="22F315B5" w14:textId="3185ED68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9</w:t>
            </w:r>
          </w:p>
        </w:tc>
        <w:tc>
          <w:tcPr>
            <w:tcW w:w="411" w:type="dxa"/>
          </w:tcPr>
          <w:p w14:paraId="62947CE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5893E1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D20598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D16F05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40F668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DDD9EA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1A1CB42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A371DB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F7B08F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E1484C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436F9A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C150FA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4F056CB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E29024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649F89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ED1E68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584F18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8329BE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893371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2B66A1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47DDC1E7" w14:textId="77777777">
        <w:tc>
          <w:tcPr>
            <w:tcW w:w="411" w:type="dxa"/>
          </w:tcPr>
          <w:p w14:paraId="5BCBF88E" w14:textId="21B18626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</w:t>
            </w:r>
            <w:r w:rsidR="008A29A1" w:rsidRPr="00BB286E">
              <w:rPr>
                <w:b/>
                <w:sz w:val="22"/>
              </w:rPr>
              <w:t xml:space="preserve"> </w:t>
            </w:r>
            <w:r w:rsidRPr="00BB286E">
              <w:rPr>
                <w:b/>
                <w:sz w:val="22"/>
              </w:rPr>
              <w:t>10</w:t>
            </w:r>
          </w:p>
        </w:tc>
        <w:tc>
          <w:tcPr>
            <w:tcW w:w="411" w:type="dxa"/>
          </w:tcPr>
          <w:p w14:paraId="3B0B4C9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3B86BB2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3AC7007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F69B6A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5906A2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045130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54F83B4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207DC8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2A4F66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D8E67F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B37940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E36787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AB8D96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07932A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498787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8528AF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1A99A0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28764F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F3886A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0692C6B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</w:tr>
      <w:tr w:rsidR="008A04A1" w:rsidRPr="00BB286E" w14:paraId="32CF0F54" w14:textId="77777777">
        <w:tc>
          <w:tcPr>
            <w:tcW w:w="411" w:type="dxa"/>
          </w:tcPr>
          <w:p w14:paraId="2164A4F2" w14:textId="0E0E3A7F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11</w:t>
            </w:r>
          </w:p>
        </w:tc>
        <w:tc>
          <w:tcPr>
            <w:tcW w:w="411" w:type="dxa"/>
          </w:tcPr>
          <w:p w14:paraId="2D188C3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1C7EB9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DA55F3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1C4186C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8DC986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1CF508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95226B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0FA3E6C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DD8AE1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1C9B8DB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69935E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EB6634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60C15C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8AD465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A7074E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740F6E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24D4FA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AF612B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D39986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597922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21F4A8A7" w14:textId="77777777">
        <w:tc>
          <w:tcPr>
            <w:tcW w:w="411" w:type="dxa"/>
          </w:tcPr>
          <w:p w14:paraId="4C8BDA96" w14:textId="67D741A9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12</w:t>
            </w:r>
          </w:p>
        </w:tc>
        <w:tc>
          <w:tcPr>
            <w:tcW w:w="411" w:type="dxa"/>
          </w:tcPr>
          <w:p w14:paraId="2C4D9AD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83AD91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4A81CA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00601AD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1F1B03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0015A1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EE8EF3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92EF68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69B36DE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38C3C3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5EEE92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972D7C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5CCD4F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2E13FD1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FE1865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9EBA4C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01D32B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B2FA12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D46F72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684065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</w:tr>
      <w:tr w:rsidR="008A04A1" w:rsidRPr="00BB286E" w14:paraId="4C9D5938" w14:textId="77777777">
        <w:tc>
          <w:tcPr>
            <w:tcW w:w="411" w:type="dxa"/>
          </w:tcPr>
          <w:p w14:paraId="41F6CF1B" w14:textId="206FBA5C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13</w:t>
            </w:r>
          </w:p>
        </w:tc>
        <w:tc>
          <w:tcPr>
            <w:tcW w:w="411" w:type="dxa"/>
          </w:tcPr>
          <w:p w14:paraId="347420B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618DC0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2BD216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CB73CB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CA2141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0E8E89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222F614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EB4207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2F4E1AC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265D17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7722345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63E296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9C7E2F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45BB3C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D0D28D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CE4C5D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F871EC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DB579C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60EE42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453598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71E953A7" w14:textId="77777777">
        <w:tc>
          <w:tcPr>
            <w:tcW w:w="411" w:type="dxa"/>
          </w:tcPr>
          <w:p w14:paraId="4B748B64" w14:textId="06CDCE4B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14</w:t>
            </w:r>
          </w:p>
        </w:tc>
        <w:tc>
          <w:tcPr>
            <w:tcW w:w="411" w:type="dxa"/>
          </w:tcPr>
          <w:p w14:paraId="5114513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37BCB2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0F2D3E6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5C0E2B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3C58D3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CC887C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240D814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524A20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968092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7351D7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BB89D2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4718DC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357DB8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C8D057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918382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12FA67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C11B25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DF48E2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9FE308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7981EF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</w:tr>
      <w:tr w:rsidR="008A04A1" w:rsidRPr="00BB286E" w14:paraId="63CEC34D" w14:textId="77777777">
        <w:tc>
          <w:tcPr>
            <w:tcW w:w="411" w:type="dxa"/>
          </w:tcPr>
          <w:p w14:paraId="1F3B3105" w14:textId="7DF0E6D3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15</w:t>
            </w:r>
          </w:p>
        </w:tc>
        <w:tc>
          <w:tcPr>
            <w:tcW w:w="411" w:type="dxa"/>
          </w:tcPr>
          <w:p w14:paraId="3CD4505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81A733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9C3EB5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C29207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0CF01E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50887C6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F19E0A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ECB261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281945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0242F0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572D41E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E46791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0A01AF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937EED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1D392D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CB513E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39CA526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1C8FC9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68EC9E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EE5753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</w:tr>
      <w:tr w:rsidR="008A04A1" w:rsidRPr="00BB286E" w14:paraId="6D1AECA9" w14:textId="77777777">
        <w:tc>
          <w:tcPr>
            <w:tcW w:w="411" w:type="dxa"/>
          </w:tcPr>
          <w:p w14:paraId="0E2758A3" w14:textId="73AB9E5C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16</w:t>
            </w:r>
          </w:p>
        </w:tc>
        <w:tc>
          <w:tcPr>
            <w:tcW w:w="411" w:type="dxa"/>
          </w:tcPr>
          <w:p w14:paraId="16801BC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BB5EAA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CF8925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713D76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F3A2C5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5C3840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8AD07D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11384C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4D9717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4E23A9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5EEAFB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0D6BE1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947595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13A2D8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4FF24BB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D50A9D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A90739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2AE996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F3FFDC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4F8853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</w:tr>
      <w:tr w:rsidR="008A04A1" w:rsidRPr="00BB286E" w14:paraId="25797DEC" w14:textId="77777777">
        <w:tc>
          <w:tcPr>
            <w:tcW w:w="411" w:type="dxa"/>
          </w:tcPr>
          <w:p w14:paraId="3CF60841" w14:textId="21D8F29D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17</w:t>
            </w:r>
          </w:p>
        </w:tc>
        <w:tc>
          <w:tcPr>
            <w:tcW w:w="411" w:type="dxa"/>
          </w:tcPr>
          <w:p w14:paraId="45A77F0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5C0179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555C79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6D777A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315FC5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3D7E51C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3213ED4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1836AA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9A0688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9D702A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88D5A9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1D94D3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874023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585932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06C231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F8A882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0967B3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800C8A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11EEEA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AB5A4A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</w:tr>
      <w:tr w:rsidR="008A04A1" w:rsidRPr="00BB286E" w14:paraId="1B26746F" w14:textId="77777777">
        <w:tc>
          <w:tcPr>
            <w:tcW w:w="411" w:type="dxa"/>
          </w:tcPr>
          <w:p w14:paraId="40E07A83" w14:textId="43761AD7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18</w:t>
            </w:r>
          </w:p>
        </w:tc>
        <w:tc>
          <w:tcPr>
            <w:tcW w:w="411" w:type="dxa"/>
          </w:tcPr>
          <w:p w14:paraId="7EC8BAC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5B206D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9BD0F8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50A0C3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D83166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8FE923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93CB91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995E1D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606460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9B87E1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55C9F72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01B288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CEE6D9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1EF8D6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2E0F936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6960BF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554E14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452907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E7D303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3AFD25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0B511C80" w14:textId="77777777">
        <w:tc>
          <w:tcPr>
            <w:tcW w:w="411" w:type="dxa"/>
          </w:tcPr>
          <w:p w14:paraId="2D4D8BB6" w14:textId="668044FC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19</w:t>
            </w:r>
          </w:p>
        </w:tc>
        <w:tc>
          <w:tcPr>
            <w:tcW w:w="411" w:type="dxa"/>
          </w:tcPr>
          <w:p w14:paraId="12F5803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F4563B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40EA51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0DF4B5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21599A4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5814C1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C502F0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B29B76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A6DAE4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CC4AF8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08F2CB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FB3D57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111977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AEC8A8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F8AE56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E90BA5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149DF2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A03519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C5E911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02F1A4E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20B5C08E" w14:textId="77777777">
        <w:tc>
          <w:tcPr>
            <w:tcW w:w="411" w:type="dxa"/>
          </w:tcPr>
          <w:p w14:paraId="41BF0C68" w14:textId="5518498F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20</w:t>
            </w:r>
          </w:p>
        </w:tc>
        <w:tc>
          <w:tcPr>
            <w:tcW w:w="411" w:type="dxa"/>
          </w:tcPr>
          <w:p w14:paraId="594BBB3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95984B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A46587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7BCDF9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3D98DB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3C1DE59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1FCC7D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398B469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F20E82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C75ED7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323BFE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D85DA4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314D70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6188EDB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D149A1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A67391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6505388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456C74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0268FC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267BC7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</w:tr>
      <w:tr w:rsidR="008A04A1" w:rsidRPr="00BB286E" w14:paraId="3DC06176" w14:textId="77777777">
        <w:tc>
          <w:tcPr>
            <w:tcW w:w="411" w:type="dxa"/>
          </w:tcPr>
          <w:p w14:paraId="77A8B836" w14:textId="294B4955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21</w:t>
            </w:r>
          </w:p>
        </w:tc>
        <w:tc>
          <w:tcPr>
            <w:tcW w:w="411" w:type="dxa"/>
          </w:tcPr>
          <w:p w14:paraId="1EAFEB6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DE6849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F797B3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2787EB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3A2F47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D88A6D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E74348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B101D5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443A8C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2AF412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8631AA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D018BC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F5CEDD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2B1E58E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6458E7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577C21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E5F1D5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1F66D9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15D7673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3A0754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</w:tr>
      <w:tr w:rsidR="008A04A1" w:rsidRPr="00BB286E" w14:paraId="410ED2ED" w14:textId="77777777">
        <w:tc>
          <w:tcPr>
            <w:tcW w:w="411" w:type="dxa"/>
          </w:tcPr>
          <w:p w14:paraId="1867D3F2" w14:textId="60DA9A5B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22</w:t>
            </w:r>
          </w:p>
        </w:tc>
        <w:tc>
          <w:tcPr>
            <w:tcW w:w="411" w:type="dxa"/>
          </w:tcPr>
          <w:p w14:paraId="623AA9D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F93003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57C06A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21862B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C90518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794D80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431380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F400F9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77A29E4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49EA06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47D23A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FCE98E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3CC0BA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45E8525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CACE9A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08C1E5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A74702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FFE863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270D3B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D76C92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</w:tr>
      <w:tr w:rsidR="008A04A1" w:rsidRPr="00BB286E" w14:paraId="010F9E32" w14:textId="77777777">
        <w:tc>
          <w:tcPr>
            <w:tcW w:w="411" w:type="dxa"/>
          </w:tcPr>
          <w:p w14:paraId="70BEA310" w14:textId="194DE1A1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23</w:t>
            </w:r>
          </w:p>
        </w:tc>
        <w:tc>
          <w:tcPr>
            <w:tcW w:w="411" w:type="dxa"/>
          </w:tcPr>
          <w:p w14:paraId="5C829C4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9B1B57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518C85F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6FCB48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7A7017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CF07C0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0D25F1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196298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8C400C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25E98F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21E872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832E98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4370B5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4EBB704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7CF6C4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B79856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FFFC7A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529B994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6540E7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1BAA9C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</w:tr>
      <w:tr w:rsidR="008A04A1" w:rsidRPr="00BB286E" w14:paraId="3093FF6A" w14:textId="77777777">
        <w:tc>
          <w:tcPr>
            <w:tcW w:w="411" w:type="dxa"/>
          </w:tcPr>
          <w:p w14:paraId="4F349D69" w14:textId="5BC19070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24</w:t>
            </w:r>
          </w:p>
        </w:tc>
        <w:tc>
          <w:tcPr>
            <w:tcW w:w="411" w:type="dxa"/>
          </w:tcPr>
          <w:p w14:paraId="3087964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C9D95A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4843DA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03D284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53ED6A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6BD9A9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2E1480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7945FC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22C049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DB9839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0F9935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197456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34D77F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E006E4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193D6C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FA2D46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4BC2E6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24D8A0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3B4E92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E60BF3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26CB684B" w14:textId="77777777">
        <w:tc>
          <w:tcPr>
            <w:tcW w:w="411" w:type="dxa"/>
          </w:tcPr>
          <w:p w14:paraId="38BA50F6" w14:textId="36052E94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25</w:t>
            </w:r>
          </w:p>
        </w:tc>
        <w:tc>
          <w:tcPr>
            <w:tcW w:w="411" w:type="dxa"/>
          </w:tcPr>
          <w:p w14:paraId="5EC0C3D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425B3B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56D796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3D76E8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AB7685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92B8A4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664C57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2F87A3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1755FD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EEB202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D3DC04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45072A0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EE449A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6EA4FD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606434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94FAF8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310E3C8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0A355A3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BD1DE6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D4DA54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3A8385A9" w14:textId="77777777">
        <w:tc>
          <w:tcPr>
            <w:tcW w:w="411" w:type="dxa"/>
          </w:tcPr>
          <w:p w14:paraId="646CDFAF" w14:textId="4AC91273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lastRenderedPageBreak/>
              <w:t>В 26</w:t>
            </w:r>
          </w:p>
        </w:tc>
        <w:tc>
          <w:tcPr>
            <w:tcW w:w="411" w:type="dxa"/>
          </w:tcPr>
          <w:p w14:paraId="3FCE1FA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1A0424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C1B48A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DBF049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420BBA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6CAB2A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933AB9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6E4ACFA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70CB63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4DB7750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2129DD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F3CF47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07BC3D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714C89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735F957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4F56C4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647408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6841E8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59377C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566241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</w:tr>
      <w:tr w:rsidR="008A04A1" w:rsidRPr="00BB286E" w14:paraId="5E0A0AD6" w14:textId="77777777">
        <w:tc>
          <w:tcPr>
            <w:tcW w:w="411" w:type="dxa"/>
          </w:tcPr>
          <w:p w14:paraId="62AB6F2C" w14:textId="614484BF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27</w:t>
            </w:r>
          </w:p>
        </w:tc>
        <w:tc>
          <w:tcPr>
            <w:tcW w:w="411" w:type="dxa"/>
          </w:tcPr>
          <w:p w14:paraId="65D4CF7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027D1F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2AE9A0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F57688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7515A5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704540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C19BF1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2C4573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1533AA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0FE697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B21E99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F0BA93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3D66740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E7DDF0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DE0CE2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4518F2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7EC9A1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AE11C0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58FE36E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2B8D127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283F6DF6" w14:textId="77777777">
        <w:tc>
          <w:tcPr>
            <w:tcW w:w="411" w:type="dxa"/>
          </w:tcPr>
          <w:p w14:paraId="424EA901" w14:textId="3B3A70C6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28</w:t>
            </w:r>
          </w:p>
        </w:tc>
        <w:tc>
          <w:tcPr>
            <w:tcW w:w="411" w:type="dxa"/>
          </w:tcPr>
          <w:p w14:paraId="5EB66F7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7DF1BD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53C11B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C80C16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2881BB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A9BA45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FFBFF7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185282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C61BCB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C9208A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96204C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05EC6C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EFC6A6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48ACE6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C1D2F3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6A93D1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599EC7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D1202F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707FD1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884586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0E310FEF" w14:textId="77777777">
        <w:tc>
          <w:tcPr>
            <w:tcW w:w="411" w:type="dxa"/>
          </w:tcPr>
          <w:p w14:paraId="246A3F59" w14:textId="60FEA478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29</w:t>
            </w:r>
          </w:p>
        </w:tc>
        <w:tc>
          <w:tcPr>
            <w:tcW w:w="411" w:type="dxa"/>
          </w:tcPr>
          <w:p w14:paraId="1B0D100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F2C961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C86B70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727D2F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DD4541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5AC0AA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422210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C5AF53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87F3F9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4B7454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5E9319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E1F8F2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BC367D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27478E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59500EA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F4F5F2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303563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20FEC4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7E8274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0378D3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0CB2E12E" w14:textId="77777777">
        <w:tc>
          <w:tcPr>
            <w:tcW w:w="411" w:type="dxa"/>
          </w:tcPr>
          <w:p w14:paraId="27B56741" w14:textId="77777777" w:rsidR="008A29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</w:t>
            </w:r>
          </w:p>
          <w:p w14:paraId="0B3D09F6" w14:textId="3DB36EFB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30</w:t>
            </w:r>
          </w:p>
        </w:tc>
        <w:tc>
          <w:tcPr>
            <w:tcW w:w="411" w:type="dxa"/>
          </w:tcPr>
          <w:p w14:paraId="3FB3D67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136901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5433A9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F2BAA8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93966D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A2C0F1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174CBBC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5CC9EE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5F7F28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421231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64C7D6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0F73B3E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64C99CC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2591564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3A82B5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593E6B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606340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707941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8C9072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3234FA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</w:tr>
      <w:tr w:rsidR="008A04A1" w:rsidRPr="00BB286E" w14:paraId="793FF3AB" w14:textId="77777777">
        <w:tc>
          <w:tcPr>
            <w:tcW w:w="411" w:type="dxa"/>
          </w:tcPr>
          <w:p w14:paraId="457567B2" w14:textId="4DB8B5EF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</w:t>
            </w:r>
            <w:r w:rsidR="008A29A1" w:rsidRPr="00BB286E">
              <w:rPr>
                <w:b/>
                <w:sz w:val="22"/>
              </w:rPr>
              <w:t xml:space="preserve"> </w:t>
            </w:r>
            <w:r w:rsidRPr="00BB286E">
              <w:rPr>
                <w:b/>
                <w:sz w:val="22"/>
              </w:rPr>
              <w:t>31</w:t>
            </w:r>
          </w:p>
        </w:tc>
        <w:tc>
          <w:tcPr>
            <w:tcW w:w="411" w:type="dxa"/>
          </w:tcPr>
          <w:p w14:paraId="4417E42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3990A8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136C7A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D94F70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6D5A05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0C74CB9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7B30E7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B3E9DF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C3E98C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87886F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32DE050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A7299F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98A08E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F83594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D050C2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5B0FF4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23E13F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290EE6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D15DE8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B077C7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</w:tr>
      <w:tr w:rsidR="008A04A1" w:rsidRPr="00BB286E" w14:paraId="59000941" w14:textId="77777777">
        <w:tc>
          <w:tcPr>
            <w:tcW w:w="411" w:type="dxa"/>
          </w:tcPr>
          <w:p w14:paraId="2573D7AA" w14:textId="3430FF47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32</w:t>
            </w:r>
          </w:p>
        </w:tc>
        <w:tc>
          <w:tcPr>
            <w:tcW w:w="411" w:type="dxa"/>
          </w:tcPr>
          <w:p w14:paraId="6825680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E13C0A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6D1F1A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F2F5AD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6BC000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5591EC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6FE67C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78E0DD1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58EAF5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DE9A3B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739F6F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5C48C5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048D65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554E28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48299E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157E6E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440E7A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904E2E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B8209A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6B8C23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</w:tr>
      <w:tr w:rsidR="008A04A1" w:rsidRPr="00BB286E" w14:paraId="55EB6654" w14:textId="77777777">
        <w:tc>
          <w:tcPr>
            <w:tcW w:w="411" w:type="dxa"/>
          </w:tcPr>
          <w:p w14:paraId="716FE8D0" w14:textId="559943B6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33</w:t>
            </w:r>
          </w:p>
        </w:tc>
        <w:tc>
          <w:tcPr>
            <w:tcW w:w="411" w:type="dxa"/>
          </w:tcPr>
          <w:p w14:paraId="6D436A7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E5887F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565BB4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ACE0F0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E24160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96ED0A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B469D8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F15692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36FF0B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8722D0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F36B7F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13B743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0E534E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42B1EC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54827E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C2EEB6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F09DA9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81466B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1B6596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4B8F5CE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1001AD3F" w14:textId="77777777">
        <w:tc>
          <w:tcPr>
            <w:tcW w:w="411" w:type="dxa"/>
          </w:tcPr>
          <w:p w14:paraId="42C18AA5" w14:textId="4144A6B8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34</w:t>
            </w:r>
          </w:p>
        </w:tc>
        <w:tc>
          <w:tcPr>
            <w:tcW w:w="411" w:type="dxa"/>
          </w:tcPr>
          <w:p w14:paraId="15F0A58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C0AC76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4902CA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A0D0C8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1A59FE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9F4687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058674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A7E3A8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7970D1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8DD842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5243F8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5AA6436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774E86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B04F91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8D56F6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F1FA02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B4FDAE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18E790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1C5236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2ED2DC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</w:tr>
      <w:tr w:rsidR="008A04A1" w:rsidRPr="00BB286E" w14:paraId="39C19EB4" w14:textId="77777777">
        <w:tc>
          <w:tcPr>
            <w:tcW w:w="411" w:type="dxa"/>
          </w:tcPr>
          <w:p w14:paraId="2B5FF2E0" w14:textId="702AB802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35</w:t>
            </w:r>
          </w:p>
        </w:tc>
        <w:tc>
          <w:tcPr>
            <w:tcW w:w="411" w:type="dxa"/>
          </w:tcPr>
          <w:p w14:paraId="1AF53C9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D213B3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EE8FA0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ACCCAF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D93393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40640B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EED17C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8B6E83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BF7708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3EA4D01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3D1106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66E07E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1632A26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F8E2A8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C03663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974797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7465647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0CCCC1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BBEE06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64B2C87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</w:tr>
      <w:tr w:rsidR="008A04A1" w:rsidRPr="00BB286E" w14:paraId="2FC05891" w14:textId="77777777">
        <w:tc>
          <w:tcPr>
            <w:tcW w:w="411" w:type="dxa"/>
          </w:tcPr>
          <w:p w14:paraId="53F22393" w14:textId="56DD21F3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36</w:t>
            </w:r>
          </w:p>
        </w:tc>
        <w:tc>
          <w:tcPr>
            <w:tcW w:w="411" w:type="dxa"/>
          </w:tcPr>
          <w:p w14:paraId="0B4BA37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6FCB80C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D18E72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F68A34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C4D9C9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687DEC3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1DB776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B81B06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959E39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87C24B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D986D2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BA106C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B8DD96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BD95D5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CDDC8A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6367EC3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4DEA8E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D03012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75047C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DDF6F5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</w:tr>
      <w:tr w:rsidR="008A04A1" w:rsidRPr="00BB286E" w14:paraId="459FB8F1" w14:textId="77777777">
        <w:tc>
          <w:tcPr>
            <w:tcW w:w="411" w:type="dxa"/>
          </w:tcPr>
          <w:p w14:paraId="0112906A" w14:textId="4BAE97A0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37</w:t>
            </w:r>
          </w:p>
        </w:tc>
        <w:tc>
          <w:tcPr>
            <w:tcW w:w="411" w:type="dxa"/>
          </w:tcPr>
          <w:p w14:paraId="403AEEE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2FEBD6D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59D703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3E5ADD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D4BDB9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234F83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52247B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F252D9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053C87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93F1ED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58E866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7C7F48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2CFC3B8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384802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D348D3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41B44C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52AB4F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26CB7A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FCD5DF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249A118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</w:tr>
      <w:tr w:rsidR="008A04A1" w:rsidRPr="00BB286E" w14:paraId="361B9727" w14:textId="77777777">
        <w:tc>
          <w:tcPr>
            <w:tcW w:w="411" w:type="dxa"/>
          </w:tcPr>
          <w:p w14:paraId="1B86DF47" w14:textId="76FFBACF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38</w:t>
            </w:r>
          </w:p>
        </w:tc>
        <w:tc>
          <w:tcPr>
            <w:tcW w:w="411" w:type="dxa"/>
          </w:tcPr>
          <w:p w14:paraId="2030659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BB5E73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C73D38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2873591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81ECCC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0A1A9C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4FA404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5F81DF7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4664D4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3AFFC2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169501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031653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205661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642A8DF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4F95487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2D0A1A9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7AA8AA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6497637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ED0C5C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A40E19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</w:tr>
      <w:tr w:rsidR="008A04A1" w:rsidRPr="00BB286E" w14:paraId="6008EE6D" w14:textId="77777777">
        <w:tc>
          <w:tcPr>
            <w:tcW w:w="411" w:type="dxa"/>
          </w:tcPr>
          <w:p w14:paraId="5B829493" w14:textId="17B7B179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39</w:t>
            </w:r>
          </w:p>
        </w:tc>
        <w:tc>
          <w:tcPr>
            <w:tcW w:w="411" w:type="dxa"/>
          </w:tcPr>
          <w:p w14:paraId="3B8AAA5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51B5846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BA5311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B5A339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E7A5D6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175E3D0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55895C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0277CC44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48E40AA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F7A244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3BCEA6B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1DD813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9B1BA5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2246ACBF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C5DDFA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859A8F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2B4C8E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C8C1B5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6018EC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44CF4EA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</w:tr>
      <w:tr w:rsidR="008A04A1" w:rsidRPr="00BB286E" w14:paraId="1D8370A3" w14:textId="77777777">
        <w:tc>
          <w:tcPr>
            <w:tcW w:w="411" w:type="dxa"/>
          </w:tcPr>
          <w:p w14:paraId="51AFA74F" w14:textId="182CDAA0" w:rsidR="008A04A1" w:rsidRPr="00BB286E" w:rsidRDefault="001650AE" w:rsidP="008A29A1">
            <w:pPr>
              <w:rPr>
                <w:b/>
                <w:sz w:val="22"/>
              </w:rPr>
            </w:pPr>
            <w:r w:rsidRPr="00BB286E">
              <w:rPr>
                <w:b/>
                <w:sz w:val="22"/>
              </w:rPr>
              <w:t>В 40</w:t>
            </w:r>
          </w:p>
        </w:tc>
        <w:tc>
          <w:tcPr>
            <w:tcW w:w="411" w:type="dxa"/>
          </w:tcPr>
          <w:p w14:paraId="5AB26820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0951791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159ECBD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7FF775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6E92E65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49BF40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3DEE32D2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620808C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57F0680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4</w:t>
            </w:r>
          </w:p>
        </w:tc>
        <w:tc>
          <w:tcPr>
            <w:tcW w:w="411" w:type="dxa"/>
          </w:tcPr>
          <w:p w14:paraId="3CD3C769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2395CC1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44C2F94D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06E2D73E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  <w:tc>
          <w:tcPr>
            <w:tcW w:w="411" w:type="dxa"/>
          </w:tcPr>
          <w:p w14:paraId="476817F3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F6BA87B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02B6367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7B9155D5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1196D068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1</w:t>
            </w:r>
          </w:p>
        </w:tc>
        <w:tc>
          <w:tcPr>
            <w:tcW w:w="411" w:type="dxa"/>
          </w:tcPr>
          <w:p w14:paraId="61C5DB5A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2</w:t>
            </w:r>
          </w:p>
        </w:tc>
        <w:tc>
          <w:tcPr>
            <w:tcW w:w="411" w:type="dxa"/>
          </w:tcPr>
          <w:p w14:paraId="7E7D0706" w14:textId="77777777" w:rsidR="008A04A1" w:rsidRPr="00BB286E" w:rsidRDefault="001650AE" w:rsidP="008A29A1">
            <w:pPr>
              <w:rPr>
                <w:sz w:val="22"/>
              </w:rPr>
            </w:pPr>
            <w:r w:rsidRPr="00BB286E">
              <w:rPr>
                <w:sz w:val="22"/>
              </w:rPr>
              <w:t>3</w:t>
            </w:r>
          </w:p>
        </w:tc>
      </w:tr>
    </w:tbl>
    <w:p w14:paraId="5684CFA4" w14:textId="77777777" w:rsidR="001650AE" w:rsidRPr="008B2ED5" w:rsidRDefault="001650AE" w:rsidP="008A29A1">
      <w:pPr>
        <w:spacing w:after="0"/>
        <w:rPr>
          <w:szCs w:val="20"/>
        </w:rPr>
      </w:pPr>
    </w:p>
    <w:sectPr w:rsidR="001650AE" w:rsidRPr="008B2ED5" w:rsidSect="008A29A1">
      <w:pgSz w:w="12240" w:h="15840"/>
      <w:pgMar w:top="851" w:right="851" w:bottom="851" w:left="851" w:header="720" w:footer="720" w:gutter="0"/>
      <w:cols w:space="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0AE"/>
    <w:rsid w:val="0029639D"/>
    <w:rsid w:val="00326F90"/>
    <w:rsid w:val="008A04A1"/>
    <w:rsid w:val="008A29A1"/>
    <w:rsid w:val="008B2ED5"/>
    <w:rsid w:val="00AA1D8D"/>
    <w:rsid w:val="00AD3F7E"/>
    <w:rsid w:val="00B47730"/>
    <w:rsid w:val="00BB28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644A60"/>
  <w14:defaultImageDpi w14:val="300"/>
  <w15:docId w15:val="{AE000E8E-4DE3-4628-A0FB-EB5501DF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hAnsi="Arial"/>
      <w:sz w:val="2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HeaderStyle">
    <w:name w:val="MyHeaderStyle"/>
    <w:pPr>
      <w:jc w:val="center"/>
    </w:pPr>
    <w:rPr>
      <w:rFonts w:ascii="Arial" w:hAnsi="Arial"/>
      <w:sz w:val="20"/>
    </w:rPr>
  </w:style>
  <w:style w:type="paragraph" w:customStyle="1" w:styleId="mainStyle">
    <w:name w:val="mainStyl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30903</Words>
  <Characters>176153</Characters>
  <Application>Microsoft Office Word</Application>
  <DocSecurity>0</DocSecurity>
  <Lines>1467</Lines>
  <Paragraphs>413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Мария Креслинь</cp:lastModifiedBy>
  <cp:revision>5</cp:revision>
  <cp:lastPrinted>2025-01-18T10:47:00Z</cp:lastPrinted>
  <dcterms:created xsi:type="dcterms:W3CDTF">2013-12-23T23:15:00Z</dcterms:created>
  <dcterms:modified xsi:type="dcterms:W3CDTF">2025-01-18T11:03:00Z</dcterms:modified>
  <cp:category/>
</cp:coreProperties>
</file>